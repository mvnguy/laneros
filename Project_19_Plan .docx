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0B02F" w14:textId="413849D7" w:rsidR="00275858" w:rsidRPr="00275858" w:rsidRDefault="00275858" w:rsidP="00275858">
      <w:pPr>
        <w:pStyle w:val="Heading1"/>
        <w:jc w:val="center"/>
        <w:rPr>
          <w:sz w:val="40"/>
          <w:szCs w:val="40"/>
        </w:rPr>
      </w:pPr>
      <w:r w:rsidRPr="00275858">
        <w:rPr>
          <w:sz w:val="40"/>
          <w:szCs w:val="40"/>
        </w:rPr>
        <w:t>Autonomous Vehicles Project</w:t>
      </w:r>
    </w:p>
    <w:p w14:paraId="227E716F" w14:textId="27759167" w:rsidR="00275858" w:rsidRPr="00275858" w:rsidRDefault="00275858" w:rsidP="00275858">
      <w:pPr>
        <w:pStyle w:val="Heading1"/>
        <w:jc w:val="center"/>
        <w:rPr>
          <w:sz w:val="40"/>
          <w:szCs w:val="40"/>
        </w:rPr>
      </w:pPr>
      <w:r w:rsidRPr="00275858">
        <w:rPr>
          <w:sz w:val="40"/>
          <w:szCs w:val="40"/>
        </w:rPr>
        <w:t>ECE-CSE 434</w:t>
      </w:r>
    </w:p>
    <w:p w14:paraId="270E5B02" w14:textId="6457DD27" w:rsidR="00275858" w:rsidRPr="00275858" w:rsidRDefault="00275858" w:rsidP="00275858">
      <w:pPr>
        <w:pStyle w:val="Heading1"/>
        <w:jc w:val="center"/>
        <w:rPr>
          <w:sz w:val="40"/>
          <w:szCs w:val="40"/>
        </w:rPr>
      </w:pPr>
      <w:r w:rsidRPr="00275858">
        <w:rPr>
          <w:sz w:val="40"/>
          <w:szCs w:val="40"/>
        </w:rPr>
        <w:t>Fall Semester 2024</w:t>
      </w:r>
    </w:p>
    <w:p w14:paraId="4521DEA8" w14:textId="44051803" w:rsidR="00275858" w:rsidRPr="00275858" w:rsidRDefault="00275858" w:rsidP="00275858">
      <w:pPr>
        <w:jc w:val="center"/>
        <w:rPr>
          <w:sz w:val="32"/>
          <w:szCs w:val="32"/>
        </w:rPr>
      </w:pPr>
    </w:p>
    <w:p w14:paraId="039B5E18" w14:textId="77777777" w:rsidR="00905CAA" w:rsidRPr="009102E9" w:rsidRDefault="00905CAA" w:rsidP="00905CAA">
      <w:pPr>
        <w:pStyle w:val="Heading1"/>
        <w:rPr>
          <w:sz w:val="32"/>
          <w:szCs w:val="32"/>
        </w:rPr>
      </w:pPr>
      <w:r w:rsidRPr="009102E9">
        <w:rPr>
          <w:sz w:val="32"/>
          <w:szCs w:val="32"/>
        </w:rPr>
        <w:t>Project: Follow a Lane Instead of a Line with the TurtleBot</w:t>
      </w:r>
    </w:p>
    <w:p w14:paraId="662B17DA" w14:textId="165A5BDB" w:rsidR="00275858" w:rsidRPr="00275858" w:rsidRDefault="00275858" w:rsidP="00275858">
      <w:pPr>
        <w:pStyle w:val="Heading1"/>
        <w:jc w:val="center"/>
        <w:rPr>
          <w:sz w:val="40"/>
          <w:szCs w:val="40"/>
        </w:rPr>
      </w:pPr>
      <w:r w:rsidRPr="00275858">
        <w:rPr>
          <w:sz w:val="40"/>
          <w:szCs w:val="40"/>
        </w:rPr>
        <w:t>Team Members</w:t>
      </w:r>
    </w:p>
    <w:p w14:paraId="1660C9F5" w14:textId="357B9E4C" w:rsidR="00275858" w:rsidRPr="00275858" w:rsidRDefault="00275858" w:rsidP="00275858">
      <w:pPr>
        <w:jc w:val="center"/>
        <w:rPr>
          <w:sz w:val="32"/>
          <w:szCs w:val="32"/>
        </w:rPr>
      </w:pPr>
      <w:r w:rsidRPr="00275858">
        <w:rPr>
          <w:sz w:val="32"/>
          <w:szCs w:val="32"/>
        </w:rPr>
        <w:t>Aldo Madrid</w:t>
      </w:r>
    </w:p>
    <w:p w14:paraId="2DACBB9A" w14:textId="3F30C5F9" w:rsidR="00275858" w:rsidRDefault="00275858" w:rsidP="00275858">
      <w:pPr>
        <w:jc w:val="center"/>
        <w:rPr>
          <w:sz w:val="32"/>
          <w:szCs w:val="32"/>
        </w:rPr>
      </w:pPr>
      <w:r w:rsidRPr="00275858">
        <w:rPr>
          <w:sz w:val="32"/>
          <w:szCs w:val="32"/>
        </w:rPr>
        <w:t>Michael Nguyen</w:t>
      </w:r>
    </w:p>
    <w:p w14:paraId="31F1A4FD" w14:textId="12F0D9A6" w:rsidR="00E86057" w:rsidRPr="00275858" w:rsidRDefault="00E86057" w:rsidP="00275858">
      <w:pPr>
        <w:jc w:val="center"/>
        <w:rPr>
          <w:sz w:val="32"/>
          <w:szCs w:val="32"/>
        </w:rPr>
      </w:pPr>
      <w:r>
        <w:rPr>
          <w:sz w:val="32"/>
          <w:szCs w:val="32"/>
        </w:rPr>
        <w:t>Renu Kulkarni</w:t>
      </w:r>
    </w:p>
    <w:p w14:paraId="355F885D" w14:textId="55D3D01D" w:rsidR="00275858" w:rsidRDefault="00275858" w:rsidP="00275858">
      <w:pPr>
        <w:jc w:val="center"/>
      </w:pPr>
      <w:r>
        <w:fldChar w:fldCharType="begin"/>
      </w:r>
      <w:r w:rsidR="009364B1">
        <w:instrText xml:space="preserve"> INCLUDEPICTURE "C:\\Users\\michaelvnguyen\\Library\\Group Containers\\UBF8T346G9.ms\\WebArchiveCopyPasteTempFiles\\com.microsoft.Word\\Michigan_State_University_College_of_Engineering_Logo.jpg?p=facebook" \* MERGEFORMAT </w:instrText>
      </w:r>
      <w:r>
        <w:fldChar w:fldCharType="separate"/>
      </w:r>
      <w:r>
        <w:rPr>
          <w:noProof/>
        </w:rPr>
        <w:drawing>
          <wp:inline distT="0" distB="0" distL="0" distR="0" wp14:anchorId="3780D50D" wp14:editId="1DEDC729">
            <wp:extent cx="5486400" cy="2871470"/>
            <wp:effectExtent l="0" t="0" r="0" b="0"/>
            <wp:docPr id="1894856200" name="Picture 1" descr="MSU Engineering Launches Two Online Master's Degrees for Electrical and  Mechanical Engin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U Engineering Launches Two Online Master's Degrees for Electrical and  Mechanical Engine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871470"/>
                    </a:xfrm>
                    <a:prstGeom prst="rect">
                      <a:avLst/>
                    </a:prstGeom>
                    <a:noFill/>
                    <a:ln>
                      <a:noFill/>
                    </a:ln>
                  </pic:spPr>
                </pic:pic>
              </a:graphicData>
            </a:graphic>
          </wp:inline>
        </w:drawing>
      </w:r>
      <w:r>
        <w:fldChar w:fldCharType="end"/>
      </w:r>
    </w:p>
    <w:p w14:paraId="6F9A9720" w14:textId="36646DEA" w:rsidR="009102E9" w:rsidRPr="00905CAA" w:rsidRDefault="00905CAA">
      <w:pPr>
        <w:pStyle w:val="Heading2"/>
        <w:rPr>
          <w:color w:val="FF0000"/>
        </w:rPr>
      </w:pPr>
      <w:r w:rsidRPr="00905CAA">
        <w:rPr>
          <w:color w:val="FF0000"/>
        </w:rPr>
        <w:lastRenderedPageBreak/>
        <w:t>Table of contents, page numbers</w:t>
      </w:r>
    </w:p>
    <w:p w14:paraId="368342C1" w14:textId="01103364" w:rsidR="00666AD4" w:rsidRDefault="001B5E59" w:rsidP="001B5E59">
      <w:pPr>
        <w:pStyle w:val="Heading2"/>
      </w:pPr>
      <w:r>
        <w:t xml:space="preserve">1. </w:t>
      </w:r>
      <w:r w:rsidR="009102E9">
        <w:t>Introduction</w:t>
      </w:r>
    </w:p>
    <w:p w14:paraId="1D434955" w14:textId="77777777" w:rsidR="00331680" w:rsidRDefault="00331680">
      <w:r w:rsidRPr="00331680">
        <w:t>Accurately detecting and following lanes is a cornerstone of autonomous navigation, ensuring vehicles remain on designated paths and maintain safe operation. However, lane detection in real-world environments presents unique challenges that go beyond simple line-following. Real-world lane markings may be complex, discontinuous, or obscured by environmental factors, demanding robust and adaptive algorithms to address these issues effectively.</w:t>
      </w:r>
    </w:p>
    <w:p w14:paraId="61FDE900" w14:textId="0FE905C9" w:rsidR="00651DE3" w:rsidRPr="001B5E59" w:rsidRDefault="001B5E59" w:rsidP="001B5E59">
      <w:pPr>
        <w:pStyle w:val="Heading2"/>
      </w:pPr>
      <w:r>
        <w:t xml:space="preserve">1.1 </w:t>
      </w:r>
      <w:r w:rsidR="00651DE3" w:rsidRPr="00651DE3">
        <w:t>Challenges in Lane Detection:</w:t>
      </w:r>
    </w:p>
    <w:p w14:paraId="014294EE" w14:textId="77777777" w:rsidR="00326FCB" w:rsidRPr="00326FCB" w:rsidRDefault="00326FCB" w:rsidP="00326FCB">
      <w:pPr>
        <w:numPr>
          <w:ilvl w:val="0"/>
          <w:numId w:val="25"/>
        </w:numPr>
      </w:pPr>
      <w:r w:rsidRPr="00326FCB">
        <w:rPr>
          <w:b/>
          <w:bCs/>
        </w:rPr>
        <w:t>Complex Lane Structures</w:t>
      </w:r>
      <w:r w:rsidRPr="00326FCB">
        <w:t>: Lanes often include dashed or solid boundaries, multiple lines, and various patterns that must be correctly identified and followed. Algorithms must be able to discern these different types of lane markings and adjust the vehicle's path accordingly.</w:t>
      </w:r>
    </w:p>
    <w:p w14:paraId="725830FF" w14:textId="77777777" w:rsidR="00326FCB" w:rsidRPr="00326FCB" w:rsidRDefault="00326FCB" w:rsidP="00326FCB">
      <w:pPr>
        <w:numPr>
          <w:ilvl w:val="0"/>
          <w:numId w:val="25"/>
        </w:numPr>
      </w:pPr>
      <w:r w:rsidRPr="00326FCB">
        <w:rPr>
          <w:b/>
          <w:bCs/>
        </w:rPr>
        <w:t>Environmental Factors</w:t>
      </w:r>
      <w:r w:rsidRPr="00326FCB">
        <w:t>: Lighting conditions (such as glare, shadows, and low-light scenarios), weather conditions (rain, fog, snow), and road surface conditions (wet, icy, or with debris) can significantly affect lane visibility. A robust lane detection system must adapt to these varying conditions to maintain accurate lane following.</w:t>
      </w:r>
    </w:p>
    <w:p w14:paraId="3C5C8BDE" w14:textId="77777777" w:rsidR="00326FCB" w:rsidRPr="00326FCB" w:rsidRDefault="00326FCB" w:rsidP="00326FCB">
      <w:pPr>
        <w:numPr>
          <w:ilvl w:val="0"/>
          <w:numId w:val="25"/>
        </w:numPr>
      </w:pPr>
      <w:r w:rsidRPr="00326FCB">
        <w:rPr>
          <w:b/>
          <w:bCs/>
        </w:rPr>
        <w:t>Dynamic Road Conditions</w:t>
      </w:r>
      <w:r w:rsidRPr="00326FCB">
        <w:t>: Roads are dynamic environments with potential obstacles such as pedestrians, other vehicles, and sudden changes in road layout (construction zones, lane merges, or closures). The lane detection system must not only identify the lanes but also interact with other sensors to adapt to these changes in real-time.</w:t>
      </w:r>
    </w:p>
    <w:p w14:paraId="456E91F3" w14:textId="77777777" w:rsidR="00326FCB" w:rsidRPr="00326FCB" w:rsidRDefault="00326FCB" w:rsidP="00326FCB">
      <w:pPr>
        <w:numPr>
          <w:ilvl w:val="0"/>
          <w:numId w:val="25"/>
        </w:numPr>
      </w:pPr>
      <w:r w:rsidRPr="00326FCB">
        <w:rPr>
          <w:b/>
          <w:bCs/>
        </w:rPr>
        <w:t>Curved and Non-uniform Lanes</w:t>
      </w:r>
      <w:r w:rsidRPr="00326FCB">
        <w:t>: Unlike straight lines, real-world lanes often curve and vary in width, requiring the detection algorithm to adapt and predict the lane path accurately. This complexity necessitates advanced techniques in image processing and machine learning to maintain the vehicle's position within the lane.</w:t>
      </w:r>
    </w:p>
    <w:p w14:paraId="3DE1EA00" w14:textId="77777777" w:rsidR="00326FCB" w:rsidRPr="00326FCB" w:rsidRDefault="00326FCB" w:rsidP="00326FCB">
      <w:pPr>
        <w:numPr>
          <w:ilvl w:val="0"/>
          <w:numId w:val="25"/>
        </w:numPr>
      </w:pPr>
      <w:r w:rsidRPr="00326FCB">
        <w:rPr>
          <w:b/>
          <w:bCs/>
        </w:rPr>
        <w:t>Integration with Autonomous Systems</w:t>
      </w:r>
      <w:r w:rsidRPr="00326FCB">
        <w:t>: Lane detection must seamlessly integrate with the vehicle's overall autonomous system, including object detection, obstacle avoidance, and decision-making modules. This ensures cohesive operation where the vehicle can navigate safely while adhering to traffic rules and maintaining situational awareness.</w:t>
      </w:r>
    </w:p>
    <w:p w14:paraId="1EDAC9DC" w14:textId="4E05D178" w:rsidR="00326FCB" w:rsidRPr="00326FCB" w:rsidRDefault="00326FCB" w:rsidP="00326FCB">
      <w:pPr>
        <w:numPr>
          <w:ilvl w:val="0"/>
          <w:numId w:val="25"/>
        </w:numPr>
      </w:pPr>
      <w:r w:rsidRPr="00326FCB">
        <w:rPr>
          <w:b/>
          <w:bCs/>
        </w:rPr>
        <w:t>Scalability and Real-time Performance</w:t>
      </w:r>
      <w:r w:rsidRPr="00326FCB">
        <w:t>: Implementing Lane detection on a TurtleBot serves as a scalable solution that can be extended to more complex and faster-moving autonomous vehicles. The algorithm must perform in real-time, processing frames quickly to provide immediate feedback to the control systems.</w:t>
      </w:r>
    </w:p>
    <w:p w14:paraId="4A7EB7D1" w14:textId="77777777" w:rsidR="00326FCB" w:rsidRPr="00326FCB" w:rsidRDefault="00326FCB" w:rsidP="00326FCB">
      <w:pPr>
        <w:numPr>
          <w:ilvl w:val="0"/>
          <w:numId w:val="25"/>
        </w:numPr>
      </w:pPr>
      <w:r w:rsidRPr="00326FCB">
        <w:rPr>
          <w:b/>
          <w:bCs/>
        </w:rPr>
        <w:lastRenderedPageBreak/>
        <w:t>Regulatory Compliance</w:t>
      </w:r>
      <w:r w:rsidRPr="00326FCB">
        <w:t>: Ensuring the system meets legal and safety standards for autonomous vehicles is crucial. This includes adhering to regulations for lane-keeping systems, which can vary by region and application.</w:t>
      </w:r>
    </w:p>
    <w:p w14:paraId="17B7A054" w14:textId="77777777" w:rsidR="00331680" w:rsidRDefault="00326FCB" w:rsidP="00331680">
      <w:r w:rsidRPr="00326FCB">
        <w:t>By addressing these challenges, the project aims to develop a robust and adaptable lane detection system that enhances the autonomous capabilities of the TurtleBot, providing a foundation for future developments in autonomous vehicle technology.</w:t>
      </w:r>
    </w:p>
    <w:p w14:paraId="056DC0ED" w14:textId="37B48441" w:rsidR="00331680" w:rsidRDefault="00414B9A" w:rsidP="00414B9A">
      <w:pPr>
        <w:pStyle w:val="Heading2"/>
      </w:pPr>
      <w:r>
        <w:t xml:space="preserve">1.2 </w:t>
      </w:r>
      <w:r w:rsidR="004A0CC5">
        <w:t>Importance of the Problem</w:t>
      </w:r>
    </w:p>
    <w:p w14:paraId="4F180984" w14:textId="77777777" w:rsidR="00331680" w:rsidRDefault="00331680" w:rsidP="00C34495">
      <w:r w:rsidRPr="00331680">
        <w:t>Lane following is critical for ensuring autonomous vehicles operate safely and effectively within their designated paths. A reliable lane-following system offers the following benefits:</w:t>
      </w:r>
    </w:p>
    <w:p w14:paraId="0C5F4C22" w14:textId="77777777" w:rsidR="00331680" w:rsidRPr="00C34495" w:rsidRDefault="00331680" w:rsidP="00C34495">
      <w:pPr>
        <w:ind w:left="720"/>
        <w:rPr>
          <w:b/>
          <w:bCs/>
        </w:rPr>
      </w:pPr>
      <w:r w:rsidRPr="00C34495">
        <w:rPr>
          <w:b/>
          <w:bCs/>
        </w:rPr>
        <w:t>1.Safety and Collision Avoidance</w:t>
      </w:r>
      <w:r w:rsidRPr="00C34495">
        <w:rPr>
          <w:b/>
          <w:bCs/>
        </w:rPr>
        <w:br/>
      </w:r>
      <w:r w:rsidRPr="00C34495">
        <w:t>Maintaining Lane adherence minimizes the risk of collisions with other vehicles, pedestrians, and obstacles, creating a safer driving environment.</w:t>
      </w:r>
    </w:p>
    <w:p w14:paraId="6A1E05C8" w14:textId="77777777" w:rsidR="00331680" w:rsidRDefault="00331680" w:rsidP="00331680">
      <w:pPr>
        <w:pStyle w:val="ListParagraph"/>
      </w:pPr>
      <w:r>
        <w:t>2.</w:t>
      </w:r>
      <w:r w:rsidRPr="00331680">
        <w:rPr>
          <w:b/>
          <w:bCs/>
        </w:rPr>
        <w:t>Legal and Regulatory Compliance</w:t>
      </w:r>
      <w:r w:rsidRPr="00331680">
        <w:br/>
        <w:t>Staying within lanes ensures compliance with traffic laws, a key requirement for avoiding penalties and enhancing public trust in autonomous systems.</w:t>
      </w:r>
    </w:p>
    <w:p w14:paraId="6CF1E69C" w14:textId="77777777" w:rsidR="00C34495" w:rsidRDefault="00C34495" w:rsidP="00331680">
      <w:pPr>
        <w:pStyle w:val="ListParagraph"/>
      </w:pPr>
    </w:p>
    <w:p w14:paraId="7F504920" w14:textId="77777777" w:rsidR="00331680" w:rsidRDefault="00331680" w:rsidP="00331680">
      <w:pPr>
        <w:pStyle w:val="ListParagraph"/>
      </w:pPr>
      <w:r>
        <w:t>3.</w:t>
      </w:r>
      <w:r w:rsidRPr="00331680">
        <w:rPr>
          <w:b/>
          <w:bCs/>
        </w:rPr>
        <w:t>Enhancing Driver Assistance Systems</w:t>
      </w:r>
      <w:r w:rsidRPr="00331680">
        <w:br/>
        <w:t>Lane detection underpins systems like Lane Keeping Assist (LKA) and Lane Departure Warning (LDW), improving their performance and supporting human drivers in semi-autonomous scenarios.</w:t>
      </w:r>
    </w:p>
    <w:p w14:paraId="1441E883" w14:textId="77777777" w:rsidR="00C34495" w:rsidRDefault="00C34495" w:rsidP="00331680">
      <w:pPr>
        <w:pStyle w:val="ListParagraph"/>
      </w:pPr>
    </w:p>
    <w:p w14:paraId="5F32EEF9" w14:textId="77777777" w:rsidR="00331680" w:rsidRDefault="00331680" w:rsidP="00331680">
      <w:pPr>
        <w:pStyle w:val="ListParagraph"/>
      </w:pPr>
      <w:r>
        <w:t>4.</w:t>
      </w:r>
      <w:r w:rsidRPr="00331680">
        <w:rPr>
          <w:b/>
          <w:bCs/>
        </w:rPr>
        <w:t>Real-World Application and Testing</w:t>
      </w:r>
      <w:r w:rsidRPr="00331680">
        <w:br/>
        <w:t>Testing lane-following algorithms on a TurtleBot provides a controlled environment to validate and refine systems before scaling to full-sized autonomous vehicles.</w:t>
      </w:r>
    </w:p>
    <w:p w14:paraId="6CD1EB8F" w14:textId="77777777" w:rsidR="00C34495" w:rsidRDefault="00C34495" w:rsidP="00331680">
      <w:pPr>
        <w:pStyle w:val="ListParagraph"/>
      </w:pPr>
    </w:p>
    <w:p w14:paraId="1786F1DF" w14:textId="5CCCAC6A" w:rsidR="00331680" w:rsidRDefault="00331680" w:rsidP="00331680">
      <w:pPr>
        <w:pStyle w:val="ListParagraph"/>
      </w:pPr>
      <w:r>
        <w:t>5.</w:t>
      </w:r>
      <w:r w:rsidRPr="00331680">
        <w:rPr>
          <w:b/>
          <w:bCs/>
        </w:rPr>
        <w:t>Technological Advancement</w:t>
      </w:r>
      <w:r w:rsidRPr="00331680">
        <w:br/>
        <w:t>Innovations in lane detection contribute to fields like computer vision, robotics, surveillance, and augmented reality, driving technological progress.</w:t>
      </w:r>
    </w:p>
    <w:p w14:paraId="4F53AFB7" w14:textId="77777777" w:rsidR="00C34495" w:rsidRPr="00331680" w:rsidRDefault="00C34495" w:rsidP="00331680">
      <w:pPr>
        <w:pStyle w:val="ListParagraph"/>
      </w:pPr>
    </w:p>
    <w:p w14:paraId="2EF9C364" w14:textId="0460BD2A" w:rsidR="00331680" w:rsidRDefault="00331680" w:rsidP="00331680">
      <w:pPr>
        <w:pStyle w:val="ListParagraph"/>
      </w:pPr>
      <w:r>
        <w:t>6</w:t>
      </w:r>
      <w:r w:rsidRPr="00331680">
        <w:rPr>
          <w:b/>
          <w:bCs/>
        </w:rPr>
        <w:t>.Economic Efficiency</w:t>
      </w:r>
      <w:r w:rsidRPr="00331680">
        <w:br/>
        <w:t>Accurate navigation reduces accidents, vehicle wear, and fuel consumption, resulting in cost savings for maintenance and operation.</w:t>
      </w:r>
    </w:p>
    <w:p w14:paraId="1689FF01" w14:textId="77777777" w:rsidR="00C34495" w:rsidRPr="00331680" w:rsidRDefault="00C34495" w:rsidP="00331680">
      <w:pPr>
        <w:pStyle w:val="ListParagraph"/>
      </w:pPr>
    </w:p>
    <w:p w14:paraId="3EC9A2D4" w14:textId="62FA556E" w:rsidR="00331680" w:rsidRDefault="00331680" w:rsidP="00331680">
      <w:pPr>
        <w:pStyle w:val="ListParagraph"/>
      </w:pPr>
      <w:r>
        <w:rPr>
          <w:b/>
          <w:bCs/>
        </w:rPr>
        <w:t>7.</w:t>
      </w:r>
      <w:r w:rsidRPr="00331680">
        <w:rPr>
          <w:b/>
          <w:bCs/>
        </w:rPr>
        <w:t>Passenger Comfort and Confidence</w:t>
      </w:r>
      <w:r w:rsidRPr="00331680">
        <w:br/>
        <w:t>Consistent Lane adherence provides a smoother and more predictable ride, increasing trust in autonomous systems.</w:t>
      </w:r>
    </w:p>
    <w:p w14:paraId="2E75D594" w14:textId="77777777" w:rsidR="00C34495" w:rsidRPr="00331680" w:rsidRDefault="00C34495" w:rsidP="00331680">
      <w:pPr>
        <w:pStyle w:val="ListParagraph"/>
      </w:pPr>
    </w:p>
    <w:p w14:paraId="58786E24" w14:textId="41F5C5B0" w:rsidR="00331680" w:rsidRDefault="00331680" w:rsidP="00331680">
      <w:pPr>
        <w:pStyle w:val="ListParagraph"/>
      </w:pPr>
      <w:r>
        <w:rPr>
          <w:b/>
          <w:bCs/>
        </w:rPr>
        <w:t>8.</w:t>
      </w:r>
      <w:r w:rsidRPr="00331680">
        <w:rPr>
          <w:b/>
          <w:bCs/>
        </w:rPr>
        <w:t>Environmental Impact</w:t>
      </w:r>
      <w:r w:rsidRPr="00331680">
        <w:br/>
        <w:t>By promoting efficient traffic flow and reducing congestion, lane-following systems lower emissions and contribute to sustainable transportation.</w:t>
      </w:r>
    </w:p>
    <w:p w14:paraId="01FB6976" w14:textId="6F23D4D2" w:rsidR="00331680" w:rsidRDefault="00331680" w:rsidP="00C34495">
      <w:pPr>
        <w:pStyle w:val="Heading2"/>
      </w:pPr>
      <w:r>
        <w:lastRenderedPageBreak/>
        <w:t xml:space="preserve"> </w:t>
      </w:r>
      <w:r w:rsidR="00C34495">
        <w:t xml:space="preserve">1.3 </w:t>
      </w:r>
      <w:r>
        <w:t>Real-Life Example</w:t>
      </w:r>
    </w:p>
    <w:p w14:paraId="31E46F40" w14:textId="6A4C2C07" w:rsidR="00331680" w:rsidRDefault="00331680" w:rsidP="00331680">
      <w:r>
        <w:t>Consider the application of lane detection in self-driving cars operating on busy urban roads during adverse weather. For instance, on a foggy morning, lane markings may be partially invisible, and dynamic obstacles like pedestrians crossing the road can introduce additional complexity. In such situations, a robust lane detection system ensures the vehicle accurately identifies and follows the lane, adapts to environmental changes, and avoids collisions. This capability, when scaled from a TurtleBot, directly addresses real-world needs, enhancing safety and reliability.</w:t>
      </w:r>
    </w:p>
    <w:p w14:paraId="7627463E" w14:textId="77777777" w:rsidR="00C34495" w:rsidRPr="00C34495" w:rsidRDefault="00BB592E" w:rsidP="00BB592E">
      <w:pPr>
        <w:pStyle w:val="NormalWeb"/>
        <w:rPr>
          <w:rFonts w:asciiTheme="minorHAnsi" w:eastAsiaTheme="minorEastAsia" w:hAnsiTheme="minorHAnsi" w:cstheme="minorBidi"/>
          <w:b/>
          <w:bCs/>
          <w:sz w:val="22"/>
          <w:szCs w:val="22"/>
        </w:rPr>
      </w:pPr>
      <w:r w:rsidRPr="00C34495">
        <w:rPr>
          <w:rFonts w:asciiTheme="minorHAnsi" w:eastAsiaTheme="minorEastAsia" w:hAnsiTheme="minorHAnsi" w:cstheme="minorBidi"/>
          <w:b/>
          <w:bCs/>
          <w:sz w:val="22"/>
          <w:szCs w:val="22"/>
        </w:rPr>
        <w:t>Project Objectives</w:t>
      </w:r>
    </w:p>
    <w:p w14:paraId="79CC10AE" w14:textId="0CA7BA6E" w:rsidR="00BB592E" w:rsidRPr="00BB592E" w:rsidRDefault="00BB592E" w:rsidP="00C34495">
      <w:r w:rsidRPr="00C34495">
        <w:t xml:space="preserve"> </w:t>
      </w:r>
      <w:r w:rsidRPr="00BB592E">
        <w:t xml:space="preserve">This project focuses on leveraging ROS, Python, and simulation tools to develop and validate </w:t>
      </w:r>
      <w:r w:rsidR="00C34495" w:rsidRPr="00BB592E">
        <w:t>advanced</w:t>
      </w:r>
      <w:r w:rsidRPr="00BB592E">
        <w:t xml:space="preserve"> lane detection and following system for the TurtleBot. The objectives include:</w:t>
      </w:r>
    </w:p>
    <w:p w14:paraId="24A8CCA3" w14:textId="5A3A4554" w:rsidR="00BB592E" w:rsidRPr="00BB592E" w:rsidRDefault="00C34495" w:rsidP="00C34495">
      <w:r>
        <w:t xml:space="preserve">1. </w:t>
      </w:r>
      <w:r w:rsidR="00BB592E" w:rsidRPr="00BB592E">
        <w:t>Developing algorithms capable of detecting and following lanes under various environmental and road conditions.</w:t>
      </w:r>
    </w:p>
    <w:p w14:paraId="7ABF5291" w14:textId="4D79F1B3" w:rsidR="00BB592E" w:rsidRPr="00BB592E" w:rsidRDefault="00C34495" w:rsidP="00C34495">
      <w:r>
        <w:t xml:space="preserve">2. </w:t>
      </w:r>
      <w:r w:rsidR="00BB592E" w:rsidRPr="00BB592E">
        <w:t>Implementing a PID control system to ensure smooth and precise navigation.</w:t>
      </w:r>
    </w:p>
    <w:p w14:paraId="18CF7E36" w14:textId="14FC2B74" w:rsidR="00BB592E" w:rsidRPr="00BB592E" w:rsidRDefault="00C34495" w:rsidP="00C34495">
      <w:r>
        <w:t>3.</w:t>
      </w:r>
      <w:r w:rsidR="00BB592E" w:rsidRPr="00BB592E">
        <w:t>Testing the system in Gazebo simulations and visualizing results using RViz.</w:t>
      </w:r>
    </w:p>
    <w:p w14:paraId="6B29A911" w14:textId="1FC48C37" w:rsidR="00BB592E" w:rsidRPr="00BB592E" w:rsidRDefault="00C34495" w:rsidP="00C34495">
      <w:r>
        <w:t xml:space="preserve">4. </w:t>
      </w:r>
      <w:r w:rsidR="00BB592E" w:rsidRPr="00BB592E">
        <w:t>Evaluating performance through qualitative and quantitative metrics.</w:t>
      </w:r>
    </w:p>
    <w:p w14:paraId="3847EE02" w14:textId="77777777" w:rsidR="00BB592E" w:rsidRPr="00C34495" w:rsidRDefault="00BB592E" w:rsidP="00C34495">
      <w:r w:rsidRPr="00BB592E">
        <w:t>By achieving these goals, the project contributes to the broader vision of creating safe, efficient, and sustainable autonomous vehicles.</w:t>
      </w:r>
    </w:p>
    <w:p w14:paraId="41A8E052" w14:textId="77777777" w:rsidR="00BB592E" w:rsidRDefault="00BB592E" w:rsidP="00BB592E">
      <w:pPr>
        <w:spacing w:before="100" w:beforeAutospacing="1" w:after="100" w:afterAutospacing="1" w:line="240" w:lineRule="auto"/>
        <w:rPr>
          <w:rFonts w:ascii="Times New Roman" w:eastAsia="Times New Roman" w:hAnsi="Times New Roman" w:cs="Times New Roman"/>
          <w:sz w:val="24"/>
          <w:szCs w:val="24"/>
        </w:rPr>
      </w:pPr>
    </w:p>
    <w:p w14:paraId="0853F5F8" w14:textId="77777777" w:rsidR="00BB592E" w:rsidRDefault="00BB592E" w:rsidP="00BB592E">
      <w:pPr>
        <w:spacing w:before="100" w:beforeAutospacing="1" w:after="100" w:afterAutospacing="1" w:line="240" w:lineRule="auto"/>
        <w:rPr>
          <w:rFonts w:ascii="Times New Roman" w:eastAsia="Times New Roman" w:hAnsi="Times New Roman" w:cs="Times New Roman"/>
          <w:sz w:val="24"/>
          <w:szCs w:val="24"/>
        </w:rPr>
      </w:pPr>
    </w:p>
    <w:p w14:paraId="31AF91AC" w14:textId="77777777" w:rsidR="00BB592E" w:rsidRDefault="00BB592E" w:rsidP="00BB592E">
      <w:pPr>
        <w:spacing w:before="100" w:beforeAutospacing="1" w:after="100" w:afterAutospacing="1" w:line="240" w:lineRule="auto"/>
        <w:rPr>
          <w:rFonts w:ascii="Times New Roman" w:eastAsia="Times New Roman" w:hAnsi="Times New Roman" w:cs="Times New Roman"/>
          <w:sz w:val="24"/>
          <w:szCs w:val="24"/>
        </w:rPr>
      </w:pPr>
    </w:p>
    <w:p w14:paraId="022C2D52" w14:textId="77777777" w:rsidR="00BB592E" w:rsidRDefault="00BB592E" w:rsidP="00BB592E">
      <w:pPr>
        <w:spacing w:before="100" w:beforeAutospacing="1" w:after="100" w:afterAutospacing="1" w:line="240" w:lineRule="auto"/>
        <w:rPr>
          <w:rFonts w:ascii="Times New Roman" w:eastAsia="Times New Roman" w:hAnsi="Times New Roman" w:cs="Times New Roman"/>
          <w:sz w:val="24"/>
          <w:szCs w:val="24"/>
        </w:rPr>
      </w:pPr>
    </w:p>
    <w:p w14:paraId="0FA3C93B" w14:textId="77777777" w:rsidR="00BB592E" w:rsidRDefault="00BB592E" w:rsidP="00BB592E">
      <w:pPr>
        <w:spacing w:before="100" w:beforeAutospacing="1" w:after="100" w:afterAutospacing="1" w:line="240" w:lineRule="auto"/>
        <w:rPr>
          <w:rFonts w:ascii="Times New Roman" w:eastAsia="Times New Roman" w:hAnsi="Times New Roman" w:cs="Times New Roman"/>
          <w:sz w:val="24"/>
          <w:szCs w:val="24"/>
        </w:rPr>
      </w:pPr>
    </w:p>
    <w:p w14:paraId="508D9785" w14:textId="77777777" w:rsidR="00BB592E" w:rsidRDefault="00BB592E" w:rsidP="00BB592E">
      <w:pPr>
        <w:spacing w:before="100" w:beforeAutospacing="1" w:after="100" w:afterAutospacing="1" w:line="240" w:lineRule="auto"/>
        <w:rPr>
          <w:rFonts w:ascii="Times New Roman" w:eastAsia="Times New Roman" w:hAnsi="Times New Roman" w:cs="Times New Roman"/>
          <w:sz w:val="24"/>
          <w:szCs w:val="24"/>
        </w:rPr>
      </w:pPr>
    </w:p>
    <w:p w14:paraId="4599B876" w14:textId="77777777" w:rsidR="00BB592E" w:rsidRDefault="00BB592E" w:rsidP="00BB592E">
      <w:pPr>
        <w:spacing w:before="100" w:beforeAutospacing="1" w:after="100" w:afterAutospacing="1" w:line="240" w:lineRule="auto"/>
        <w:rPr>
          <w:rFonts w:ascii="Times New Roman" w:eastAsia="Times New Roman" w:hAnsi="Times New Roman" w:cs="Times New Roman"/>
          <w:sz w:val="24"/>
          <w:szCs w:val="24"/>
        </w:rPr>
      </w:pPr>
    </w:p>
    <w:p w14:paraId="667D627F" w14:textId="77777777" w:rsidR="00BB592E" w:rsidRDefault="00BB592E" w:rsidP="00BB592E">
      <w:pPr>
        <w:spacing w:before="100" w:beforeAutospacing="1" w:after="100" w:afterAutospacing="1" w:line="240" w:lineRule="auto"/>
        <w:rPr>
          <w:rFonts w:ascii="Times New Roman" w:eastAsia="Times New Roman" w:hAnsi="Times New Roman" w:cs="Times New Roman"/>
          <w:sz w:val="24"/>
          <w:szCs w:val="24"/>
        </w:rPr>
      </w:pPr>
    </w:p>
    <w:p w14:paraId="59F02C5E" w14:textId="77777777" w:rsidR="00BB592E" w:rsidRDefault="00BB592E" w:rsidP="00BB592E">
      <w:pPr>
        <w:spacing w:before="100" w:beforeAutospacing="1" w:after="100" w:afterAutospacing="1" w:line="240" w:lineRule="auto"/>
        <w:rPr>
          <w:rFonts w:ascii="Times New Roman" w:eastAsia="Times New Roman" w:hAnsi="Times New Roman" w:cs="Times New Roman"/>
          <w:sz w:val="24"/>
          <w:szCs w:val="24"/>
        </w:rPr>
      </w:pPr>
    </w:p>
    <w:p w14:paraId="6A3413C3" w14:textId="77777777" w:rsidR="00BB592E" w:rsidRDefault="00BB592E" w:rsidP="00BB592E">
      <w:pPr>
        <w:spacing w:before="100" w:beforeAutospacing="1" w:after="100" w:afterAutospacing="1" w:line="240" w:lineRule="auto"/>
        <w:rPr>
          <w:rFonts w:ascii="Times New Roman" w:eastAsia="Times New Roman" w:hAnsi="Times New Roman" w:cs="Times New Roman"/>
          <w:sz w:val="24"/>
          <w:szCs w:val="24"/>
        </w:rPr>
      </w:pPr>
    </w:p>
    <w:p w14:paraId="3C488FDD" w14:textId="77777777" w:rsidR="00BB592E" w:rsidRDefault="00BB592E" w:rsidP="00BB592E">
      <w:pPr>
        <w:spacing w:before="100" w:beforeAutospacing="1" w:after="100" w:afterAutospacing="1" w:line="240" w:lineRule="auto"/>
        <w:rPr>
          <w:rFonts w:ascii="Times New Roman" w:eastAsia="Times New Roman" w:hAnsi="Times New Roman" w:cs="Times New Roman"/>
          <w:sz w:val="24"/>
          <w:szCs w:val="24"/>
        </w:rPr>
      </w:pPr>
    </w:p>
    <w:p w14:paraId="61E4218A" w14:textId="5D946040" w:rsidR="00BB592E" w:rsidRDefault="001B5E59" w:rsidP="001B5E59">
      <w:pPr>
        <w:pStyle w:val="Heading2"/>
      </w:pPr>
      <w:r>
        <w:t xml:space="preserve">2. </w:t>
      </w:r>
      <w:r w:rsidR="00BB592E" w:rsidRPr="00BB592E">
        <w:t>Related Work</w:t>
      </w:r>
    </w:p>
    <w:p w14:paraId="730A16E3" w14:textId="77777777" w:rsidR="00BB592E" w:rsidRPr="00BB592E" w:rsidRDefault="00BB592E" w:rsidP="001C1F84">
      <w:r w:rsidRPr="00BB592E">
        <w:t>Lane detection has been an area of extensive research and development within the field of autonomous vehicles. This section highlights key advancements and their relevance to the current project.</w:t>
      </w:r>
    </w:p>
    <w:p w14:paraId="651D0211" w14:textId="273AD0E4" w:rsidR="00BB592E" w:rsidRPr="00BB592E" w:rsidRDefault="00BB592E" w:rsidP="00BB592E">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heme="majorHAnsi" w:eastAsiaTheme="majorEastAsia" w:hAnsiTheme="majorHAnsi" w:cstheme="majorBidi"/>
          <w:b/>
          <w:bCs/>
          <w:color w:val="4F81BD" w:themeColor="accent1"/>
          <w:sz w:val="26"/>
          <w:szCs w:val="26"/>
        </w:rPr>
        <w:t>2.</w:t>
      </w:r>
      <w:r w:rsidRPr="00BB592E">
        <w:rPr>
          <w:rFonts w:asciiTheme="majorHAnsi" w:eastAsiaTheme="majorEastAsia" w:hAnsiTheme="majorHAnsi" w:cstheme="majorBidi"/>
          <w:b/>
          <w:bCs/>
          <w:color w:val="4F81BD" w:themeColor="accent1"/>
          <w:sz w:val="26"/>
          <w:szCs w:val="26"/>
        </w:rPr>
        <w:t>1</w:t>
      </w:r>
      <w:r w:rsidRPr="00BB592E">
        <w:rPr>
          <w:rFonts w:ascii="Times New Roman" w:eastAsia="Times New Roman" w:hAnsi="Times New Roman" w:cs="Times New Roman"/>
          <w:b/>
          <w:bCs/>
          <w:sz w:val="24"/>
          <w:szCs w:val="24"/>
        </w:rPr>
        <w:t xml:space="preserve"> </w:t>
      </w:r>
      <w:r w:rsidRPr="00BB592E">
        <w:rPr>
          <w:rFonts w:asciiTheme="majorHAnsi" w:eastAsiaTheme="majorEastAsia" w:hAnsiTheme="majorHAnsi" w:cstheme="majorBidi"/>
          <w:b/>
          <w:bCs/>
          <w:color w:val="4F81BD" w:themeColor="accent1"/>
          <w:sz w:val="26"/>
          <w:szCs w:val="26"/>
        </w:rPr>
        <w:t>Traditional Lane Detection Techniques</w:t>
      </w:r>
    </w:p>
    <w:p w14:paraId="24E52CE8" w14:textId="77777777" w:rsidR="00BB592E" w:rsidRPr="00BB592E" w:rsidRDefault="00BB592E" w:rsidP="001C1F84">
      <w:r w:rsidRPr="00BB592E">
        <w:t>Early approaches to lane detection relied heavily on classical computer vision techniques, such as edge detection and the Hough Transform.</w:t>
      </w:r>
    </w:p>
    <w:p w14:paraId="33A4F4DF" w14:textId="4C882B8F" w:rsidR="001C1F84" w:rsidRDefault="00BB592E" w:rsidP="001C1F8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B592E">
        <w:rPr>
          <w:b/>
          <w:bCs/>
        </w:rPr>
        <w:t>Example:</w:t>
      </w:r>
      <w:r w:rsidRPr="00BB592E">
        <w:rPr>
          <w:rFonts w:ascii="Times New Roman" w:eastAsia="Times New Roman" w:hAnsi="Times New Roman" w:cs="Times New Roman"/>
          <w:sz w:val="24"/>
          <w:szCs w:val="24"/>
        </w:rPr>
        <w:t xml:space="preserve"> </w:t>
      </w:r>
      <w:r w:rsidRPr="00BB592E">
        <w:t>The Hough Transform was used to identify straight lines representing lane boundaries in images. Techniques like these were effective in structured environments but struggled with curved lanes, varying road conditions, and occlusions.</w:t>
      </w:r>
    </w:p>
    <w:p w14:paraId="04A8C936" w14:textId="77777777" w:rsidR="00BB592E" w:rsidRPr="00BB592E" w:rsidRDefault="00BB592E" w:rsidP="00BB592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B592E">
        <w:rPr>
          <w:b/>
          <w:bCs/>
        </w:rPr>
        <w:t>Relevance:</w:t>
      </w:r>
      <w:r w:rsidRPr="00BB592E">
        <w:rPr>
          <w:rFonts w:ascii="Times New Roman" w:eastAsia="Times New Roman" w:hAnsi="Times New Roman" w:cs="Times New Roman"/>
          <w:sz w:val="24"/>
          <w:szCs w:val="24"/>
        </w:rPr>
        <w:t xml:space="preserve"> </w:t>
      </w:r>
      <w:r w:rsidRPr="00BB592E">
        <w:t>While classical methods lack adaptability, they provide foundational principles such as edge filtering and feature extraction, which are incorporated into this project's pipeline to optimize performance in simpler scenarios.</w:t>
      </w:r>
    </w:p>
    <w:p w14:paraId="5A3BDE8E" w14:textId="6060C852" w:rsidR="00BB592E" w:rsidRPr="00BB592E" w:rsidRDefault="00BB592E" w:rsidP="00BB592E">
      <w:pPr>
        <w:spacing w:before="100" w:beforeAutospacing="1" w:after="100" w:afterAutospacing="1" w:line="240" w:lineRule="auto"/>
        <w:outlineLvl w:val="3"/>
        <w:rPr>
          <w:rFonts w:asciiTheme="majorHAnsi" w:eastAsiaTheme="majorEastAsia" w:hAnsiTheme="majorHAnsi" w:cstheme="majorBidi"/>
          <w:b/>
          <w:bCs/>
          <w:color w:val="4F81BD" w:themeColor="accent1"/>
          <w:sz w:val="26"/>
          <w:szCs w:val="26"/>
        </w:rPr>
      </w:pPr>
      <w:r w:rsidRPr="00BB592E">
        <w:rPr>
          <w:rFonts w:asciiTheme="majorHAnsi" w:eastAsiaTheme="majorEastAsia" w:hAnsiTheme="majorHAnsi" w:cstheme="majorBidi"/>
          <w:b/>
          <w:bCs/>
          <w:color w:val="4F81BD" w:themeColor="accent1"/>
          <w:sz w:val="26"/>
          <w:szCs w:val="26"/>
        </w:rPr>
        <w:t>2.</w:t>
      </w:r>
      <w:r>
        <w:rPr>
          <w:rFonts w:asciiTheme="majorHAnsi" w:eastAsiaTheme="majorEastAsia" w:hAnsiTheme="majorHAnsi" w:cstheme="majorBidi"/>
          <w:b/>
          <w:bCs/>
          <w:color w:val="4F81BD" w:themeColor="accent1"/>
          <w:sz w:val="26"/>
          <w:szCs w:val="26"/>
        </w:rPr>
        <w:t xml:space="preserve">2 </w:t>
      </w:r>
      <w:r w:rsidRPr="00BB592E">
        <w:rPr>
          <w:rFonts w:asciiTheme="majorHAnsi" w:eastAsiaTheme="majorEastAsia" w:hAnsiTheme="majorHAnsi" w:cstheme="majorBidi"/>
          <w:b/>
          <w:bCs/>
          <w:color w:val="4F81BD" w:themeColor="accent1"/>
          <w:sz w:val="26"/>
          <w:szCs w:val="26"/>
        </w:rPr>
        <w:t>Advanced Computer Vision-Based Methods</w:t>
      </w:r>
    </w:p>
    <w:p w14:paraId="45D5C16E" w14:textId="77777777" w:rsidR="00BB592E" w:rsidRPr="00BB592E" w:rsidRDefault="00BB592E" w:rsidP="001C1F84">
      <w:r w:rsidRPr="00BB592E">
        <w:t>With the advent of improved image processing tools, lane detection systems began to incorporate region of interest (ROI) masking, color filtering, and perspective transformation.</w:t>
      </w:r>
    </w:p>
    <w:p w14:paraId="346A7C9E" w14:textId="77777777" w:rsidR="00BB592E" w:rsidRPr="00BB592E" w:rsidRDefault="00BB592E" w:rsidP="00BB592E">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B592E">
        <w:rPr>
          <w:b/>
          <w:bCs/>
        </w:rPr>
        <w:t>Example:</w:t>
      </w:r>
      <w:r w:rsidRPr="00BB592E">
        <w:rPr>
          <w:rFonts w:ascii="Times New Roman" w:eastAsia="Times New Roman" w:hAnsi="Times New Roman" w:cs="Times New Roman"/>
          <w:sz w:val="24"/>
          <w:szCs w:val="24"/>
        </w:rPr>
        <w:t xml:space="preserve"> </w:t>
      </w:r>
      <w:r w:rsidRPr="00BB592E">
        <w:t>Algorithms such as Canny edge detection combined with ROI isolation enabled efficient lane segmentation in real-time, particularly in structured road conditions.</w:t>
      </w:r>
    </w:p>
    <w:p w14:paraId="743B8333" w14:textId="77777777" w:rsidR="00BB592E" w:rsidRPr="00BB592E" w:rsidRDefault="00BB592E" w:rsidP="00BB592E">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B592E">
        <w:rPr>
          <w:b/>
          <w:bCs/>
        </w:rPr>
        <w:t>Relevance:</w:t>
      </w:r>
      <w:r w:rsidRPr="00BB592E">
        <w:rPr>
          <w:rFonts w:ascii="Times New Roman" w:eastAsia="Times New Roman" w:hAnsi="Times New Roman" w:cs="Times New Roman"/>
          <w:sz w:val="24"/>
          <w:szCs w:val="24"/>
        </w:rPr>
        <w:t xml:space="preserve"> </w:t>
      </w:r>
      <w:r w:rsidRPr="00BB592E">
        <w:t>This project integrates similar techniques for initial lane marker identification before applying regression models, ensuring efficient preprocessing and reducing computational load.</w:t>
      </w:r>
    </w:p>
    <w:p w14:paraId="2A253882" w14:textId="3F4B815B" w:rsidR="00BB592E" w:rsidRPr="00BB592E" w:rsidRDefault="00BB592E" w:rsidP="00BB592E">
      <w:pPr>
        <w:spacing w:before="100" w:beforeAutospacing="1" w:after="100" w:afterAutospacing="1" w:line="240" w:lineRule="auto"/>
        <w:outlineLvl w:val="3"/>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2.</w:t>
      </w:r>
      <w:r w:rsidRPr="00BB592E">
        <w:rPr>
          <w:rFonts w:asciiTheme="majorHAnsi" w:eastAsiaTheme="majorEastAsia" w:hAnsiTheme="majorHAnsi" w:cstheme="majorBidi"/>
          <w:b/>
          <w:bCs/>
          <w:color w:val="4F81BD" w:themeColor="accent1"/>
          <w:sz w:val="26"/>
          <w:szCs w:val="26"/>
        </w:rPr>
        <w:t>3</w:t>
      </w:r>
      <w:r>
        <w:rPr>
          <w:rFonts w:asciiTheme="majorHAnsi" w:eastAsiaTheme="majorEastAsia" w:hAnsiTheme="majorHAnsi" w:cstheme="majorBidi"/>
          <w:b/>
          <w:bCs/>
          <w:color w:val="4F81BD" w:themeColor="accent1"/>
          <w:sz w:val="26"/>
          <w:szCs w:val="26"/>
        </w:rPr>
        <w:t xml:space="preserve"> </w:t>
      </w:r>
      <w:r w:rsidRPr="00BB592E">
        <w:rPr>
          <w:rFonts w:asciiTheme="majorHAnsi" w:eastAsiaTheme="majorEastAsia" w:hAnsiTheme="majorHAnsi" w:cstheme="majorBidi"/>
          <w:b/>
          <w:bCs/>
          <w:color w:val="4F81BD" w:themeColor="accent1"/>
          <w:sz w:val="26"/>
          <w:szCs w:val="26"/>
        </w:rPr>
        <w:t>Deep Learning and AI-Driven Approaches</w:t>
      </w:r>
    </w:p>
    <w:p w14:paraId="70F5AC2A" w14:textId="77777777" w:rsidR="00BB592E" w:rsidRPr="00BB592E" w:rsidRDefault="00BB592E" w:rsidP="00BB592E">
      <w:pPr>
        <w:spacing w:before="100" w:beforeAutospacing="1" w:after="100" w:afterAutospacing="1" w:line="240" w:lineRule="auto"/>
      </w:pPr>
      <w:r w:rsidRPr="00BB592E">
        <w:t>Recent advancements have seen a shift toward deep learning models for robust lane detection. Neural networks, such as convolutional neural networks (CNNs), are trained on large datasets to identify lane features under varying conditions.</w:t>
      </w:r>
    </w:p>
    <w:p w14:paraId="1BDAB867" w14:textId="77777777" w:rsidR="00BB592E" w:rsidRPr="00BB592E" w:rsidRDefault="00BB592E" w:rsidP="00BB592E">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B592E">
        <w:rPr>
          <w:b/>
          <w:bCs/>
        </w:rPr>
        <w:t>Example:</w:t>
      </w:r>
      <w:r w:rsidRPr="00BB592E">
        <w:rPr>
          <w:rFonts w:ascii="Times New Roman" w:eastAsia="Times New Roman" w:hAnsi="Times New Roman" w:cs="Times New Roman"/>
          <w:sz w:val="24"/>
          <w:szCs w:val="24"/>
        </w:rPr>
        <w:t xml:space="preserve"> </w:t>
      </w:r>
      <w:r w:rsidRPr="00BB592E">
        <w:t>Networks like SCNN (Spatial Convolutional Neural Networks) and LaneNet demonstrate superior performance in detecting complex lane structures, including curved and occluded lanes. These models excel in diverse lighting and weather conditions</w:t>
      </w:r>
      <w:r w:rsidRPr="00BB592E">
        <w:rPr>
          <w:rFonts w:ascii="Times New Roman" w:eastAsia="Times New Roman" w:hAnsi="Times New Roman" w:cs="Times New Roman"/>
          <w:sz w:val="24"/>
          <w:szCs w:val="24"/>
        </w:rPr>
        <w:t>.</w:t>
      </w:r>
    </w:p>
    <w:p w14:paraId="30E105AF" w14:textId="77777777" w:rsidR="00BB592E" w:rsidRPr="00BB592E" w:rsidRDefault="00BB592E" w:rsidP="00BB592E">
      <w:pPr>
        <w:numPr>
          <w:ilvl w:val="0"/>
          <w:numId w:val="44"/>
        </w:numPr>
        <w:spacing w:before="100" w:beforeAutospacing="1" w:after="100" w:afterAutospacing="1" w:line="240" w:lineRule="auto"/>
      </w:pPr>
      <w:r w:rsidRPr="00BB592E">
        <w:rPr>
          <w:b/>
          <w:bCs/>
        </w:rPr>
        <w:t>Relevance:</w:t>
      </w:r>
      <w:r w:rsidRPr="00BB592E">
        <w:rPr>
          <w:rFonts w:ascii="Times New Roman" w:eastAsia="Times New Roman" w:hAnsi="Times New Roman" w:cs="Times New Roman"/>
          <w:sz w:val="24"/>
          <w:szCs w:val="24"/>
        </w:rPr>
        <w:t xml:space="preserve"> </w:t>
      </w:r>
      <w:r w:rsidRPr="00BB592E">
        <w:t xml:space="preserve">While deep learning models offer unparalleled accuracy, their computational requirements exceed the capabilities of a TurtleBot. However, </w:t>
      </w:r>
      <w:r w:rsidRPr="00BB592E">
        <w:lastRenderedPageBreak/>
        <w:t>insights from these models inspire this project's design, particularly in leveraging lightweight regression techniques for path prediction.</w:t>
      </w:r>
    </w:p>
    <w:p w14:paraId="43A3E23E" w14:textId="61CCD4A2" w:rsidR="00BB592E" w:rsidRPr="00BB592E" w:rsidRDefault="00BB592E" w:rsidP="00BB592E">
      <w:pPr>
        <w:spacing w:before="100" w:beforeAutospacing="1" w:after="100" w:afterAutospacing="1" w:line="240" w:lineRule="auto"/>
        <w:outlineLvl w:val="3"/>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2.</w:t>
      </w:r>
      <w:r w:rsidRPr="00BB592E">
        <w:rPr>
          <w:rFonts w:asciiTheme="majorHAnsi" w:eastAsiaTheme="majorEastAsia" w:hAnsiTheme="majorHAnsi" w:cstheme="majorBidi"/>
          <w:b/>
          <w:bCs/>
          <w:color w:val="4F81BD" w:themeColor="accent1"/>
          <w:sz w:val="26"/>
          <w:szCs w:val="26"/>
        </w:rPr>
        <w:t>4 Integration with Autonomous Systems</w:t>
      </w:r>
    </w:p>
    <w:p w14:paraId="012B2BEF" w14:textId="77777777" w:rsidR="00BB592E" w:rsidRPr="00BB592E" w:rsidRDefault="00BB592E" w:rsidP="00BB592E">
      <w:pPr>
        <w:spacing w:before="100" w:beforeAutospacing="1" w:after="100" w:afterAutospacing="1" w:line="240" w:lineRule="auto"/>
      </w:pPr>
      <w:r w:rsidRPr="00BB592E">
        <w:t>Effective lane detection systems must integrate with broader autonomous vehicle systems, including object detection, obstacle avoidance, and decision-making modules.</w:t>
      </w:r>
    </w:p>
    <w:p w14:paraId="70412745" w14:textId="77777777" w:rsidR="00BB592E" w:rsidRPr="00BB592E" w:rsidRDefault="00BB592E" w:rsidP="00BB592E">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B592E">
        <w:rPr>
          <w:b/>
          <w:bCs/>
        </w:rPr>
        <w:t>Example:</w:t>
      </w:r>
      <w:r w:rsidRPr="00BB592E">
        <w:rPr>
          <w:rFonts w:ascii="Times New Roman" w:eastAsia="Times New Roman" w:hAnsi="Times New Roman" w:cs="Times New Roman"/>
          <w:sz w:val="24"/>
          <w:szCs w:val="24"/>
        </w:rPr>
        <w:t xml:space="preserve"> </w:t>
      </w:r>
      <w:r w:rsidRPr="00BB592E">
        <w:t>Tesla's Autopilot and NVIDIA’s DRIVE system demonstrate the importance of seamlessly combining lane detection with real-time decision-making and control algorithms.</w:t>
      </w:r>
    </w:p>
    <w:p w14:paraId="0E8C6BCB" w14:textId="77777777" w:rsidR="00BB592E" w:rsidRPr="00BB592E" w:rsidRDefault="00BB592E" w:rsidP="00BB592E">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B592E">
        <w:rPr>
          <w:b/>
          <w:bCs/>
        </w:rPr>
        <w:t xml:space="preserve">Relevance: </w:t>
      </w:r>
      <w:r w:rsidRPr="00BB592E">
        <w:t>The TurtleBot implementation in this project mimics such integrations by coupling lane detection with PID-based control and simulation environments, enabling cohesive operation.</w:t>
      </w:r>
    </w:p>
    <w:p w14:paraId="3C101527" w14:textId="05F27AB4" w:rsidR="00BB592E" w:rsidRPr="00BB592E" w:rsidRDefault="00BB592E" w:rsidP="00BB592E">
      <w:pPr>
        <w:spacing w:before="100" w:beforeAutospacing="1" w:after="100" w:afterAutospacing="1" w:line="240" w:lineRule="auto"/>
        <w:outlineLvl w:val="3"/>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2.</w:t>
      </w:r>
      <w:r w:rsidRPr="00BB592E">
        <w:rPr>
          <w:rFonts w:asciiTheme="majorHAnsi" w:eastAsiaTheme="majorEastAsia" w:hAnsiTheme="majorHAnsi" w:cstheme="majorBidi"/>
          <w:b/>
          <w:bCs/>
          <w:color w:val="4F81BD" w:themeColor="accent1"/>
          <w:sz w:val="26"/>
          <w:szCs w:val="26"/>
        </w:rPr>
        <w:t>5 Simulation-Based Testing</w:t>
      </w:r>
    </w:p>
    <w:p w14:paraId="50083ACE" w14:textId="77777777" w:rsidR="00BB592E" w:rsidRPr="00BB592E" w:rsidRDefault="00BB592E" w:rsidP="00BB592E">
      <w:pPr>
        <w:spacing w:before="100" w:beforeAutospacing="1" w:after="100" w:afterAutospacing="1" w:line="240" w:lineRule="auto"/>
      </w:pPr>
      <w:r w:rsidRPr="00BB592E">
        <w:t>Simulation tools like Gazebo and CARLA are widely used for testing and validating lane detection algorithms in a controlled environment.</w:t>
      </w:r>
    </w:p>
    <w:p w14:paraId="66C4CF2B" w14:textId="77777777" w:rsidR="00BB592E" w:rsidRPr="00BB592E" w:rsidRDefault="00BB592E" w:rsidP="00856A38">
      <w:pPr>
        <w:numPr>
          <w:ilvl w:val="0"/>
          <w:numId w:val="45"/>
        </w:numPr>
        <w:spacing w:before="100" w:beforeAutospacing="1" w:after="100" w:afterAutospacing="1" w:line="240" w:lineRule="auto"/>
        <w:rPr>
          <w:b/>
          <w:bCs/>
        </w:rPr>
      </w:pPr>
      <w:r w:rsidRPr="00BB592E">
        <w:rPr>
          <w:b/>
          <w:bCs/>
        </w:rPr>
        <w:t xml:space="preserve">Example: </w:t>
      </w:r>
      <w:r w:rsidRPr="00BB592E">
        <w:t>Researchers utilize Gazebo to simulate diverse road scenarios, including curved paths and adverse weather, to evaluate system robustness before real-world deployment</w:t>
      </w:r>
      <w:r w:rsidRPr="00BB592E">
        <w:rPr>
          <w:b/>
          <w:bCs/>
        </w:rPr>
        <w:t>.</w:t>
      </w:r>
    </w:p>
    <w:p w14:paraId="274C98C3" w14:textId="77777777" w:rsidR="00BB592E" w:rsidRPr="00BB592E" w:rsidRDefault="00BB592E" w:rsidP="00856A38">
      <w:pPr>
        <w:numPr>
          <w:ilvl w:val="0"/>
          <w:numId w:val="45"/>
        </w:numPr>
        <w:spacing w:before="100" w:beforeAutospacing="1" w:after="100" w:afterAutospacing="1" w:line="240" w:lineRule="auto"/>
        <w:rPr>
          <w:b/>
          <w:bCs/>
        </w:rPr>
      </w:pPr>
      <w:r w:rsidRPr="00BB592E">
        <w:rPr>
          <w:b/>
          <w:bCs/>
        </w:rPr>
        <w:t xml:space="preserve">Relevance: </w:t>
      </w:r>
      <w:r w:rsidRPr="00BB592E">
        <w:t>This project employs Gazebo as the primary testing platform to simulate various lane types, ensuring the system’s adaptability and performance in real-time.</w:t>
      </w:r>
    </w:p>
    <w:p w14:paraId="43C1410E" w14:textId="1A97BE1A" w:rsidR="00BB592E" w:rsidRPr="00BB592E" w:rsidRDefault="004617BD" w:rsidP="00BB592E">
      <w:pPr>
        <w:spacing w:before="100" w:beforeAutospacing="1" w:after="100" w:afterAutospacing="1" w:line="240" w:lineRule="auto"/>
        <w:outlineLvl w:val="3"/>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2.6 </w:t>
      </w:r>
      <w:r w:rsidR="00BB592E" w:rsidRPr="00BB592E">
        <w:rPr>
          <w:rFonts w:asciiTheme="majorHAnsi" w:eastAsiaTheme="majorEastAsia" w:hAnsiTheme="majorHAnsi" w:cstheme="majorBidi"/>
          <w:b/>
          <w:bCs/>
          <w:color w:val="4F81BD" w:themeColor="accent1"/>
          <w:sz w:val="26"/>
          <w:szCs w:val="26"/>
        </w:rPr>
        <w:t>Conclusion and Implications of Related Work</w:t>
      </w:r>
    </w:p>
    <w:p w14:paraId="04D62526" w14:textId="070AC8AD" w:rsidR="00BB592E" w:rsidRPr="00BB592E" w:rsidRDefault="00BB592E" w:rsidP="00BB592E">
      <w:pPr>
        <w:spacing w:before="100" w:beforeAutospacing="1" w:after="100" w:afterAutospacing="1" w:line="240" w:lineRule="auto"/>
      </w:pPr>
      <w:r w:rsidRPr="00BB592E">
        <w:t>The examples discussed highlight the evolution of lane detection techniques and their integration into autonomous systems. By building on these advancements, this project combines classical computer vision methods, modern regression-based path prediction, and simulation testing to develop a robust and efficient lane-following system for the TurtleBot. This approach bridges the gap between simplicity and scalability, making it an ideal testing ground for future applications in autonomous vehicles.</w:t>
      </w:r>
    </w:p>
    <w:p w14:paraId="6EC1CD90" w14:textId="77777777" w:rsidR="00BB592E" w:rsidRDefault="00BB592E" w:rsidP="00BB592E"/>
    <w:p w14:paraId="0F6E3BA4" w14:textId="77777777" w:rsidR="00856A38" w:rsidRPr="00BB592E" w:rsidRDefault="00856A38" w:rsidP="00BB592E"/>
    <w:p w14:paraId="455D28F7" w14:textId="3A828DE1" w:rsidR="00BB592E" w:rsidRDefault="00BB592E" w:rsidP="00BB592E">
      <w:pPr>
        <w:pStyle w:val="Heading2"/>
        <w:ind w:left="1080"/>
      </w:pPr>
    </w:p>
    <w:p w14:paraId="78E82E4F" w14:textId="77777777" w:rsidR="00BB592E" w:rsidRPr="00331680" w:rsidRDefault="00BB592E" w:rsidP="00BB592E"/>
    <w:p w14:paraId="0CD170F2" w14:textId="77777777" w:rsidR="00BB592E" w:rsidRDefault="00BB592E">
      <w:pPr>
        <w:pStyle w:val="Heading2"/>
      </w:pPr>
    </w:p>
    <w:p w14:paraId="6FB0D8DB" w14:textId="3A049D2A" w:rsidR="00666AD4" w:rsidRDefault="00BB592E">
      <w:pPr>
        <w:pStyle w:val="Heading2"/>
      </w:pPr>
      <w:r>
        <w:t>3.</w:t>
      </w:r>
      <w:r w:rsidR="00856A38">
        <w:t xml:space="preserve"> </w:t>
      </w:r>
      <w:r w:rsidR="004A0CC5">
        <w:t>Approach</w:t>
      </w:r>
    </w:p>
    <w:p w14:paraId="2099677E" w14:textId="2A2A7FD4" w:rsidR="004617BD" w:rsidRPr="004617BD" w:rsidRDefault="004617BD" w:rsidP="004617BD">
      <w:r w:rsidRPr="004617BD">
        <w:t>The approach for developing the TurtleBot’s lane-following system is divided into several key modules: Control Module, Simulation and Testing, Perception Module, Lane Tracking Algorithm, and Challenges &amp; Solutions. Each module plays an essential role in ensuring that the TurtleBot can detect and follow lanes accurately while responding to dynamic environmental conditions.</w:t>
      </w:r>
    </w:p>
    <w:p w14:paraId="0087B22E" w14:textId="4E4EA45F" w:rsidR="00666AD4" w:rsidRPr="00856A38" w:rsidRDefault="00856A38" w:rsidP="00856A38">
      <w:pPr>
        <w:spacing w:before="100" w:beforeAutospacing="1" w:after="100" w:afterAutospacing="1" w:line="240" w:lineRule="auto"/>
        <w:outlineLvl w:val="3"/>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3.1 </w:t>
      </w:r>
      <w:r w:rsidR="004A0CC5" w:rsidRPr="00856A38">
        <w:rPr>
          <w:rFonts w:asciiTheme="majorHAnsi" w:eastAsiaTheme="majorEastAsia" w:hAnsiTheme="majorHAnsi" w:cstheme="majorBidi"/>
          <w:b/>
          <w:bCs/>
          <w:color w:val="4F81BD" w:themeColor="accent1"/>
          <w:sz w:val="26"/>
          <w:szCs w:val="26"/>
        </w:rPr>
        <w:t>Control Module</w:t>
      </w:r>
    </w:p>
    <w:p w14:paraId="414C7538" w14:textId="05256EB0" w:rsidR="00A90969" w:rsidRPr="00A90969" w:rsidRDefault="00A90969" w:rsidP="00A90969">
      <w:r w:rsidRPr="00A90969">
        <w:t>The control module is responsible for guiding the TurtleBot along the detected lane by adjusting its steering angle and velocity. This is accomplished using a Proportional (P) controller, which is fine-tuned for optimal lane-following performance.</w:t>
      </w:r>
    </w:p>
    <w:p w14:paraId="100FD42C" w14:textId="5C9D6D6C" w:rsidR="00216EC4" w:rsidRPr="00216EC4" w:rsidRDefault="00A90969" w:rsidP="00216EC4">
      <w:r>
        <w:rPr>
          <w:b/>
          <w:bCs/>
        </w:rPr>
        <w:t xml:space="preserve"> </w:t>
      </w:r>
      <w:r w:rsidR="004A0CC5" w:rsidRPr="00AF66E9">
        <w:rPr>
          <w:b/>
          <w:bCs/>
        </w:rPr>
        <w:t>P</w:t>
      </w:r>
      <w:r w:rsidR="00216EC4">
        <w:rPr>
          <w:b/>
          <w:bCs/>
        </w:rPr>
        <w:t>-</w:t>
      </w:r>
      <w:r w:rsidR="000365C2" w:rsidRPr="00AF66E9">
        <w:rPr>
          <w:b/>
          <w:bCs/>
        </w:rPr>
        <w:t>Controller</w:t>
      </w:r>
      <w:r w:rsidR="000365C2">
        <w:rPr>
          <w:b/>
          <w:bCs/>
        </w:rPr>
        <w:t>:</w:t>
      </w:r>
      <w:r w:rsidR="000365C2" w:rsidRPr="00A90969">
        <w:t xml:space="preserve"> The</w:t>
      </w:r>
      <w:r w:rsidRPr="00A90969">
        <w:t xml:space="preserve"> P</w:t>
      </w:r>
      <w:r w:rsidR="00216EC4">
        <w:t>-</w:t>
      </w:r>
      <w:r w:rsidRPr="00A90969">
        <w:t>controller adjusts the steering angle to follow the center of the detected lane.</w:t>
      </w:r>
      <w:r w:rsidR="00216EC4">
        <w:t xml:space="preserve"> </w:t>
      </w:r>
      <w:r w:rsidR="00216EC4" w:rsidRPr="00216EC4">
        <w:t>The controller works by minimizing the lane deviation through a single proportional term:</w:t>
      </w:r>
    </w:p>
    <w:p w14:paraId="4A4B4485" w14:textId="6AB9CA16" w:rsidR="00216EC4" w:rsidRPr="00216EC4" w:rsidRDefault="00216EC4" w:rsidP="00216EC4">
      <w:pPr>
        <w:numPr>
          <w:ilvl w:val="0"/>
          <w:numId w:val="60"/>
        </w:numPr>
      </w:pPr>
      <w:r w:rsidRPr="00216EC4">
        <w:rPr>
          <w:b/>
          <w:bCs/>
        </w:rPr>
        <w:t>Proportional (P):</w:t>
      </w:r>
      <w:r w:rsidRPr="00216EC4">
        <w:t xml:space="preserve"> Corrects the error based on the current lane deviation using a proportional gain (Kp).</w:t>
      </w:r>
    </w:p>
    <w:p w14:paraId="4490866C" w14:textId="731736C7" w:rsidR="00216EC4" w:rsidRPr="00216EC4" w:rsidRDefault="00216EC4" w:rsidP="00216EC4">
      <w:pPr>
        <w:numPr>
          <w:ilvl w:val="0"/>
          <w:numId w:val="60"/>
        </w:numPr>
      </w:pPr>
      <w:r w:rsidRPr="00216EC4">
        <w:t>The proportional gain (Kp​) was tuned during simulations to balance responsiveness and stability.</w:t>
      </w:r>
    </w:p>
    <w:p w14:paraId="4A0FEF3F" w14:textId="77777777" w:rsidR="00A90969" w:rsidRPr="000365C2" w:rsidRDefault="004A0CC5" w:rsidP="000365C2">
      <w:pPr>
        <w:rPr>
          <w:b/>
          <w:bCs/>
        </w:rPr>
      </w:pPr>
      <w:r w:rsidRPr="00AF66E9">
        <w:rPr>
          <w:b/>
          <w:bCs/>
        </w:rPr>
        <w:t>Velocity Control:</w:t>
      </w:r>
      <w:r w:rsidRPr="000365C2">
        <w:rPr>
          <w:b/>
          <w:bCs/>
        </w:rPr>
        <w:t xml:space="preserve"> </w:t>
      </w:r>
    </w:p>
    <w:p w14:paraId="407A9FD4" w14:textId="5AB44D7D" w:rsidR="00666AD4" w:rsidRDefault="00216EC4" w:rsidP="00216EC4">
      <w:r w:rsidRPr="00216EC4">
        <w:t>The TurtleBot moves at a constant forward velocity, and the angular velocity is adjusted based on the steering angle calculated by the P-Controller.</w:t>
      </w:r>
    </w:p>
    <w:p w14:paraId="44B625FC" w14:textId="287B9032" w:rsidR="00216EC4" w:rsidRDefault="00216EC4" w:rsidP="00216EC4">
      <w:r w:rsidRPr="00216EC4">
        <w:t>This simple control strategy ensures real-time performance with minimal computational overhead, making it ideal for TurtleBot’s constraints.</w:t>
      </w:r>
    </w:p>
    <w:p w14:paraId="3B525052" w14:textId="7BB4F3F8" w:rsidR="00666AD4" w:rsidRPr="000365C2" w:rsidRDefault="000365C2" w:rsidP="000365C2">
      <w:pPr>
        <w:spacing w:before="100" w:beforeAutospacing="1" w:after="100" w:afterAutospacing="1" w:line="240" w:lineRule="auto"/>
        <w:outlineLvl w:val="3"/>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3.2 </w:t>
      </w:r>
      <w:r w:rsidR="004A0CC5" w:rsidRPr="000365C2">
        <w:rPr>
          <w:rFonts w:asciiTheme="majorHAnsi" w:eastAsiaTheme="majorEastAsia" w:hAnsiTheme="majorHAnsi" w:cstheme="majorBidi"/>
          <w:b/>
          <w:bCs/>
          <w:color w:val="4F81BD" w:themeColor="accent1"/>
          <w:sz w:val="26"/>
          <w:szCs w:val="26"/>
        </w:rPr>
        <w:t>Simulation and Testing</w:t>
      </w:r>
    </w:p>
    <w:p w14:paraId="6407958B" w14:textId="77777777" w:rsidR="00A90969" w:rsidRDefault="00A90969" w:rsidP="00A90969">
      <w:r>
        <w:t xml:space="preserve">Simulating the lane-following system is crucial for validating the approach in a controlled environment before real-world deployment. This process is done through </w:t>
      </w:r>
      <w:r w:rsidRPr="000365C2">
        <w:t>Gazebo</w:t>
      </w:r>
      <w:r>
        <w:t xml:space="preserve"> and </w:t>
      </w:r>
      <w:r w:rsidRPr="000365C2">
        <w:t>RViz</w:t>
      </w:r>
      <w:r>
        <w:t>, tools that enable the simulation of the TurtleBot and its interaction with the environment.</w:t>
      </w:r>
    </w:p>
    <w:p w14:paraId="1200DFBF" w14:textId="77777777" w:rsidR="00A90969" w:rsidRDefault="00A90969" w:rsidP="00A90969">
      <w:pPr>
        <w:pStyle w:val="NormalWeb"/>
        <w:ind w:left="360"/>
      </w:pPr>
      <w:r w:rsidRPr="00A90969">
        <w:rPr>
          <w:rFonts w:asciiTheme="minorHAnsi" w:eastAsiaTheme="minorEastAsia" w:hAnsiTheme="minorHAnsi" w:cstheme="minorBidi"/>
          <w:b/>
          <w:bCs/>
          <w:sz w:val="22"/>
          <w:szCs w:val="22"/>
        </w:rPr>
        <w:t>Gazebo Environment:</w:t>
      </w:r>
      <w:r w:rsidRPr="000365C2">
        <w:rPr>
          <w:rFonts w:asciiTheme="minorHAnsi" w:eastAsiaTheme="minorEastAsia" w:hAnsiTheme="minorHAnsi" w:cstheme="minorBidi"/>
          <w:b/>
          <w:bCs/>
          <w:sz w:val="22"/>
          <w:szCs w:val="22"/>
        </w:rPr>
        <w:br/>
      </w:r>
      <w:r w:rsidRPr="000365C2">
        <w:rPr>
          <w:rFonts w:asciiTheme="minorHAnsi" w:eastAsiaTheme="minorEastAsia" w:hAnsiTheme="minorHAnsi" w:cstheme="minorBidi"/>
          <w:sz w:val="22"/>
          <w:szCs w:val="22"/>
        </w:rPr>
        <w:t>A road with lane markings is created or adapted in Gazebo for testing the system. This environment simulates real-world conditions, including varying lane types, curves, and obstacles.</w:t>
      </w:r>
    </w:p>
    <w:p w14:paraId="46946B97" w14:textId="77777777" w:rsidR="00A90969" w:rsidRDefault="00A90969" w:rsidP="00A90969">
      <w:pPr>
        <w:pStyle w:val="NormalWeb"/>
        <w:ind w:left="360"/>
      </w:pPr>
      <w:r w:rsidRPr="00A90969">
        <w:rPr>
          <w:rFonts w:asciiTheme="minorHAnsi" w:eastAsiaTheme="minorEastAsia" w:hAnsiTheme="minorHAnsi" w:cstheme="minorBidi"/>
          <w:b/>
          <w:bCs/>
          <w:sz w:val="22"/>
          <w:szCs w:val="22"/>
        </w:rPr>
        <w:t>Real-Time Visualization:</w:t>
      </w:r>
      <w:r>
        <w:br/>
      </w:r>
      <w:r w:rsidRPr="000365C2">
        <w:rPr>
          <w:rFonts w:asciiTheme="minorHAnsi" w:eastAsiaTheme="minorEastAsia" w:hAnsiTheme="minorHAnsi" w:cstheme="minorBidi"/>
          <w:sz w:val="22"/>
          <w:szCs w:val="22"/>
        </w:rPr>
        <w:t xml:space="preserve">Using RViz, the system’s performance is visualized in real-time, showcasing both the </w:t>
      </w:r>
      <w:r w:rsidRPr="000365C2">
        <w:rPr>
          <w:rFonts w:asciiTheme="minorHAnsi" w:eastAsiaTheme="minorEastAsia" w:hAnsiTheme="minorHAnsi" w:cstheme="minorBidi"/>
          <w:sz w:val="22"/>
          <w:szCs w:val="22"/>
        </w:rPr>
        <w:lastRenderedPageBreak/>
        <w:t>detected lane boundaries and the TurtleBot’s response. This allows for easy monitoring of lane detection accuracy and trajectory planning.</w:t>
      </w:r>
    </w:p>
    <w:p w14:paraId="7A79CBE1" w14:textId="1F091F8F" w:rsidR="007715C3" w:rsidRPr="000365C2" w:rsidRDefault="000365C2" w:rsidP="000365C2">
      <w:pPr>
        <w:spacing w:before="100" w:beforeAutospacing="1" w:after="100" w:afterAutospacing="1" w:line="240" w:lineRule="auto"/>
        <w:outlineLvl w:val="3"/>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3.3 </w:t>
      </w:r>
      <w:r w:rsidR="007715C3" w:rsidRPr="000365C2">
        <w:rPr>
          <w:rFonts w:asciiTheme="majorHAnsi" w:eastAsiaTheme="majorEastAsia" w:hAnsiTheme="majorHAnsi" w:cstheme="majorBidi"/>
          <w:b/>
          <w:bCs/>
          <w:color w:val="4F81BD" w:themeColor="accent1"/>
          <w:sz w:val="26"/>
          <w:szCs w:val="26"/>
        </w:rPr>
        <w:t>Perception Module</w:t>
      </w:r>
    </w:p>
    <w:p w14:paraId="1243BF67" w14:textId="77777777" w:rsidR="00A90969" w:rsidRPr="00A90969" w:rsidRDefault="00A90969" w:rsidP="00A90969">
      <w:r w:rsidRPr="00A90969">
        <w:t>The perception module is responsible for detecting the lane markings and interpreting the environment around the TurtleBot. This module relies on a camera (real or simulated) and computer vision techniques to identify the lane structure.</w:t>
      </w:r>
    </w:p>
    <w:p w14:paraId="4C12987A" w14:textId="77777777" w:rsidR="00A90969" w:rsidRPr="00A90969" w:rsidRDefault="00A90969" w:rsidP="00A90969">
      <w:pPr>
        <w:numPr>
          <w:ilvl w:val="0"/>
          <w:numId w:val="51"/>
        </w:numPr>
        <w:rPr>
          <w:b/>
          <w:bCs/>
        </w:rPr>
      </w:pPr>
      <w:r w:rsidRPr="00A90969">
        <w:rPr>
          <w:b/>
          <w:bCs/>
        </w:rPr>
        <w:t>Camera-Based Lane Detection:</w:t>
      </w:r>
      <w:r w:rsidRPr="00A90969">
        <w:rPr>
          <w:b/>
          <w:bCs/>
        </w:rPr>
        <w:br/>
      </w:r>
      <w:r w:rsidRPr="00A90969">
        <w:t>The camera captures video feeds of the environment, which are processed using image processing techniques to detect lane markers.</w:t>
      </w:r>
    </w:p>
    <w:p w14:paraId="007053CB" w14:textId="138892B4" w:rsidR="00A90969" w:rsidRPr="00A90969" w:rsidRDefault="00A90969" w:rsidP="00A90969">
      <w:pPr>
        <w:numPr>
          <w:ilvl w:val="1"/>
          <w:numId w:val="51"/>
        </w:numPr>
        <w:rPr>
          <w:b/>
          <w:bCs/>
        </w:rPr>
      </w:pPr>
      <w:r w:rsidRPr="00A90969">
        <w:rPr>
          <w:b/>
          <w:bCs/>
        </w:rPr>
        <w:t xml:space="preserve">Edge Detection: </w:t>
      </w:r>
      <w:r w:rsidRPr="00A90969">
        <w:t xml:space="preserve">The Canny edge detector is used to identify edges in the image, focusing on the areas that </w:t>
      </w:r>
      <w:r w:rsidRPr="000365C2">
        <w:t>are likely to contain</w:t>
      </w:r>
      <w:r w:rsidRPr="00A90969">
        <w:t xml:space="preserve"> lane boundaries.</w:t>
      </w:r>
    </w:p>
    <w:p w14:paraId="704B538E" w14:textId="77777777" w:rsidR="00A90969" w:rsidRPr="00A90969" w:rsidRDefault="00A90969" w:rsidP="00A90969">
      <w:pPr>
        <w:numPr>
          <w:ilvl w:val="1"/>
          <w:numId w:val="51"/>
        </w:numPr>
        <w:rPr>
          <w:b/>
          <w:bCs/>
        </w:rPr>
      </w:pPr>
      <w:r w:rsidRPr="00A90969">
        <w:rPr>
          <w:b/>
          <w:bCs/>
        </w:rPr>
        <w:t>Hough Transform:</w:t>
      </w:r>
      <w:r w:rsidRPr="00A90969">
        <w:rPr>
          <w:rFonts w:ascii="Times New Roman" w:eastAsia="Times New Roman" w:hAnsi="Times New Roman" w:cs="Times New Roman"/>
          <w:sz w:val="24"/>
          <w:szCs w:val="24"/>
        </w:rPr>
        <w:t xml:space="preserve"> </w:t>
      </w:r>
      <w:r w:rsidRPr="00A90969">
        <w:t>This technique is employed to detect straight lines within the image, which represent lane markings.</w:t>
      </w:r>
    </w:p>
    <w:p w14:paraId="278AD58E" w14:textId="77777777" w:rsidR="00216EC4" w:rsidRPr="00216EC4" w:rsidRDefault="00A90969" w:rsidP="008C602F">
      <w:pPr>
        <w:numPr>
          <w:ilvl w:val="0"/>
          <w:numId w:val="51"/>
        </w:numPr>
        <w:spacing w:before="100" w:beforeAutospacing="1" w:after="100" w:afterAutospacing="1" w:line="240" w:lineRule="auto"/>
        <w:outlineLvl w:val="3"/>
        <w:rPr>
          <w:rFonts w:asciiTheme="majorHAnsi" w:eastAsiaTheme="majorEastAsia" w:hAnsiTheme="majorHAnsi" w:cstheme="majorBidi"/>
          <w:b/>
          <w:bCs/>
          <w:color w:val="4F81BD" w:themeColor="accent1"/>
          <w:sz w:val="26"/>
          <w:szCs w:val="26"/>
        </w:rPr>
      </w:pPr>
      <w:r w:rsidRPr="00216EC4">
        <w:rPr>
          <w:b/>
          <w:bCs/>
        </w:rPr>
        <w:t>Region of Interest (ROI):</w:t>
      </w:r>
      <w:r w:rsidRPr="00216EC4">
        <w:rPr>
          <w:b/>
          <w:bCs/>
        </w:rPr>
        <w:br/>
      </w:r>
      <w:r w:rsidR="00216EC4" w:rsidRPr="00216EC4">
        <w:t>A Region of Interest (ROI) is defined to narrow down the area for lane detection, minimizing noise and computational overhead. The ROI focuses on the road surface to enhance processing efficiency.</w:t>
      </w:r>
    </w:p>
    <w:p w14:paraId="71E0EAC6" w14:textId="5CF469C7" w:rsidR="000365C2" w:rsidRPr="00216EC4" w:rsidRDefault="000365C2" w:rsidP="00216EC4">
      <w:pPr>
        <w:spacing w:before="100" w:beforeAutospacing="1" w:after="100" w:afterAutospacing="1" w:line="240" w:lineRule="auto"/>
        <w:outlineLvl w:val="3"/>
        <w:rPr>
          <w:rFonts w:asciiTheme="majorHAnsi" w:eastAsiaTheme="majorEastAsia" w:hAnsiTheme="majorHAnsi" w:cstheme="majorBidi"/>
          <w:b/>
          <w:bCs/>
          <w:color w:val="4F81BD" w:themeColor="accent1"/>
          <w:sz w:val="26"/>
          <w:szCs w:val="26"/>
        </w:rPr>
      </w:pPr>
      <w:r w:rsidRPr="00216EC4">
        <w:rPr>
          <w:rFonts w:asciiTheme="majorHAnsi" w:eastAsiaTheme="majorEastAsia" w:hAnsiTheme="majorHAnsi" w:cstheme="majorBidi"/>
          <w:b/>
          <w:bCs/>
          <w:color w:val="4F81BD" w:themeColor="accent1"/>
          <w:sz w:val="26"/>
          <w:szCs w:val="26"/>
        </w:rPr>
        <w:t xml:space="preserve">3.4 </w:t>
      </w:r>
      <w:r w:rsidR="007715C3" w:rsidRPr="00216EC4">
        <w:rPr>
          <w:rFonts w:asciiTheme="majorHAnsi" w:eastAsiaTheme="majorEastAsia" w:hAnsiTheme="majorHAnsi" w:cstheme="majorBidi"/>
          <w:b/>
          <w:bCs/>
          <w:color w:val="4F81BD" w:themeColor="accent1"/>
          <w:sz w:val="26"/>
          <w:szCs w:val="26"/>
        </w:rPr>
        <w:t>Lane Tracking Algorithm</w:t>
      </w:r>
    </w:p>
    <w:p w14:paraId="757E9063" w14:textId="77777777" w:rsidR="00216EC4" w:rsidRPr="00216EC4" w:rsidRDefault="00216EC4" w:rsidP="00216EC4">
      <w:pPr>
        <w:pStyle w:val="NormalWeb"/>
        <w:ind w:left="360"/>
        <w:rPr>
          <w:rFonts w:asciiTheme="minorHAnsi" w:eastAsiaTheme="minorEastAsia" w:hAnsiTheme="minorHAnsi" w:cstheme="minorBidi"/>
          <w:sz w:val="22"/>
          <w:szCs w:val="22"/>
        </w:rPr>
      </w:pPr>
      <w:r w:rsidRPr="00216EC4">
        <w:rPr>
          <w:rFonts w:asciiTheme="minorHAnsi" w:eastAsiaTheme="minorEastAsia" w:hAnsiTheme="minorHAnsi" w:cstheme="minorBidi"/>
          <w:sz w:val="22"/>
          <w:szCs w:val="22"/>
        </w:rPr>
        <w:t>The lane tracking algorithm refines the raw data from the perception module and provides a smooth trajectory for the TurtleBot to follow. This algorithm combines mathematical models and smoothing techniques to improve detection robustness.</w:t>
      </w:r>
    </w:p>
    <w:p w14:paraId="13761456" w14:textId="24B5A1D5" w:rsidR="00216EC4" w:rsidRPr="00216EC4" w:rsidRDefault="00216EC4" w:rsidP="00216EC4">
      <w:pPr>
        <w:pStyle w:val="NormalWeb"/>
        <w:numPr>
          <w:ilvl w:val="0"/>
          <w:numId w:val="61"/>
        </w:numPr>
      </w:pPr>
      <w:r w:rsidRPr="00216EC4">
        <w:rPr>
          <w:rFonts w:asciiTheme="minorHAnsi" w:eastAsiaTheme="minorEastAsia" w:hAnsiTheme="minorHAnsi" w:cstheme="minorBidi"/>
          <w:b/>
          <w:bCs/>
          <w:sz w:val="22"/>
          <w:szCs w:val="22"/>
        </w:rPr>
        <w:t>Lane Center Calculation:</w:t>
      </w:r>
      <w:r w:rsidRPr="00216EC4">
        <w:br/>
      </w:r>
      <w:r w:rsidRPr="00216EC4">
        <w:rPr>
          <w:rFonts w:asciiTheme="minorHAnsi" w:eastAsiaTheme="minorEastAsia" w:hAnsiTheme="minorHAnsi" w:cstheme="minorBidi"/>
          <w:sz w:val="22"/>
          <w:szCs w:val="22"/>
        </w:rPr>
        <w:t>Detected Lane lines are separated into left and right lanes based on their slopes. The lane center is calculated as the average of the midpoints of these lines, and the offset from the robot’s center is determined.</w:t>
      </w:r>
    </w:p>
    <w:p w14:paraId="51AD6602" w14:textId="2FC8E4F4" w:rsidR="000365C2" w:rsidRPr="00216EC4" w:rsidRDefault="00216EC4" w:rsidP="00216EC4">
      <w:pPr>
        <w:pStyle w:val="NormalWeb"/>
        <w:numPr>
          <w:ilvl w:val="0"/>
          <w:numId w:val="61"/>
        </w:numPr>
        <w:rPr>
          <w:rFonts w:asciiTheme="minorHAnsi" w:eastAsiaTheme="minorEastAsia" w:hAnsiTheme="minorHAnsi" w:cstheme="minorBidi"/>
          <w:sz w:val="22"/>
          <w:szCs w:val="22"/>
        </w:rPr>
      </w:pPr>
      <w:r w:rsidRPr="00216EC4">
        <w:rPr>
          <w:rFonts w:asciiTheme="minorHAnsi" w:eastAsiaTheme="minorEastAsia" w:hAnsiTheme="minorHAnsi" w:cstheme="minorBidi"/>
          <w:b/>
          <w:bCs/>
          <w:sz w:val="22"/>
          <w:szCs w:val="22"/>
        </w:rPr>
        <w:t>Offset Smoothing:</w:t>
      </w:r>
      <w:r w:rsidRPr="00216EC4">
        <w:br/>
      </w:r>
      <w:r w:rsidRPr="00216EC4">
        <w:rPr>
          <w:rFonts w:asciiTheme="minorHAnsi" w:eastAsiaTheme="minorEastAsia" w:hAnsiTheme="minorHAnsi" w:cstheme="minorBidi"/>
          <w:sz w:val="22"/>
          <w:szCs w:val="22"/>
        </w:rPr>
        <w:t>To ensure stability and reduce noise, the calculated offset is smoothed using a sliding window average. This approach provides consistent control inputs, especially in noisy or dynamic environments.</w:t>
      </w:r>
    </w:p>
    <w:p w14:paraId="42FBED6E" w14:textId="5575F24D" w:rsidR="00666AD4" w:rsidRPr="000365C2" w:rsidRDefault="000365C2" w:rsidP="000365C2">
      <w:pPr>
        <w:spacing w:before="100" w:beforeAutospacing="1" w:after="100" w:afterAutospacing="1" w:line="240" w:lineRule="auto"/>
        <w:outlineLvl w:val="3"/>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3.5 </w:t>
      </w:r>
      <w:r w:rsidR="004A0CC5" w:rsidRPr="000365C2">
        <w:rPr>
          <w:rFonts w:asciiTheme="majorHAnsi" w:eastAsiaTheme="majorEastAsia" w:hAnsiTheme="majorHAnsi" w:cstheme="majorBidi"/>
          <w:b/>
          <w:bCs/>
          <w:color w:val="4F81BD" w:themeColor="accent1"/>
          <w:sz w:val="26"/>
          <w:szCs w:val="26"/>
        </w:rPr>
        <w:t>Challenges and Solutions</w:t>
      </w:r>
    </w:p>
    <w:p w14:paraId="4B3F0CD3" w14:textId="33643E89" w:rsidR="005A490E" w:rsidRPr="005A490E" w:rsidRDefault="005A490E" w:rsidP="005A490E">
      <w:r w:rsidRPr="005A490E">
        <w:t>Several challenges arise in lane detection, particularly when dealing with dynamic environments, lighting variations, and lane occlusions. The following solutions are implemented to overcome these challenges</w:t>
      </w:r>
    </w:p>
    <w:p w14:paraId="672EC10F" w14:textId="77777777" w:rsidR="005A490E" w:rsidRPr="000365C2" w:rsidRDefault="004A0CC5" w:rsidP="009306E7">
      <w:pPr>
        <w:rPr>
          <w:b/>
          <w:bCs/>
        </w:rPr>
      </w:pPr>
      <w:r w:rsidRPr="00AF66E9">
        <w:rPr>
          <w:b/>
          <w:bCs/>
        </w:rPr>
        <w:t>Lighting Variations</w:t>
      </w:r>
      <w:r w:rsidRPr="000365C2">
        <w:rPr>
          <w:b/>
          <w:bCs/>
        </w:rPr>
        <w:t xml:space="preserve">: </w:t>
      </w:r>
    </w:p>
    <w:p w14:paraId="55D07325" w14:textId="4B93263D" w:rsidR="00666AD4" w:rsidRDefault="005A490E" w:rsidP="009306E7">
      <w:r w:rsidRPr="005A490E">
        <w:lastRenderedPageBreak/>
        <w:t>Adaptive thresholding is used to handle varying lighting conditions. This approach dynamically adjusts the threshold values used for edge detection, ensuring reliable lane detection in different lighting environments.</w:t>
      </w:r>
    </w:p>
    <w:p w14:paraId="0BAFC755" w14:textId="77777777" w:rsidR="00AB7AC6" w:rsidRDefault="004A0CC5" w:rsidP="000365C2">
      <w:r w:rsidRPr="00AF66E9">
        <w:rPr>
          <w:b/>
          <w:bCs/>
        </w:rPr>
        <w:t>Lane Occlusions:</w:t>
      </w:r>
      <w:r>
        <w:t xml:space="preserve"> </w:t>
      </w:r>
    </w:p>
    <w:p w14:paraId="4E76D48E" w14:textId="0D658BC5" w:rsidR="000365C2" w:rsidRDefault="005A490E" w:rsidP="000365C2">
      <w:r w:rsidRPr="005A490E">
        <w:t>When lane markings are partially obscured, the system uses predictive algorithms to infer the missing portion of the lane. This ensures continuous lane following even when the full lane is not visible.</w:t>
      </w:r>
    </w:p>
    <w:p w14:paraId="63C502C5" w14:textId="77777777" w:rsidR="00AB7AC6" w:rsidRPr="00AB7AC6" w:rsidRDefault="00AB7AC6" w:rsidP="00AB7AC6">
      <w:r w:rsidRPr="00AB7AC6">
        <w:rPr>
          <w:b/>
          <w:bCs/>
        </w:rPr>
        <w:t>Noisy Lane Detections:</w:t>
      </w:r>
      <w:r w:rsidRPr="00AB7AC6">
        <w:br/>
        <w:t>A smoothing algorithm maintains a history of recent offsets to filter out noise and provide stable control inputs.</w:t>
      </w:r>
    </w:p>
    <w:p w14:paraId="451F5614" w14:textId="77777777" w:rsidR="00AB7AC6" w:rsidRDefault="00AB7AC6" w:rsidP="000365C2"/>
    <w:p w14:paraId="5E663512" w14:textId="5045F236" w:rsidR="005A490E" w:rsidRPr="000365C2" w:rsidRDefault="000365C2" w:rsidP="000365C2">
      <w:pPr>
        <w:spacing w:before="100" w:beforeAutospacing="1" w:after="100" w:afterAutospacing="1" w:line="240" w:lineRule="auto"/>
        <w:outlineLvl w:val="3"/>
        <w:rPr>
          <w:rFonts w:asciiTheme="majorHAnsi" w:eastAsiaTheme="majorEastAsia" w:hAnsiTheme="majorHAnsi" w:cstheme="majorBidi"/>
          <w:b/>
          <w:bCs/>
          <w:color w:val="4F81BD" w:themeColor="accent1"/>
          <w:sz w:val="26"/>
          <w:szCs w:val="26"/>
        </w:rPr>
      </w:pPr>
      <w:r w:rsidRPr="000365C2">
        <w:rPr>
          <w:rFonts w:asciiTheme="majorHAnsi" w:eastAsiaTheme="majorEastAsia" w:hAnsiTheme="majorHAnsi" w:cstheme="majorBidi"/>
          <w:b/>
          <w:bCs/>
          <w:color w:val="4F81BD" w:themeColor="accent1"/>
          <w:sz w:val="26"/>
          <w:szCs w:val="26"/>
        </w:rPr>
        <w:t xml:space="preserve">3.6 </w:t>
      </w:r>
      <w:r w:rsidR="005A490E" w:rsidRPr="000365C2">
        <w:rPr>
          <w:rFonts w:asciiTheme="majorHAnsi" w:eastAsiaTheme="majorEastAsia" w:hAnsiTheme="majorHAnsi" w:cstheme="majorBidi"/>
          <w:b/>
          <w:bCs/>
          <w:color w:val="4F81BD" w:themeColor="accent1"/>
          <w:sz w:val="26"/>
          <w:szCs w:val="26"/>
        </w:rPr>
        <w:t>Diagram: System Architecture</w:t>
      </w:r>
    </w:p>
    <w:p w14:paraId="24DECCE0" w14:textId="77777777" w:rsidR="00370647" w:rsidRPr="00370647" w:rsidRDefault="00370647" w:rsidP="00370647">
      <w:r w:rsidRPr="00370647">
        <w:t>The architecture of the lane-following system is modular and designed for real-time performance using ROS2. The system consists of several key components, including a camera feed, perception module, lane regression, control module, and simulation for testing and validation. Each component is responsible for specific tasks, and they communicate via ROS topics to exchange data.</w:t>
      </w:r>
    </w:p>
    <w:p w14:paraId="126665F3" w14:textId="77777777" w:rsidR="00370647" w:rsidRPr="00370647" w:rsidRDefault="00370647" w:rsidP="00370647">
      <w:pPr>
        <w:numPr>
          <w:ilvl w:val="0"/>
          <w:numId w:val="63"/>
        </w:numPr>
      </w:pPr>
      <w:r w:rsidRPr="00370647">
        <w:t>Overview: The system begins by acquiring raw image data from the camera (either real or simulated) placed on the TurtleBot. The images are processed by the lane_detection.py module to detect lane markings, which are then passed to lane_regression.py to refine the lane center and offset. Finally, the lane_assist.py control module adjusts the TurtleBot's steering and velocity based on the calculated offset. Simulation and visualization tools like Gazebo and RViz are used for testing the system in different road environments and conditions.</w:t>
      </w:r>
    </w:p>
    <w:p w14:paraId="7D61D412" w14:textId="77777777" w:rsidR="00370647" w:rsidRPr="00370647" w:rsidRDefault="00370647" w:rsidP="00370647">
      <w:pPr>
        <w:numPr>
          <w:ilvl w:val="0"/>
          <w:numId w:val="63"/>
        </w:numPr>
      </w:pPr>
      <w:r w:rsidRPr="00370647">
        <w:rPr>
          <w:b/>
          <w:bCs/>
        </w:rPr>
        <w:t>Component Breakdown:</w:t>
      </w:r>
    </w:p>
    <w:p w14:paraId="2D11AA9B" w14:textId="77777777" w:rsidR="00370647" w:rsidRPr="00370647" w:rsidRDefault="00370647" w:rsidP="00370647">
      <w:pPr>
        <w:numPr>
          <w:ilvl w:val="1"/>
          <w:numId w:val="63"/>
        </w:numPr>
      </w:pPr>
      <w:r w:rsidRPr="00370647">
        <w:rPr>
          <w:b/>
          <w:bCs/>
        </w:rPr>
        <w:t>Camera Feed:</w:t>
      </w:r>
      <w:r w:rsidRPr="00370647">
        <w:t xml:space="preserve"> The camera captures images of the environment, which are sent to the lane_detection.py module for processing. The feed is published to the ROS2 topic /camera/image_raw.</w:t>
      </w:r>
    </w:p>
    <w:p w14:paraId="19CABDB9" w14:textId="77777777" w:rsidR="00370647" w:rsidRPr="00370647" w:rsidRDefault="00370647" w:rsidP="00370647">
      <w:pPr>
        <w:numPr>
          <w:ilvl w:val="1"/>
          <w:numId w:val="63"/>
        </w:numPr>
      </w:pPr>
      <w:r w:rsidRPr="00370647">
        <w:rPr>
          <w:b/>
          <w:bCs/>
        </w:rPr>
        <w:t>Lane Detection:</w:t>
      </w:r>
      <w:r w:rsidRPr="00370647">
        <w:t xml:space="preserve"> In the lane_detection.py module, the raw image is processed using computer vision techniques, including edge detection (Canny) and Hough Transform, to detect lane markings. The detected lane offset (deviation from the center) is then published to the laneregression_offset topic.</w:t>
      </w:r>
    </w:p>
    <w:p w14:paraId="11DD2BA4" w14:textId="77777777" w:rsidR="00370647" w:rsidRPr="00370647" w:rsidRDefault="00370647" w:rsidP="00370647">
      <w:pPr>
        <w:numPr>
          <w:ilvl w:val="1"/>
          <w:numId w:val="63"/>
        </w:numPr>
      </w:pPr>
      <w:r w:rsidRPr="00370647">
        <w:rPr>
          <w:b/>
          <w:bCs/>
        </w:rPr>
        <w:t>Lane Regression</w:t>
      </w:r>
      <w:r w:rsidRPr="00370647">
        <w:t xml:space="preserve">: The lane_regression.py module subscribes to the laneregression_offset topic and smooths the detected offset using </w:t>
      </w:r>
      <w:r w:rsidRPr="00370647">
        <w:lastRenderedPageBreak/>
        <w:t>polynomial regression. The smoothed lane offset is then published to the lane_center_offset topic.</w:t>
      </w:r>
    </w:p>
    <w:p w14:paraId="6CDFE65A" w14:textId="77777777" w:rsidR="00370647" w:rsidRPr="00370647" w:rsidRDefault="00370647" w:rsidP="00370647">
      <w:pPr>
        <w:numPr>
          <w:ilvl w:val="1"/>
          <w:numId w:val="63"/>
        </w:numPr>
      </w:pPr>
      <w:r w:rsidRPr="00370647">
        <w:rPr>
          <w:b/>
          <w:bCs/>
        </w:rPr>
        <w:t>Control Module</w:t>
      </w:r>
      <w:r w:rsidRPr="00370647">
        <w:t>: The lane_assist.py module subscribes to the lane_center_offset topic and calculates the appropriate steering commands using a Proportional (P) Controller. It then publishes control commands (linear and angular velocities) to the /cmd_vel topic, which drives the TurtleBot.</w:t>
      </w:r>
    </w:p>
    <w:p w14:paraId="6494F83D" w14:textId="77777777" w:rsidR="00370647" w:rsidRPr="00370647" w:rsidRDefault="00370647" w:rsidP="00370647">
      <w:pPr>
        <w:numPr>
          <w:ilvl w:val="1"/>
          <w:numId w:val="63"/>
        </w:numPr>
      </w:pPr>
      <w:r w:rsidRPr="00370647">
        <w:rPr>
          <w:b/>
          <w:bCs/>
        </w:rPr>
        <w:t>Simulation and Visualization</w:t>
      </w:r>
      <w:r w:rsidRPr="00370647">
        <w:t>: To test and visualize the system's performance, Gazebo simulates road conditions, lane curves, and obstacles. RViz visualizes the lane boundaries, the TurtleBot’s trajectory, and the computed lane offsets in real time.</w:t>
      </w:r>
    </w:p>
    <w:p w14:paraId="42042B94" w14:textId="77777777" w:rsidR="00370647" w:rsidRPr="00370647" w:rsidRDefault="00370647" w:rsidP="00370647">
      <w:pPr>
        <w:numPr>
          <w:ilvl w:val="0"/>
          <w:numId w:val="63"/>
        </w:numPr>
      </w:pPr>
      <w:r w:rsidRPr="00370647">
        <w:rPr>
          <w:b/>
          <w:bCs/>
        </w:rPr>
        <w:t>Data Flow:</w:t>
      </w:r>
      <w:r w:rsidRPr="00370647">
        <w:t> The data flow between modules occurs as follows:</w:t>
      </w:r>
    </w:p>
    <w:p w14:paraId="3508AA6D" w14:textId="77777777" w:rsidR="00370647" w:rsidRPr="00370647" w:rsidRDefault="00370647" w:rsidP="00370647">
      <w:pPr>
        <w:numPr>
          <w:ilvl w:val="1"/>
          <w:numId w:val="63"/>
        </w:numPr>
      </w:pPr>
      <w:r w:rsidRPr="00370647">
        <w:t>The Camera Feed publishes raw image data to /camera/image_raw.</w:t>
      </w:r>
    </w:p>
    <w:p w14:paraId="287EF363" w14:textId="77777777" w:rsidR="00370647" w:rsidRPr="00370647" w:rsidRDefault="00370647" w:rsidP="00370647">
      <w:pPr>
        <w:numPr>
          <w:ilvl w:val="1"/>
          <w:numId w:val="63"/>
        </w:numPr>
      </w:pPr>
      <w:r w:rsidRPr="00370647">
        <w:t>The Lane Detection Module processes the image and publishes the lane offset to the laneregression_offset topic.</w:t>
      </w:r>
    </w:p>
    <w:p w14:paraId="294BE400" w14:textId="77777777" w:rsidR="00370647" w:rsidRPr="00370647" w:rsidRDefault="00370647" w:rsidP="00370647">
      <w:pPr>
        <w:numPr>
          <w:ilvl w:val="1"/>
          <w:numId w:val="63"/>
        </w:numPr>
      </w:pPr>
      <w:r w:rsidRPr="00370647">
        <w:t>The Lane Regression Module refines the lane offset and publishes the smoothed result to the lane_center_offset topic.</w:t>
      </w:r>
    </w:p>
    <w:p w14:paraId="5F768EF8" w14:textId="77777777" w:rsidR="00370647" w:rsidRPr="00370647" w:rsidRDefault="00370647" w:rsidP="00370647">
      <w:pPr>
        <w:numPr>
          <w:ilvl w:val="1"/>
          <w:numId w:val="63"/>
        </w:numPr>
      </w:pPr>
      <w:r w:rsidRPr="00370647">
        <w:t>The Control Module calculates steering commands based on the smoothed offset and sends them to the /cmd_vel topic to control the TurtleBot’s motion.</w:t>
      </w:r>
    </w:p>
    <w:p w14:paraId="6257980F" w14:textId="6E989BF6" w:rsidR="00370647" w:rsidRPr="00370647" w:rsidRDefault="00370647" w:rsidP="00370647">
      <w:pPr>
        <w:numPr>
          <w:ilvl w:val="0"/>
          <w:numId w:val="63"/>
        </w:numPr>
      </w:pPr>
      <w:r w:rsidRPr="00370647">
        <w:rPr>
          <w:b/>
          <w:bCs/>
        </w:rPr>
        <w:t>ROS2 Communication:</w:t>
      </w:r>
      <w:r w:rsidRPr="00370647">
        <w:t> ROS2 enables communication between all modules through its publish/subscribe model. Each module subscribes to relevant topics, processes the data, and publishes the results to other modules. This decoupling allows for easy testing and debugging of individual components.</w:t>
      </w:r>
    </w:p>
    <w:p w14:paraId="55715ABA" w14:textId="77777777" w:rsidR="00370647" w:rsidRDefault="00370647" w:rsidP="00370647">
      <w:pPr>
        <w:numPr>
          <w:ilvl w:val="0"/>
          <w:numId w:val="63"/>
        </w:numPr>
      </w:pPr>
      <w:r w:rsidRPr="00370647">
        <w:rPr>
          <w:b/>
          <w:bCs/>
        </w:rPr>
        <w:t>System Architecture Diagram</w:t>
      </w:r>
      <w:r w:rsidRPr="00370647">
        <w:t>:</w:t>
      </w:r>
      <w:r w:rsidRPr="00370647">
        <w:br/>
        <w:t>The following diagram illustrates the interactions between the various components in the lane-following system:</w:t>
      </w:r>
    </w:p>
    <w:p w14:paraId="3313CCAF" w14:textId="77777777" w:rsidR="00370647" w:rsidRPr="00370647" w:rsidRDefault="00370647" w:rsidP="00370647">
      <w:pPr>
        <w:ind w:left="720"/>
      </w:pPr>
    </w:p>
    <w:p w14:paraId="46948F5C" w14:textId="030A2CD9" w:rsidR="005A490E" w:rsidRDefault="00370647" w:rsidP="005A490E">
      <w:r w:rsidRPr="00370647">
        <w:t>The diagram above shows how the data flows from the camera feed to the perception and control modules, with ROS2 facilitating communication between each component.</w:t>
      </w:r>
    </w:p>
    <w:p w14:paraId="3D8F2039" w14:textId="53C1774E" w:rsidR="00905CAA" w:rsidRPr="00905CAA" w:rsidRDefault="00905CAA" w:rsidP="005A490E">
      <w:pPr>
        <w:rPr>
          <w:color w:val="FF0000"/>
        </w:rPr>
      </w:pPr>
      <w:r w:rsidRPr="00905CAA">
        <w:rPr>
          <w:color w:val="FF0000"/>
        </w:rPr>
        <w:t>ADD system Architecture diagram</w:t>
      </w:r>
    </w:p>
    <w:p w14:paraId="757B6F67" w14:textId="77777777" w:rsidR="005A490E" w:rsidRDefault="005A490E" w:rsidP="005A490E"/>
    <w:p w14:paraId="67590EE1" w14:textId="402488FA" w:rsidR="00370647" w:rsidRDefault="00370647" w:rsidP="00370647">
      <w:r>
        <w:t xml:space="preserve"> +-------------------+           +----------------------+         +--------------------</w:t>
      </w:r>
      <w:r w:rsidR="003A2D56">
        <w:t>----</w:t>
      </w:r>
      <w:r>
        <w:t xml:space="preserve">+      </w:t>
      </w:r>
      <w:r w:rsidR="003A2D56">
        <w:t xml:space="preserve">  </w:t>
      </w:r>
      <w:r>
        <w:t>+-------------------+</w:t>
      </w:r>
    </w:p>
    <w:p w14:paraId="63B6F625" w14:textId="3E1D34D4" w:rsidR="003A2D56" w:rsidRDefault="00370647" w:rsidP="003A2D56">
      <w:r>
        <w:lastRenderedPageBreak/>
        <w:t xml:space="preserve">|                  </w:t>
      </w:r>
      <w:r>
        <w:tab/>
        <w:t xml:space="preserve">   |           |                    </w:t>
      </w:r>
      <w:r>
        <w:tab/>
        <w:t xml:space="preserve">       |       </w:t>
      </w:r>
      <w:r w:rsidR="003A2D56">
        <w:t xml:space="preserve">   </w:t>
      </w:r>
      <w:r>
        <w:t xml:space="preserve">|                                </w:t>
      </w:r>
      <w:r w:rsidR="003A2D56">
        <w:t xml:space="preserve">      </w:t>
      </w:r>
      <w:r>
        <w:t xml:space="preserve">|     </w:t>
      </w:r>
      <w:r w:rsidR="003A2D56">
        <w:t xml:space="preserve">   </w:t>
      </w:r>
      <w:r>
        <w:t xml:space="preserve"> </w:t>
      </w:r>
      <w:r w:rsidR="003A2D56">
        <w:t>| lane_assist.py |</w:t>
      </w:r>
    </w:p>
    <w:p w14:paraId="5E9CB2BD" w14:textId="1B0582F1" w:rsidR="00370647" w:rsidRDefault="00370647" w:rsidP="00370647">
      <w:r>
        <w:t xml:space="preserve"> </w:t>
      </w:r>
      <w:r w:rsidR="003A2D56">
        <w:t>|</w:t>
      </w:r>
      <w:r w:rsidR="003A2D56">
        <w:tab/>
      </w:r>
      <w:r w:rsidR="003A2D56">
        <w:tab/>
        <w:t xml:space="preserve">    |</w:t>
      </w:r>
      <w:r w:rsidR="003A2D56">
        <w:tab/>
        <w:t>|</w:t>
      </w:r>
      <w:r w:rsidR="003A2D56">
        <w:tab/>
      </w:r>
      <w:r w:rsidR="003A2D56">
        <w:tab/>
        <w:t xml:space="preserve">       |</w:t>
      </w:r>
      <w:r w:rsidR="003A2D56">
        <w:tab/>
        <w:t xml:space="preserve">    |</w:t>
      </w:r>
      <w:r w:rsidR="003A2D56">
        <w:tab/>
      </w:r>
      <w:r w:rsidR="003A2D56">
        <w:tab/>
      </w:r>
      <w:r w:rsidR="003A2D56">
        <w:tab/>
        <w:t>|       | (</w:t>
      </w:r>
      <w:proofErr w:type="gramStart"/>
      <w:r w:rsidR="003A2D56">
        <w:t>Proportional  |</w:t>
      </w:r>
      <w:proofErr w:type="gramEnd"/>
      <w:r w:rsidR="003A2D56">
        <w:t xml:space="preserve">         </w:t>
      </w:r>
    </w:p>
    <w:p w14:paraId="3C81F72B" w14:textId="04D2B7DA" w:rsidR="00370647" w:rsidRDefault="00370647" w:rsidP="00370647">
      <w:r>
        <w:t>|   Camera Feed   |-----&gt;| lane_detection.py |-----&gt;| lane_regression.py|-----&gt;</w:t>
      </w:r>
      <w:r w:rsidR="003A2D56">
        <w:t>| controller        |</w:t>
      </w:r>
      <w:r w:rsidR="003A2D56">
        <w:tab/>
      </w:r>
    </w:p>
    <w:p w14:paraId="60F405C9" w14:textId="47C8BB23" w:rsidR="00370647" w:rsidRDefault="00370647" w:rsidP="00370647">
      <w:r>
        <w:t xml:space="preserve">| (Raw </w:t>
      </w:r>
      <w:proofErr w:type="gramStart"/>
      <w:r w:rsidR="00CC3780">
        <w:t xml:space="preserve">Images)   </w:t>
      </w:r>
      <w:proofErr w:type="gramEnd"/>
      <w:r w:rsidR="00CC3780">
        <w:t>|</w:t>
      </w:r>
      <w:r>
        <w:t xml:space="preserve">           | (Edge Detection,   |      </w:t>
      </w:r>
      <w:r w:rsidR="003A2D56">
        <w:t xml:space="preserve">    </w:t>
      </w:r>
      <w:r>
        <w:t xml:space="preserve">| (Lane Offset        </w:t>
      </w:r>
      <w:r w:rsidR="003A2D56">
        <w:t xml:space="preserve">     </w:t>
      </w:r>
      <w:r>
        <w:t xml:space="preserve">|     </w:t>
      </w:r>
      <w:r w:rsidR="003A2D56">
        <w:t xml:space="preserve">    </w:t>
      </w:r>
      <w:r>
        <w:t xml:space="preserve"> | </w:t>
      </w:r>
      <w:r w:rsidR="003A2D56">
        <w:t>Robot                 |</w:t>
      </w:r>
    </w:p>
    <w:p w14:paraId="0C8ECFB5" w14:textId="2CB5D2D2" w:rsidR="00370647" w:rsidRDefault="00370647" w:rsidP="00370647">
      <w:r>
        <w:t xml:space="preserve">|                  </w:t>
      </w:r>
      <w:r>
        <w:tab/>
        <w:t xml:space="preserve"> |           | Hough </w:t>
      </w:r>
      <w:r w:rsidR="00CC3780">
        <w:t>Transform) |</w:t>
      </w:r>
      <w:r>
        <w:t xml:space="preserve">      </w:t>
      </w:r>
      <w:r w:rsidR="003A2D56">
        <w:t xml:space="preserve">    </w:t>
      </w:r>
      <w:r>
        <w:t xml:space="preserve">|  Smoothing)         </w:t>
      </w:r>
      <w:r w:rsidR="003A2D56">
        <w:t xml:space="preserve">   </w:t>
      </w:r>
      <w:r>
        <w:t xml:space="preserve">|      </w:t>
      </w:r>
      <w:r w:rsidR="003A2D56">
        <w:t xml:space="preserve">   </w:t>
      </w:r>
      <w:r>
        <w:t xml:space="preserve">| </w:t>
      </w:r>
      <w:r w:rsidR="003A2D56">
        <w:t xml:space="preserve">Motion Control |   </w:t>
      </w:r>
    </w:p>
    <w:p w14:paraId="5DC30481" w14:textId="21BA61B8" w:rsidR="00370647" w:rsidRDefault="00370647" w:rsidP="00370647">
      <w:r>
        <w:t>+-------------------+         +--------------------</w:t>
      </w:r>
      <w:r w:rsidR="003A2D56">
        <w:t>----</w:t>
      </w:r>
      <w:r>
        <w:t xml:space="preserve">+      </w:t>
      </w:r>
      <w:r w:rsidR="003A2D56">
        <w:t xml:space="preserve">   </w:t>
      </w:r>
      <w:r>
        <w:t>+--------------------</w:t>
      </w:r>
      <w:r w:rsidR="003A2D56">
        <w:t>----</w:t>
      </w:r>
      <w:r>
        <w:t xml:space="preserve">+      </w:t>
      </w:r>
      <w:r w:rsidR="003A2D56">
        <w:t xml:space="preserve"> </w:t>
      </w:r>
      <w:r>
        <w:t>|</w:t>
      </w:r>
      <w:r w:rsidR="003A2D56">
        <w:t xml:space="preserve">+-------------------+                 </w:t>
      </w:r>
    </w:p>
    <w:p w14:paraId="1D90BA15" w14:textId="0EB02740" w:rsidR="00370647" w:rsidRDefault="00370647" w:rsidP="00370647">
      <w:r>
        <w:t xml:space="preserve">                                             ^                                  </w:t>
      </w:r>
      <w:r w:rsidR="003A2D56">
        <w:t xml:space="preserve">                                                                </w:t>
      </w:r>
      <w:r>
        <w:t xml:space="preserve">  </w:t>
      </w:r>
    </w:p>
    <w:p w14:paraId="543F7CB6" w14:textId="0643A378" w:rsidR="00370647" w:rsidRDefault="00370647" w:rsidP="00370647">
      <w:r>
        <w:t xml:space="preserve">                                             |                                   </w:t>
      </w:r>
    </w:p>
    <w:p w14:paraId="22A03E17" w14:textId="77777777" w:rsidR="00370647" w:rsidRDefault="00370647" w:rsidP="00370647">
      <w:r>
        <w:t xml:space="preserve">                                             |</w:t>
      </w:r>
    </w:p>
    <w:p w14:paraId="787AC860" w14:textId="77777777" w:rsidR="00370647" w:rsidRDefault="00370647" w:rsidP="00370647">
      <w:r>
        <w:t xml:space="preserve">                                          +--------------------+</w:t>
      </w:r>
    </w:p>
    <w:p w14:paraId="19660AC8" w14:textId="77777777" w:rsidR="00370647" w:rsidRDefault="00370647" w:rsidP="00370647">
      <w:r>
        <w:t xml:space="preserve">                                          |     Gazebo/RVIZ    |</w:t>
      </w:r>
    </w:p>
    <w:p w14:paraId="7AB85087" w14:textId="77777777" w:rsidR="00370647" w:rsidRDefault="00370647" w:rsidP="00370647">
      <w:r>
        <w:t xml:space="preserve">                                          | (Simulation &amp;      |</w:t>
      </w:r>
    </w:p>
    <w:p w14:paraId="0BF63BE3" w14:textId="46172BC2" w:rsidR="00370647" w:rsidRDefault="00370647" w:rsidP="00370647">
      <w:r>
        <w:t xml:space="preserve">                                          |  Real-time        </w:t>
      </w:r>
      <w:r w:rsidR="003A2D56">
        <w:t xml:space="preserve">    </w:t>
      </w:r>
      <w:r>
        <w:t xml:space="preserve"> |</w:t>
      </w:r>
    </w:p>
    <w:p w14:paraId="00643C39" w14:textId="77777777" w:rsidR="00370647" w:rsidRDefault="00370647" w:rsidP="00370647">
      <w:r>
        <w:t xml:space="preserve">                                          |  Visualization)    |</w:t>
      </w:r>
    </w:p>
    <w:p w14:paraId="5CCA5FC4" w14:textId="2067187F" w:rsidR="005A490E" w:rsidRDefault="00370647" w:rsidP="00370647">
      <w:r>
        <w:t xml:space="preserve">                                          +--------------------+</w:t>
      </w:r>
    </w:p>
    <w:p w14:paraId="64190A30" w14:textId="77777777" w:rsidR="005A490E" w:rsidRDefault="005A490E" w:rsidP="005A490E"/>
    <w:p w14:paraId="79CC37C2" w14:textId="77777777" w:rsidR="005A490E" w:rsidRDefault="005A490E" w:rsidP="005A490E"/>
    <w:p w14:paraId="24759BC2" w14:textId="77777777" w:rsidR="005A490E" w:rsidRDefault="005A490E" w:rsidP="005A490E"/>
    <w:p w14:paraId="49FF1129" w14:textId="77777777" w:rsidR="005A490E" w:rsidRDefault="005A490E" w:rsidP="005A490E"/>
    <w:p w14:paraId="59A607B4" w14:textId="77777777" w:rsidR="005A490E" w:rsidRDefault="005A490E" w:rsidP="005A490E"/>
    <w:p w14:paraId="10D8F572" w14:textId="77777777" w:rsidR="005A490E" w:rsidRDefault="005A490E" w:rsidP="005A490E"/>
    <w:p w14:paraId="3E95DF50" w14:textId="77777777" w:rsidR="005A490E" w:rsidRPr="005A490E" w:rsidRDefault="005A490E" w:rsidP="005A490E"/>
    <w:p w14:paraId="74877413" w14:textId="77777777" w:rsidR="00651DE3" w:rsidRDefault="00651DE3"/>
    <w:p w14:paraId="3861A2C3" w14:textId="6B156FD1" w:rsidR="00651DE3" w:rsidRPr="00651DE3" w:rsidRDefault="005A490E" w:rsidP="00DD0815">
      <w:pPr>
        <w:pStyle w:val="Heading2"/>
      </w:pPr>
      <w:r>
        <w:t>4.</w:t>
      </w:r>
      <w:r w:rsidR="00651DE3" w:rsidRPr="00651DE3">
        <w:t>Hardware and Software Requirements</w:t>
      </w:r>
    </w:p>
    <w:p w14:paraId="14ADE6D6" w14:textId="2B1D17A3" w:rsidR="00651DE3" w:rsidRPr="000365C2" w:rsidRDefault="005A490E" w:rsidP="00131CF9">
      <w:pPr>
        <w:pStyle w:val="Heading2"/>
      </w:pPr>
      <w:r w:rsidRPr="000365C2">
        <w:t xml:space="preserve">4.1 </w:t>
      </w:r>
      <w:r w:rsidR="00651DE3" w:rsidRPr="000365C2">
        <w:t>Hardware</w:t>
      </w:r>
    </w:p>
    <w:p w14:paraId="6E7D6AF8" w14:textId="77777777" w:rsidR="00651DE3" w:rsidRPr="00570F9E" w:rsidRDefault="00651DE3" w:rsidP="00570F9E">
      <w:pPr>
        <w:rPr>
          <w:b/>
          <w:bCs/>
        </w:rPr>
      </w:pPr>
      <w:r w:rsidRPr="00651DE3">
        <w:rPr>
          <w:b/>
          <w:bCs/>
        </w:rPr>
        <w:t>TurtleBot or Simulated TurtleBot</w:t>
      </w:r>
      <w:r w:rsidRPr="00570F9E">
        <w:rPr>
          <w:b/>
          <w:bCs/>
        </w:rPr>
        <w:t>:</w:t>
      </w:r>
    </w:p>
    <w:p w14:paraId="5C7D9405" w14:textId="77777777" w:rsidR="00651DE3" w:rsidRPr="00651DE3" w:rsidRDefault="00651DE3" w:rsidP="00570F9E">
      <w:r w:rsidRPr="00651DE3">
        <w:lastRenderedPageBreak/>
        <w:t>The primary hardware platform for implementing the lane detection system.</w:t>
      </w:r>
    </w:p>
    <w:p w14:paraId="58A45B42" w14:textId="77777777" w:rsidR="00651DE3" w:rsidRPr="00570F9E" w:rsidRDefault="00651DE3" w:rsidP="00570F9E">
      <w:pPr>
        <w:rPr>
          <w:b/>
          <w:bCs/>
        </w:rPr>
      </w:pPr>
      <w:r w:rsidRPr="00651DE3">
        <w:rPr>
          <w:b/>
          <w:bCs/>
        </w:rPr>
        <w:t>Camera Module</w:t>
      </w:r>
      <w:r w:rsidRPr="00570F9E">
        <w:rPr>
          <w:b/>
          <w:bCs/>
        </w:rPr>
        <w:t>:</w:t>
      </w:r>
    </w:p>
    <w:p w14:paraId="344DCBD8" w14:textId="77777777" w:rsidR="00651DE3" w:rsidRPr="00651DE3" w:rsidRDefault="00651DE3" w:rsidP="00570F9E">
      <w:r w:rsidRPr="00651DE3">
        <w:t>A camera (either real or simulated) to capture video feeds for lane detection.</w:t>
      </w:r>
    </w:p>
    <w:p w14:paraId="2791E148" w14:textId="77777777" w:rsidR="00651DE3" w:rsidRPr="00570F9E" w:rsidRDefault="00651DE3" w:rsidP="00570F9E">
      <w:pPr>
        <w:rPr>
          <w:b/>
          <w:bCs/>
        </w:rPr>
      </w:pPr>
      <w:r w:rsidRPr="00651DE3">
        <w:rPr>
          <w:b/>
          <w:bCs/>
        </w:rPr>
        <w:t>Computer</w:t>
      </w:r>
      <w:r w:rsidRPr="00570F9E">
        <w:rPr>
          <w:b/>
          <w:bCs/>
        </w:rPr>
        <w:t>:</w:t>
      </w:r>
    </w:p>
    <w:p w14:paraId="227C4965" w14:textId="77777777" w:rsidR="00651DE3" w:rsidRPr="00651DE3" w:rsidRDefault="00651DE3" w:rsidP="00570F9E">
      <w:r w:rsidRPr="00651DE3">
        <w:t>Specifications:</w:t>
      </w:r>
    </w:p>
    <w:p w14:paraId="1518710D" w14:textId="77777777" w:rsidR="00651DE3" w:rsidRPr="00651DE3" w:rsidRDefault="00651DE3" w:rsidP="00570F9E">
      <w:r w:rsidRPr="00651DE3">
        <w:t>Processor: Intel i5 or better</w:t>
      </w:r>
    </w:p>
    <w:p w14:paraId="65B5AC87" w14:textId="77777777" w:rsidR="00651DE3" w:rsidRPr="00651DE3" w:rsidRDefault="00651DE3" w:rsidP="00570F9E">
      <w:r w:rsidRPr="00651DE3">
        <w:t>RAM: 8GB or more</w:t>
      </w:r>
    </w:p>
    <w:p w14:paraId="05A8A8B7" w14:textId="77777777" w:rsidR="00651DE3" w:rsidRPr="00651DE3" w:rsidRDefault="00651DE3" w:rsidP="00570F9E">
      <w:r w:rsidRPr="00651DE3">
        <w:t>Storage: 100GB available space</w:t>
      </w:r>
    </w:p>
    <w:p w14:paraId="325D16A6" w14:textId="77777777" w:rsidR="00651DE3" w:rsidRPr="00651DE3" w:rsidRDefault="00651DE3" w:rsidP="00570F9E">
      <w:r w:rsidRPr="00651DE3">
        <w:t>Purpose: To run ROS and handle the computation required for image processing and lane detection.</w:t>
      </w:r>
    </w:p>
    <w:p w14:paraId="5663844E" w14:textId="2B4CF174" w:rsidR="00DD0815" w:rsidRPr="00570F9E" w:rsidRDefault="005A490E" w:rsidP="00131CF9">
      <w:pPr>
        <w:pStyle w:val="Heading2"/>
      </w:pPr>
      <w:r w:rsidRPr="00570F9E">
        <w:t xml:space="preserve">4.2 </w:t>
      </w:r>
      <w:r w:rsidR="00651DE3" w:rsidRPr="00570F9E">
        <w:t>Software</w:t>
      </w:r>
    </w:p>
    <w:p w14:paraId="3EBA407F" w14:textId="6647C819" w:rsidR="00651DE3" w:rsidRPr="00570F9E" w:rsidRDefault="00570F9E" w:rsidP="00570F9E">
      <w:pPr>
        <w:rPr>
          <w:b/>
          <w:bCs/>
        </w:rPr>
      </w:pPr>
      <w:r>
        <w:rPr>
          <w:b/>
          <w:bCs/>
        </w:rPr>
        <w:t xml:space="preserve">1. </w:t>
      </w:r>
      <w:r w:rsidR="00651DE3" w:rsidRPr="00651DE3">
        <w:rPr>
          <w:b/>
          <w:bCs/>
        </w:rPr>
        <w:t xml:space="preserve">ROS </w:t>
      </w:r>
      <w:r w:rsidR="00DD0815" w:rsidRPr="00651DE3">
        <w:rPr>
          <w:b/>
          <w:bCs/>
        </w:rPr>
        <w:t>2:</w:t>
      </w:r>
    </w:p>
    <w:p w14:paraId="1308E05A" w14:textId="0A0CDF97" w:rsidR="00DD0815" w:rsidRDefault="00DD0815" w:rsidP="00570F9E">
      <w:r w:rsidRPr="00DD0815">
        <w:t xml:space="preserve">The middleware is used to facilitate communication between different components of the system. Required for using </w:t>
      </w:r>
      <w:proofErr w:type="spellStart"/>
      <w:r w:rsidRPr="00DD0815">
        <w:t>rclpy</w:t>
      </w:r>
      <w:proofErr w:type="spellEnd"/>
      <w:r w:rsidRPr="00DD0815">
        <w:t>, Node, and other ROS-related functionalities.</w:t>
      </w:r>
    </w:p>
    <w:p w14:paraId="2F732A7B" w14:textId="6AD44B8F" w:rsidR="00651DE3" w:rsidRPr="00570F9E" w:rsidRDefault="00570F9E" w:rsidP="00570F9E">
      <w:pPr>
        <w:rPr>
          <w:b/>
          <w:bCs/>
        </w:rPr>
      </w:pPr>
      <w:r>
        <w:rPr>
          <w:b/>
          <w:bCs/>
        </w:rPr>
        <w:t xml:space="preserve">2. </w:t>
      </w:r>
      <w:r w:rsidR="00651DE3" w:rsidRPr="00570F9E">
        <w:rPr>
          <w:b/>
          <w:bCs/>
        </w:rPr>
        <w:t>Python 3.8+:</w:t>
      </w:r>
    </w:p>
    <w:p w14:paraId="70317F6E" w14:textId="590CB49E" w:rsidR="00651DE3" w:rsidRPr="00651DE3" w:rsidRDefault="00651DE3" w:rsidP="00570F9E">
      <w:r w:rsidRPr="00651DE3">
        <w:t xml:space="preserve">The programming language used to implement </w:t>
      </w:r>
      <w:r w:rsidR="00DD0815" w:rsidRPr="00651DE3">
        <w:t>lane</w:t>
      </w:r>
      <w:r w:rsidRPr="00651DE3">
        <w:t xml:space="preserve"> detection and control algorithms.</w:t>
      </w:r>
    </w:p>
    <w:p w14:paraId="35F29B7E" w14:textId="25E35D14" w:rsidR="00651DE3" w:rsidRPr="00570F9E" w:rsidRDefault="00570F9E" w:rsidP="00570F9E">
      <w:pPr>
        <w:rPr>
          <w:b/>
          <w:bCs/>
        </w:rPr>
      </w:pPr>
      <w:r>
        <w:rPr>
          <w:b/>
          <w:bCs/>
        </w:rPr>
        <w:t xml:space="preserve">3. </w:t>
      </w:r>
      <w:r w:rsidR="00DD0815" w:rsidRPr="00651DE3">
        <w:rPr>
          <w:b/>
          <w:bCs/>
        </w:rPr>
        <w:t>OpenCV:</w:t>
      </w:r>
    </w:p>
    <w:p w14:paraId="3744066B" w14:textId="6A3D94E5" w:rsidR="00651DE3" w:rsidRPr="00570F9E" w:rsidRDefault="00651DE3" w:rsidP="00570F9E">
      <w:r w:rsidRPr="00570F9E">
        <w:t xml:space="preserve">A computer vision library </w:t>
      </w:r>
      <w:r w:rsidR="00DD0815" w:rsidRPr="00570F9E">
        <w:t>is used</w:t>
      </w:r>
      <w:r w:rsidRPr="00570F9E">
        <w:t xml:space="preserve"> for image processing tasks such as edge detection and Hough Transform.</w:t>
      </w:r>
    </w:p>
    <w:p w14:paraId="47B701F3" w14:textId="7B135FD7" w:rsidR="00651DE3" w:rsidRPr="00570F9E" w:rsidRDefault="00570F9E" w:rsidP="00570F9E">
      <w:r>
        <w:rPr>
          <w:b/>
          <w:bCs/>
        </w:rPr>
        <w:t xml:space="preserve">4. </w:t>
      </w:r>
      <w:r w:rsidR="00651DE3" w:rsidRPr="00651DE3">
        <w:rPr>
          <w:b/>
          <w:bCs/>
        </w:rPr>
        <w:t>NumPy 1.19+</w:t>
      </w:r>
      <w:r w:rsidR="00651DE3" w:rsidRPr="00570F9E">
        <w:rPr>
          <w:b/>
          <w:bCs/>
        </w:rPr>
        <w:t>:</w:t>
      </w:r>
    </w:p>
    <w:p w14:paraId="7922A0B2" w14:textId="3B9951B6" w:rsidR="00DD0815" w:rsidRPr="00651DE3" w:rsidRDefault="00651DE3" w:rsidP="00570F9E">
      <w:r w:rsidRPr="00651DE3">
        <w:t>A fundamental package for scientific computing with Python, used for handling arrays and performing numerical operations</w:t>
      </w:r>
      <w:r w:rsidR="004A78F3">
        <w:t>.</w:t>
      </w:r>
    </w:p>
    <w:p w14:paraId="6466881F" w14:textId="3F32808C" w:rsidR="00DD0815" w:rsidRPr="00570F9E" w:rsidRDefault="00570F9E" w:rsidP="00570F9E">
      <w:pPr>
        <w:rPr>
          <w:b/>
          <w:bCs/>
        </w:rPr>
      </w:pPr>
      <w:r>
        <w:rPr>
          <w:b/>
          <w:bCs/>
        </w:rPr>
        <w:t xml:space="preserve">5. </w:t>
      </w:r>
      <w:proofErr w:type="spellStart"/>
      <w:r w:rsidR="00DD0815" w:rsidRPr="00570F9E">
        <w:rPr>
          <w:b/>
          <w:bCs/>
        </w:rPr>
        <w:t>cv_bridge</w:t>
      </w:r>
      <w:proofErr w:type="spellEnd"/>
      <w:r w:rsidR="00DD0815" w:rsidRPr="00570F9E">
        <w:rPr>
          <w:b/>
          <w:bCs/>
        </w:rPr>
        <w:t>:</w:t>
      </w:r>
    </w:p>
    <w:p w14:paraId="4C810034" w14:textId="1D653CDC" w:rsidR="00DD0815" w:rsidRDefault="00DD0815" w:rsidP="00570F9E">
      <w:r>
        <w:t>A ROS package that provides an interface between ROS and OpenCV. Required for converting sensors/Image messages to OpenCV images.</w:t>
      </w:r>
    </w:p>
    <w:p w14:paraId="3C7C71AB" w14:textId="2D39300E" w:rsidR="00651DE3" w:rsidRPr="00570F9E" w:rsidRDefault="00570F9E" w:rsidP="00570F9E">
      <w:pPr>
        <w:rPr>
          <w:b/>
          <w:bCs/>
        </w:rPr>
      </w:pPr>
      <w:r>
        <w:rPr>
          <w:b/>
          <w:bCs/>
        </w:rPr>
        <w:t xml:space="preserve">6. </w:t>
      </w:r>
      <w:r w:rsidR="00651DE3" w:rsidRPr="00570F9E">
        <w:rPr>
          <w:b/>
          <w:bCs/>
        </w:rPr>
        <w:t>RViz:</w:t>
      </w:r>
    </w:p>
    <w:p w14:paraId="0D2178CD" w14:textId="77777777" w:rsidR="00651DE3" w:rsidRDefault="00651DE3" w:rsidP="00570F9E">
      <w:r w:rsidRPr="00651DE3">
        <w:t>A 3D visualization tool for ROS, used to display the TurtleBot’s position, detected lanes, and the path it follows.</w:t>
      </w:r>
    </w:p>
    <w:p w14:paraId="46FDC995" w14:textId="65537F8B" w:rsidR="004A78F3" w:rsidRPr="00570F9E" w:rsidRDefault="00131CF9" w:rsidP="004A78F3">
      <w:pPr>
        <w:pStyle w:val="Heading2"/>
      </w:pPr>
      <w:r w:rsidRPr="00570F9E">
        <w:lastRenderedPageBreak/>
        <w:t xml:space="preserve">4.3 </w:t>
      </w:r>
      <w:r w:rsidR="004A78F3" w:rsidRPr="00570F9E">
        <w:t>Installation Instructions</w:t>
      </w:r>
    </w:p>
    <w:p w14:paraId="112B23D6" w14:textId="57E77FA5" w:rsidR="004A78F3" w:rsidRPr="00570F9E" w:rsidRDefault="00570F9E" w:rsidP="00570F9E">
      <w:pPr>
        <w:pStyle w:val="NormalWeb"/>
        <w:rPr>
          <w:rFonts w:asciiTheme="minorHAnsi" w:eastAsiaTheme="minorEastAsia" w:hAnsiTheme="minorHAnsi" w:cstheme="minorBidi"/>
          <w:b/>
          <w:bCs/>
          <w:sz w:val="22"/>
          <w:szCs w:val="22"/>
        </w:rPr>
      </w:pPr>
      <w:r>
        <w:rPr>
          <w:rFonts w:asciiTheme="minorHAnsi" w:eastAsiaTheme="minorEastAsia" w:hAnsiTheme="minorHAnsi" w:cstheme="minorBidi"/>
          <w:b/>
          <w:bCs/>
          <w:sz w:val="22"/>
          <w:szCs w:val="22"/>
        </w:rPr>
        <w:t xml:space="preserve">1. </w:t>
      </w:r>
      <w:r w:rsidR="004A78F3" w:rsidRPr="00570F9E">
        <w:rPr>
          <w:rFonts w:asciiTheme="minorHAnsi" w:eastAsiaTheme="minorEastAsia" w:hAnsiTheme="minorHAnsi" w:cstheme="minorBidi"/>
          <w:b/>
          <w:bCs/>
          <w:sz w:val="22"/>
          <w:szCs w:val="22"/>
        </w:rPr>
        <w:t>ROS 2 Installation:</w:t>
      </w:r>
    </w:p>
    <w:p w14:paraId="259BCCDC" w14:textId="5A2BC2D7" w:rsidR="00B87E0D" w:rsidRPr="00B87E0D" w:rsidRDefault="004A78F3" w:rsidP="00B87E0D">
      <w:r w:rsidRPr="004A78F3">
        <w:t xml:space="preserve">Follow the official ROS 2 installation </w:t>
      </w:r>
      <w:r w:rsidR="00B87E0D">
        <w:t xml:space="preserve"> on </w:t>
      </w:r>
      <w:hyperlink r:id="rId7" w:history="1">
        <w:r w:rsidR="00B87E0D" w:rsidRPr="00210D84">
          <w:rPr>
            <w:rStyle w:val="Hyperlink"/>
          </w:rPr>
          <w:t>https://docs.ros.org/en/humble/Tutorials/Beginner-Client-Libraries/Custom-ROS2-Interfaces.html</w:t>
        </w:r>
      </w:hyperlink>
    </w:p>
    <w:p w14:paraId="3F0A7FE4" w14:textId="04B408B1" w:rsidR="004A78F3" w:rsidRPr="004A78F3" w:rsidRDefault="004A78F3" w:rsidP="00B87E0D">
      <w:r w:rsidRPr="004A78F3">
        <w:t>guide for your specific operating system.</w:t>
      </w:r>
    </w:p>
    <w:p w14:paraId="10D91BAF" w14:textId="41E92EFF" w:rsidR="004A78F3" w:rsidRPr="00570F9E" w:rsidRDefault="00570F9E" w:rsidP="00570F9E">
      <w:pPr>
        <w:rPr>
          <w:b/>
          <w:bCs/>
        </w:rPr>
      </w:pPr>
      <w:r>
        <w:rPr>
          <w:b/>
          <w:bCs/>
        </w:rPr>
        <w:t xml:space="preserve">2. </w:t>
      </w:r>
      <w:r w:rsidR="004A78F3" w:rsidRPr="00570F9E">
        <w:rPr>
          <w:b/>
          <w:bCs/>
        </w:rPr>
        <w:t>Python and Package Installation:</w:t>
      </w:r>
    </w:p>
    <w:p w14:paraId="7407B17B" w14:textId="77777777" w:rsidR="004A78F3" w:rsidRPr="004A78F3" w:rsidRDefault="004A78F3" w:rsidP="00570F9E">
      <w:r w:rsidRPr="004A78F3">
        <w:t>Ensure Python 3.8+ is installed.</w:t>
      </w:r>
    </w:p>
    <w:p w14:paraId="77A77992" w14:textId="400BEA9E" w:rsidR="004A78F3" w:rsidRPr="004A78F3" w:rsidRDefault="004A78F3" w:rsidP="004A78F3">
      <w:r w:rsidRPr="004A78F3">
        <w:t>Use pip to install the required Python libraries:</w:t>
      </w:r>
    </w:p>
    <w:p w14:paraId="6EEFC322" w14:textId="3A4A3B74" w:rsidR="004A78F3" w:rsidRPr="00570F9E" w:rsidRDefault="004A78F3" w:rsidP="004A78F3">
      <w:pPr>
        <w:rPr>
          <w:color w:val="948A54" w:themeColor="background2" w:themeShade="80"/>
        </w:rPr>
      </w:pPr>
      <w:r>
        <w:t xml:space="preserve">                           </w:t>
      </w:r>
      <w:r w:rsidRPr="00570F9E">
        <w:rPr>
          <w:color w:val="948A54" w:themeColor="background2" w:themeShade="80"/>
        </w:rPr>
        <w:t>pip install opencv-python numpy</w:t>
      </w:r>
    </w:p>
    <w:p w14:paraId="7F1DDB2B" w14:textId="1D368E3A" w:rsidR="004A78F3" w:rsidRPr="00570F9E" w:rsidRDefault="00570F9E" w:rsidP="00570F9E">
      <w:pPr>
        <w:rPr>
          <w:b/>
          <w:bCs/>
        </w:rPr>
      </w:pPr>
      <w:r>
        <w:rPr>
          <w:b/>
          <w:bCs/>
        </w:rPr>
        <w:t xml:space="preserve">3. </w:t>
      </w:r>
      <w:proofErr w:type="spellStart"/>
      <w:r w:rsidR="004A78F3" w:rsidRPr="00570F9E">
        <w:rPr>
          <w:b/>
          <w:bCs/>
        </w:rPr>
        <w:t>cv_bridge</w:t>
      </w:r>
      <w:proofErr w:type="spellEnd"/>
      <w:r w:rsidR="004A78F3" w:rsidRPr="00570F9E">
        <w:rPr>
          <w:b/>
          <w:bCs/>
        </w:rPr>
        <w:t xml:space="preserve"> Installation:</w:t>
      </w:r>
    </w:p>
    <w:p w14:paraId="1455D70E" w14:textId="580A33DB" w:rsidR="004A78F3" w:rsidRPr="004A78F3" w:rsidRDefault="004A78F3" w:rsidP="00570F9E">
      <w:r w:rsidRPr="004A78F3">
        <w:t xml:space="preserve">Install </w:t>
      </w:r>
      <w:proofErr w:type="spellStart"/>
      <w:r w:rsidRPr="004A78F3">
        <w:t>cv_bridge</w:t>
      </w:r>
      <w:proofErr w:type="spellEnd"/>
      <w:r w:rsidRPr="004A78F3">
        <w:t xml:space="preserve"> using ROS 2 package manager:</w:t>
      </w:r>
    </w:p>
    <w:p w14:paraId="3C27EBFC" w14:textId="77777777" w:rsidR="004A78F3" w:rsidRPr="00570F9E" w:rsidRDefault="004A78F3" w:rsidP="00570F9E">
      <w:pPr>
        <w:ind w:left="720" w:firstLine="720"/>
        <w:rPr>
          <w:color w:val="948A54" w:themeColor="background2" w:themeShade="80"/>
        </w:rPr>
      </w:pPr>
      <w:r w:rsidRPr="00570F9E">
        <w:rPr>
          <w:color w:val="948A54" w:themeColor="background2" w:themeShade="80"/>
        </w:rPr>
        <w:t>sudo apt update</w:t>
      </w:r>
    </w:p>
    <w:p w14:paraId="6294E95A" w14:textId="77777777" w:rsidR="004A78F3" w:rsidRPr="00570F9E" w:rsidRDefault="004A78F3" w:rsidP="00570F9E">
      <w:pPr>
        <w:ind w:left="720" w:firstLine="720"/>
        <w:rPr>
          <w:color w:val="948A54" w:themeColor="background2" w:themeShade="80"/>
        </w:rPr>
      </w:pPr>
      <w:r w:rsidRPr="00570F9E">
        <w:rPr>
          <w:color w:val="948A54" w:themeColor="background2" w:themeShade="80"/>
        </w:rPr>
        <w:t>sudo apt install ros-foxy-cv-bridge</w:t>
      </w:r>
    </w:p>
    <w:p w14:paraId="457E3621" w14:textId="65EA5EBD" w:rsidR="00280A71" w:rsidRPr="00570F9E" w:rsidRDefault="00131CF9" w:rsidP="00280A71">
      <w:pPr>
        <w:pStyle w:val="Heading2"/>
      </w:pPr>
      <w:r w:rsidRPr="00570F9E">
        <w:t xml:space="preserve">4.4 </w:t>
      </w:r>
      <w:r w:rsidR="00280A71" w:rsidRPr="00570F9E">
        <w:t>Implementation</w:t>
      </w:r>
    </w:p>
    <w:p w14:paraId="15EF5766" w14:textId="77777777" w:rsidR="00280A71" w:rsidRPr="00280A71" w:rsidRDefault="00280A71" w:rsidP="002C66D0">
      <w:pPr>
        <w:ind w:firstLine="360"/>
        <w:rPr>
          <w:b/>
          <w:bCs/>
        </w:rPr>
      </w:pPr>
      <w:r w:rsidRPr="00280A71">
        <w:rPr>
          <w:b/>
          <w:bCs/>
        </w:rPr>
        <w:t>Cloning and Building the Package</w:t>
      </w:r>
    </w:p>
    <w:p w14:paraId="19F89B81" w14:textId="77777777" w:rsidR="00280A71" w:rsidRDefault="00280A71" w:rsidP="00280A71">
      <w:pPr>
        <w:numPr>
          <w:ilvl w:val="0"/>
          <w:numId w:val="37"/>
        </w:numPr>
      </w:pPr>
      <w:r w:rsidRPr="00280A71">
        <w:rPr>
          <w:b/>
          <w:bCs/>
        </w:rPr>
        <w:t>Clone the Repository</w:t>
      </w:r>
      <w:r w:rsidRPr="00280A71">
        <w:t>:</w:t>
      </w:r>
    </w:p>
    <w:p w14:paraId="0F116109" w14:textId="2982F058" w:rsidR="00AB7AC6" w:rsidRPr="00AB7AC6" w:rsidRDefault="00AB7AC6" w:rsidP="00AB7AC6">
      <w:pPr>
        <w:ind w:left="720" w:firstLine="720"/>
        <w:rPr>
          <w:color w:val="948A54" w:themeColor="background2" w:themeShade="80"/>
        </w:rPr>
      </w:pPr>
      <w:r w:rsidRPr="00AB7AC6">
        <w:rPr>
          <w:color w:val="948A54" w:themeColor="background2" w:themeShade="80"/>
        </w:rPr>
        <w:t>git clone https://gitlab.msu.edu/nguy1694/av_project_19.git</w:t>
      </w:r>
    </w:p>
    <w:p w14:paraId="740A5C32" w14:textId="7FE3B4E8" w:rsidR="00280A71" w:rsidRPr="00280A71" w:rsidRDefault="00280A71" w:rsidP="00280A71">
      <w:pPr>
        <w:numPr>
          <w:ilvl w:val="0"/>
          <w:numId w:val="37"/>
        </w:numPr>
        <w:rPr>
          <w:b/>
          <w:bCs/>
        </w:rPr>
      </w:pPr>
      <w:r w:rsidRPr="00280A71">
        <w:rPr>
          <w:b/>
          <w:bCs/>
        </w:rPr>
        <w:t>Navigate to Project workspace:</w:t>
      </w:r>
    </w:p>
    <w:p w14:paraId="633E1A60" w14:textId="5457F539" w:rsidR="00280A71" w:rsidRPr="00AB7AC6" w:rsidRDefault="00280A71" w:rsidP="00AB7AC6">
      <w:pPr>
        <w:ind w:left="720" w:firstLine="720"/>
        <w:rPr>
          <w:color w:val="948A54" w:themeColor="background2" w:themeShade="80"/>
        </w:rPr>
      </w:pPr>
      <w:r w:rsidRPr="00AB7AC6">
        <w:rPr>
          <w:color w:val="948A54" w:themeColor="background2" w:themeShade="80"/>
        </w:rPr>
        <w:t>cd av_project_19</w:t>
      </w:r>
    </w:p>
    <w:p w14:paraId="11A149B1" w14:textId="50684915" w:rsidR="00280A71" w:rsidRDefault="00280A71" w:rsidP="00280A71">
      <w:pPr>
        <w:pStyle w:val="ListParagraph"/>
        <w:numPr>
          <w:ilvl w:val="0"/>
          <w:numId w:val="37"/>
        </w:numPr>
        <w:rPr>
          <w:b/>
          <w:bCs/>
        </w:rPr>
      </w:pPr>
      <w:r w:rsidRPr="00280A71">
        <w:rPr>
          <w:b/>
          <w:bCs/>
        </w:rPr>
        <w:t>Build the package:</w:t>
      </w:r>
    </w:p>
    <w:p w14:paraId="66B9DF53" w14:textId="06D4A3D9" w:rsidR="00280A71" w:rsidRPr="00AB7AC6" w:rsidRDefault="00280A71" w:rsidP="00AB7AC6">
      <w:pPr>
        <w:ind w:left="720" w:firstLine="720"/>
        <w:rPr>
          <w:color w:val="948A54" w:themeColor="background2" w:themeShade="80"/>
        </w:rPr>
      </w:pPr>
      <w:r w:rsidRPr="00AB7AC6">
        <w:rPr>
          <w:color w:val="948A54" w:themeColor="background2" w:themeShade="80"/>
        </w:rPr>
        <w:t>colcon build --packages-select lane_assist_package</w:t>
      </w:r>
    </w:p>
    <w:p w14:paraId="28BC08E1" w14:textId="52814679" w:rsidR="00280A71" w:rsidRPr="00280A71" w:rsidRDefault="00280A71" w:rsidP="00280A71">
      <w:pPr>
        <w:pStyle w:val="ListParagraph"/>
        <w:numPr>
          <w:ilvl w:val="0"/>
          <w:numId w:val="37"/>
        </w:numPr>
        <w:rPr>
          <w:b/>
          <w:bCs/>
        </w:rPr>
      </w:pPr>
      <w:r w:rsidRPr="00280A71">
        <w:rPr>
          <w:b/>
          <w:bCs/>
        </w:rPr>
        <w:t>Sourcing the Setup File:</w:t>
      </w:r>
    </w:p>
    <w:p w14:paraId="6A5F44A4" w14:textId="469AF635" w:rsidR="00131CF9" w:rsidRDefault="00280A71" w:rsidP="00EF3E2B">
      <w:pPr>
        <w:ind w:left="720" w:firstLine="720"/>
        <w:rPr>
          <w:color w:val="948A54" w:themeColor="background2" w:themeShade="80"/>
        </w:rPr>
      </w:pPr>
      <w:r>
        <w:t xml:space="preserve">        </w:t>
      </w:r>
      <w:r w:rsidRPr="00AB7AC6">
        <w:rPr>
          <w:color w:val="948A54" w:themeColor="background2" w:themeShade="80"/>
        </w:rPr>
        <w:t>source install/setup.bash</w:t>
      </w:r>
    </w:p>
    <w:p w14:paraId="5DCC7544" w14:textId="70A71C64" w:rsidR="00D1160C" w:rsidRDefault="00D1160C" w:rsidP="00EF3E2B">
      <w:pPr>
        <w:ind w:left="720" w:firstLine="720"/>
      </w:pPr>
      <w:r>
        <w:rPr>
          <w:color w:val="948A54" w:themeColor="background2" w:themeShade="80"/>
        </w:rPr>
        <w:t xml:space="preserve">5. </w:t>
      </w:r>
      <w:proofErr w:type="gramStart"/>
      <w:r>
        <w:rPr>
          <w:color w:val="948A54" w:themeColor="background2" w:themeShade="80"/>
        </w:rPr>
        <w:t>run</w:t>
      </w:r>
      <w:proofErr w:type="gramEnd"/>
      <w:r>
        <w:rPr>
          <w:color w:val="948A54" w:themeColor="background2" w:themeShade="80"/>
        </w:rPr>
        <w:t xml:space="preserve"> command and </w:t>
      </w:r>
      <w:proofErr w:type="spellStart"/>
      <w:r>
        <w:rPr>
          <w:color w:val="948A54" w:themeColor="background2" w:themeShade="80"/>
        </w:rPr>
        <w:t>ros</w:t>
      </w:r>
      <w:proofErr w:type="spellEnd"/>
      <w:r>
        <w:rPr>
          <w:color w:val="948A54" w:themeColor="background2" w:themeShade="80"/>
        </w:rPr>
        <w:t xml:space="preserve"> bag</w:t>
      </w:r>
    </w:p>
    <w:p w14:paraId="378960AE" w14:textId="56540531" w:rsidR="00F938A0" w:rsidRDefault="00F938A0" w:rsidP="00F938A0">
      <w:pPr>
        <w:pStyle w:val="Heading2"/>
      </w:pPr>
      <w:r>
        <w:lastRenderedPageBreak/>
        <w:t xml:space="preserve">5. </w:t>
      </w:r>
      <w:r w:rsidRPr="00F938A0">
        <w:t>Use of ROS Explained</w:t>
      </w:r>
    </w:p>
    <w:p w14:paraId="273D3EC9" w14:textId="451BD6E9" w:rsidR="004F6292" w:rsidRPr="00570F9E" w:rsidRDefault="00F938A0" w:rsidP="00F938A0">
      <w:pPr>
        <w:pStyle w:val="Heading2"/>
      </w:pPr>
      <w:r w:rsidRPr="00570F9E">
        <w:t xml:space="preserve">5.1 </w:t>
      </w:r>
      <w:r w:rsidR="0075686B" w:rsidRPr="00570F9E">
        <w:t>Description of ROS package</w:t>
      </w:r>
      <w:r w:rsidR="000E28B7" w:rsidRPr="00570F9E">
        <w:t>s</w:t>
      </w:r>
    </w:p>
    <w:p w14:paraId="431105A5" w14:textId="7E668D32" w:rsidR="00131CF9" w:rsidRDefault="00131CF9" w:rsidP="002D4755">
      <w:r w:rsidRPr="00131CF9">
        <w:t>To enable a simulated TurtleBot to detect and follow lanes, the lane_assist_package ROS package was developed. This package is composed of three critical scripts: lane_assist.py, lane_detection.py, and lane_regression.py. Each script serves a specific role in managing TurtleBot’s perception, control, and motion within its environment.</w:t>
      </w:r>
    </w:p>
    <w:p w14:paraId="321E21F4" w14:textId="5CE11C8C" w:rsidR="00067C38" w:rsidRDefault="002D4755" w:rsidP="002D4755">
      <w:pPr>
        <w:rPr>
          <w:rFonts w:asciiTheme="majorHAnsi" w:eastAsiaTheme="majorEastAsia" w:hAnsiTheme="majorHAnsi" w:cstheme="majorBidi"/>
          <w:b/>
          <w:bCs/>
          <w:color w:val="4F81BD" w:themeColor="accent1"/>
        </w:rPr>
      </w:pPr>
      <w:r w:rsidRPr="002D4755">
        <w:rPr>
          <w:rFonts w:asciiTheme="majorHAnsi" w:eastAsiaTheme="majorEastAsia" w:hAnsiTheme="majorHAnsi" w:cstheme="majorBidi"/>
          <w:b/>
          <w:bCs/>
          <w:color w:val="4F81BD" w:themeColor="accent1"/>
        </w:rPr>
        <w:t>1. lane_assist.py</w:t>
      </w:r>
    </w:p>
    <w:p w14:paraId="643A02CE" w14:textId="77777777" w:rsidR="00436EA7" w:rsidRDefault="00436EA7" w:rsidP="002D4755">
      <w:r w:rsidRPr="00436EA7">
        <w:t>The lane_assist.py script serves as the main control node, coordinating interactions within the package. It initializes the ROS node, processes inputs from lane detection and regression modules, and publishes steering and speed commands to guide the TurtleBot along the detected lane.</w:t>
      </w:r>
    </w:p>
    <w:p w14:paraId="3A175B78" w14:textId="097EE594" w:rsidR="002D4755" w:rsidRPr="002D4755" w:rsidRDefault="002D4755" w:rsidP="002D4755">
      <w:r w:rsidRPr="002D4755">
        <w:rPr>
          <w:b/>
          <w:bCs/>
        </w:rPr>
        <w:t>Functionality:</w:t>
      </w:r>
    </w:p>
    <w:p w14:paraId="2D1CD287" w14:textId="77777777" w:rsidR="002D4755" w:rsidRPr="002D4755" w:rsidRDefault="002D4755" w:rsidP="002D4755">
      <w:pPr>
        <w:numPr>
          <w:ilvl w:val="0"/>
          <w:numId w:val="27"/>
        </w:numPr>
      </w:pPr>
      <w:r w:rsidRPr="002D4755">
        <w:rPr>
          <w:b/>
          <w:bCs/>
        </w:rPr>
        <w:t>Initialization</w:t>
      </w:r>
      <w:r w:rsidRPr="002D4755">
        <w:t>: Sets up the ROS node and initializes parameters.</w:t>
      </w:r>
    </w:p>
    <w:p w14:paraId="74A35F4F" w14:textId="77777777" w:rsidR="00131CF9" w:rsidRDefault="002D4755" w:rsidP="00362D9D">
      <w:pPr>
        <w:numPr>
          <w:ilvl w:val="0"/>
          <w:numId w:val="27"/>
        </w:numPr>
      </w:pPr>
      <w:r w:rsidRPr="00131CF9">
        <w:rPr>
          <w:b/>
          <w:bCs/>
        </w:rPr>
        <w:t>Subscriptions</w:t>
      </w:r>
      <w:r w:rsidRPr="002D4755">
        <w:t xml:space="preserve">: </w:t>
      </w:r>
      <w:r w:rsidR="00131CF9" w:rsidRPr="00131CF9">
        <w:t>Subscribes to the lane detection and odometry topics to receive processed data on lane positions and robot movement</w:t>
      </w:r>
    </w:p>
    <w:p w14:paraId="653F0A67" w14:textId="77777777" w:rsidR="00131CF9" w:rsidRDefault="002D4755" w:rsidP="00546651">
      <w:pPr>
        <w:numPr>
          <w:ilvl w:val="0"/>
          <w:numId w:val="27"/>
        </w:numPr>
      </w:pPr>
      <w:r w:rsidRPr="00131CF9">
        <w:rPr>
          <w:b/>
          <w:bCs/>
        </w:rPr>
        <w:t>Publishing</w:t>
      </w:r>
      <w:r w:rsidRPr="002D4755">
        <w:t xml:space="preserve">: </w:t>
      </w:r>
      <w:r w:rsidR="00131CF9" w:rsidRPr="00131CF9">
        <w:t>Sends control commands, including steering adjustments and velocity, to the TurtleBot. This ensures the vehicle follows the detected lane in real-tim</w:t>
      </w:r>
      <w:r w:rsidR="00131CF9">
        <w:t>e.</w:t>
      </w:r>
    </w:p>
    <w:p w14:paraId="3172894F" w14:textId="548467A2" w:rsidR="002D4755" w:rsidRPr="002D4755" w:rsidRDefault="002D4755" w:rsidP="00546651">
      <w:pPr>
        <w:numPr>
          <w:ilvl w:val="0"/>
          <w:numId w:val="27"/>
        </w:numPr>
      </w:pPr>
      <w:r w:rsidRPr="00131CF9">
        <w:rPr>
          <w:b/>
          <w:bCs/>
        </w:rPr>
        <w:t>Control Logic</w:t>
      </w:r>
      <w:r w:rsidRPr="002D4755">
        <w:t xml:space="preserve">: </w:t>
      </w:r>
      <w:r w:rsidR="00131CF9" w:rsidRPr="00131CF9">
        <w:t>Implements a PID controller to adjust the steering and ensure smooth navigation along the centerline of the detected lane.</w:t>
      </w:r>
    </w:p>
    <w:p w14:paraId="120A6522" w14:textId="77777777" w:rsidR="002D4755" w:rsidRPr="002D4755" w:rsidRDefault="002D4755" w:rsidP="002D4755">
      <w:pPr>
        <w:rPr>
          <w:rFonts w:asciiTheme="majorHAnsi" w:eastAsiaTheme="majorEastAsia" w:hAnsiTheme="majorHAnsi" w:cstheme="majorBidi"/>
          <w:b/>
          <w:bCs/>
          <w:color w:val="4F81BD" w:themeColor="accent1"/>
        </w:rPr>
      </w:pPr>
      <w:r w:rsidRPr="002D4755">
        <w:rPr>
          <w:rFonts w:asciiTheme="majorHAnsi" w:eastAsiaTheme="majorEastAsia" w:hAnsiTheme="majorHAnsi" w:cstheme="majorBidi"/>
          <w:b/>
          <w:bCs/>
          <w:color w:val="4F81BD" w:themeColor="accent1"/>
        </w:rPr>
        <w:t>2. lane_detection.py</w:t>
      </w:r>
    </w:p>
    <w:p w14:paraId="162F855B" w14:textId="1CD828E4" w:rsidR="00067C38" w:rsidRPr="00131CF9" w:rsidRDefault="00131CF9" w:rsidP="002D4755">
      <w:r w:rsidRPr="00131CF9">
        <w:t>The lane_detection.py script is responsible for processing the camera feed from the TurtleBot to detect the boundaries of the lane. It employs several computer vision techniques to analyze images, detect lane markings, and interpret the road structure for navigation.</w:t>
      </w:r>
    </w:p>
    <w:p w14:paraId="468B222C" w14:textId="78ACBF30" w:rsidR="002D4755" w:rsidRPr="002D4755" w:rsidRDefault="002D4755" w:rsidP="002D4755">
      <w:r w:rsidRPr="002D4755">
        <w:rPr>
          <w:b/>
          <w:bCs/>
        </w:rPr>
        <w:t>Functionality:</w:t>
      </w:r>
    </w:p>
    <w:p w14:paraId="62AABAE3" w14:textId="6C09E395" w:rsidR="002D4755" w:rsidRPr="002D4755" w:rsidRDefault="002D4755" w:rsidP="002D4755">
      <w:pPr>
        <w:numPr>
          <w:ilvl w:val="0"/>
          <w:numId w:val="28"/>
        </w:numPr>
      </w:pPr>
      <w:r w:rsidRPr="002D4755">
        <w:rPr>
          <w:b/>
          <w:bCs/>
        </w:rPr>
        <w:t>Image Processing</w:t>
      </w:r>
      <w:r w:rsidRPr="002D4755">
        <w:t xml:space="preserve">: Captures and processes images from </w:t>
      </w:r>
      <w:r w:rsidR="00067C38" w:rsidRPr="002D4755">
        <w:t>TurtleBot’s</w:t>
      </w:r>
      <w:r w:rsidRPr="002D4755">
        <w:t xml:space="preserve"> camera.</w:t>
      </w:r>
    </w:p>
    <w:p w14:paraId="4AD08C8D" w14:textId="77777777" w:rsidR="002D4755" w:rsidRPr="002D4755" w:rsidRDefault="002D4755" w:rsidP="002D4755">
      <w:pPr>
        <w:numPr>
          <w:ilvl w:val="0"/>
          <w:numId w:val="28"/>
        </w:numPr>
      </w:pPr>
      <w:r w:rsidRPr="002D4755">
        <w:rPr>
          <w:b/>
          <w:bCs/>
        </w:rPr>
        <w:t>Edge Detection</w:t>
      </w:r>
      <w:r w:rsidRPr="002D4755">
        <w:t>: Applies edge detection algorithms (such as Canny) to identify the outlines of the lane.</w:t>
      </w:r>
    </w:p>
    <w:p w14:paraId="3DACE141" w14:textId="77777777" w:rsidR="002D4755" w:rsidRPr="002D4755" w:rsidRDefault="002D4755" w:rsidP="002D4755">
      <w:pPr>
        <w:numPr>
          <w:ilvl w:val="0"/>
          <w:numId w:val="28"/>
        </w:numPr>
      </w:pPr>
      <w:r w:rsidRPr="002D4755">
        <w:rPr>
          <w:b/>
          <w:bCs/>
        </w:rPr>
        <w:t>Lane Identification</w:t>
      </w:r>
      <w:r w:rsidRPr="002D4755">
        <w:t>: Uses the Hough Transform to detect and interpret the lane lines.</w:t>
      </w:r>
    </w:p>
    <w:p w14:paraId="2C4A40E6" w14:textId="77777777" w:rsidR="002D4755" w:rsidRPr="002D4755" w:rsidRDefault="002D4755" w:rsidP="002D4755">
      <w:pPr>
        <w:numPr>
          <w:ilvl w:val="0"/>
          <w:numId w:val="28"/>
        </w:numPr>
      </w:pPr>
      <w:r w:rsidRPr="002D4755">
        <w:rPr>
          <w:b/>
          <w:bCs/>
        </w:rPr>
        <w:t>Centerline Calculation</w:t>
      </w:r>
      <w:r w:rsidRPr="002D4755">
        <w:t>: Determines the centerline of the lane for the TurtleBot to follow.</w:t>
      </w:r>
    </w:p>
    <w:p w14:paraId="37A87991" w14:textId="77777777" w:rsidR="002D4755" w:rsidRPr="002D4755" w:rsidRDefault="002D4755" w:rsidP="002D4755">
      <w:pPr>
        <w:numPr>
          <w:ilvl w:val="0"/>
          <w:numId w:val="28"/>
        </w:numPr>
      </w:pPr>
      <w:r w:rsidRPr="002D4755">
        <w:rPr>
          <w:b/>
          <w:bCs/>
        </w:rPr>
        <w:lastRenderedPageBreak/>
        <w:t>Publishing</w:t>
      </w:r>
      <w:r w:rsidRPr="002D4755">
        <w:t>: Publishes the detected lane information to be used by other nodes.</w:t>
      </w:r>
    </w:p>
    <w:p w14:paraId="554C8A7D" w14:textId="77777777" w:rsidR="002D4755" w:rsidRPr="002D4755" w:rsidRDefault="002D4755" w:rsidP="002D4755">
      <w:pPr>
        <w:rPr>
          <w:rFonts w:asciiTheme="majorHAnsi" w:eastAsiaTheme="majorEastAsia" w:hAnsiTheme="majorHAnsi" w:cstheme="majorBidi"/>
          <w:b/>
          <w:bCs/>
          <w:color w:val="4F81BD" w:themeColor="accent1"/>
        </w:rPr>
      </w:pPr>
      <w:r w:rsidRPr="002D4755">
        <w:rPr>
          <w:rFonts w:asciiTheme="majorHAnsi" w:eastAsiaTheme="majorEastAsia" w:hAnsiTheme="majorHAnsi" w:cstheme="majorBidi"/>
          <w:b/>
          <w:bCs/>
          <w:color w:val="4F81BD" w:themeColor="accent1"/>
        </w:rPr>
        <w:t>3. lane_regression.py</w:t>
      </w:r>
    </w:p>
    <w:p w14:paraId="4CC5A193" w14:textId="77777777" w:rsidR="00131CF9" w:rsidRDefault="00131CF9" w:rsidP="002D4755">
      <w:r w:rsidRPr="00131CF9">
        <w:t>The lane_regression.py script refines the output from the lane detection module. It applies mathematical regression techniques to ensure the detected lane lines are smooth and accurately represent the road layout. This refined data is then used to generate a precise trajectory for the TurtleBot</w:t>
      </w:r>
    </w:p>
    <w:p w14:paraId="17825A19" w14:textId="5ADC340C" w:rsidR="002D4755" w:rsidRPr="002D4755" w:rsidRDefault="002D4755" w:rsidP="002D4755">
      <w:r w:rsidRPr="002D4755">
        <w:rPr>
          <w:b/>
          <w:bCs/>
        </w:rPr>
        <w:t>Functionality:</w:t>
      </w:r>
    </w:p>
    <w:p w14:paraId="7EC71DF6" w14:textId="77777777" w:rsidR="002D4755" w:rsidRPr="002D4755" w:rsidRDefault="002D4755" w:rsidP="002D4755">
      <w:pPr>
        <w:numPr>
          <w:ilvl w:val="0"/>
          <w:numId w:val="29"/>
        </w:numPr>
      </w:pPr>
      <w:r w:rsidRPr="002D4755">
        <w:rPr>
          <w:b/>
          <w:bCs/>
        </w:rPr>
        <w:t>Data Collection</w:t>
      </w:r>
      <w:r w:rsidRPr="002D4755">
        <w:t>: Receives raw lane detection data from the lane_detection.py script.</w:t>
      </w:r>
    </w:p>
    <w:p w14:paraId="52767E2E" w14:textId="77777777" w:rsidR="00131CF9" w:rsidRDefault="002D4755" w:rsidP="00F168E2">
      <w:pPr>
        <w:numPr>
          <w:ilvl w:val="0"/>
          <w:numId w:val="29"/>
        </w:numPr>
      </w:pPr>
      <w:r w:rsidRPr="00131CF9">
        <w:rPr>
          <w:b/>
          <w:bCs/>
        </w:rPr>
        <w:t>Regression Analysis</w:t>
      </w:r>
      <w:r w:rsidRPr="002D4755">
        <w:t xml:space="preserve">: </w:t>
      </w:r>
      <w:r w:rsidR="00131CF9" w:rsidRPr="00131CF9">
        <w:t>Uses regression techniques (e.g., polynomial regression) to fit a smooth curve to the detected lane points, removing noise and providing a more stable path for navigation</w:t>
      </w:r>
      <w:r w:rsidR="00131CF9">
        <w:t>.</w:t>
      </w:r>
    </w:p>
    <w:p w14:paraId="527EA53B" w14:textId="77777777" w:rsidR="00131CF9" w:rsidRDefault="002D4755" w:rsidP="00967349">
      <w:pPr>
        <w:numPr>
          <w:ilvl w:val="0"/>
          <w:numId w:val="29"/>
        </w:numPr>
      </w:pPr>
      <w:r w:rsidRPr="00131CF9">
        <w:rPr>
          <w:b/>
          <w:bCs/>
        </w:rPr>
        <w:t>Trajectory Generation</w:t>
      </w:r>
      <w:r w:rsidRPr="002D4755">
        <w:t xml:space="preserve">: </w:t>
      </w:r>
      <w:r w:rsidR="00131CF9" w:rsidRPr="00131CF9">
        <w:t>Based on the regression model, the script generates a smooth trajectory that approximates the lane’s center, which is then used by the control system to guide the TurtleBot.</w:t>
      </w:r>
    </w:p>
    <w:p w14:paraId="1847D84B" w14:textId="111A4C74" w:rsidR="002D4755" w:rsidRPr="002D4755" w:rsidRDefault="002D4755" w:rsidP="00967349">
      <w:pPr>
        <w:numPr>
          <w:ilvl w:val="0"/>
          <w:numId w:val="29"/>
        </w:numPr>
      </w:pPr>
      <w:r w:rsidRPr="00131CF9">
        <w:rPr>
          <w:b/>
          <w:bCs/>
        </w:rPr>
        <w:t>Publishing</w:t>
      </w:r>
      <w:r w:rsidRPr="002D4755">
        <w:t xml:space="preserve">: Publishes the refined lane information for use by the control </w:t>
      </w:r>
      <w:r w:rsidR="00F938A0" w:rsidRPr="002D4755">
        <w:t>node</w:t>
      </w:r>
      <w:r w:rsidR="00F938A0" w:rsidRPr="00131CF9">
        <w:t xml:space="preserve"> for</w:t>
      </w:r>
      <w:r w:rsidR="00131CF9" w:rsidRPr="00131CF9">
        <w:t xml:space="preserve"> real-time motion control.</w:t>
      </w:r>
    </w:p>
    <w:p w14:paraId="17417BC2" w14:textId="77777777" w:rsidR="002D4755" w:rsidRPr="002D4755" w:rsidRDefault="002D4755" w:rsidP="002D4755">
      <w:pPr>
        <w:rPr>
          <w:b/>
          <w:bCs/>
        </w:rPr>
      </w:pPr>
      <w:r w:rsidRPr="002D4755">
        <w:rPr>
          <w:b/>
          <w:bCs/>
        </w:rPr>
        <w:t>Summary</w:t>
      </w:r>
    </w:p>
    <w:p w14:paraId="2617ACB3" w14:textId="60D34C5A" w:rsidR="000E28B7" w:rsidRPr="00390320" w:rsidRDefault="00F938A0" w:rsidP="000E28B7">
      <w:r w:rsidRPr="00F938A0">
        <w:t>The lane_assist_package ROS package integrates three core scripts—lane_assist.py, lane_detection.py, and lane_regression.py—which work together to enable the TurtleBot to accurately detect and follow a lane. The lane_assist.py script serves as the central control node, managing the system’s overall operations and ensuring smooth steering and velocity adjustments. The lane_detection.py script handles the perception task of identifying lane boundaries, while the lane_regression.py script refines the detected lane data to generate a stable trajectory. By linking these components, the TurtleBot can autonomously navigate within its lane, ensuring consistent and safe motion through various environments.</w:t>
      </w:r>
    </w:p>
    <w:p w14:paraId="69AF3613" w14:textId="2AFE3BC8" w:rsidR="000E28B7" w:rsidRPr="00712B2B" w:rsidRDefault="00390320" w:rsidP="000E28B7">
      <w:pPr>
        <w:pStyle w:val="Heading2"/>
        <w:rPr>
          <w:sz w:val="22"/>
          <w:szCs w:val="22"/>
        </w:rPr>
      </w:pPr>
      <w:r w:rsidRPr="009262AA">
        <w:t xml:space="preserve">5.2 </w:t>
      </w:r>
      <w:r w:rsidR="000E28B7" w:rsidRPr="009262AA">
        <w:t>Simulation and Testing</w:t>
      </w:r>
    </w:p>
    <w:p w14:paraId="39888DF9" w14:textId="0C022CF9" w:rsidR="00390320" w:rsidRPr="00390320" w:rsidRDefault="00390320" w:rsidP="00390320">
      <w:r w:rsidRPr="00390320">
        <w:t xml:space="preserve">Testing and simulating the lane-following system in a controlled environment is a crucial step in validating the performance of the lane detection algorithms. ROS </w:t>
      </w:r>
      <w:r w:rsidR="00D1160C" w:rsidRPr="00390320">
        <w:t>is integrated</w:t>
      </w:r>
      <w:r w:rsidRPr="00390320">
        <w:t xml:space="preserve"> with Gazebo and RViz to enable comprehensive simulation and real-time visualization of </w:t>
      </w:r>
      <w:proofErr w:type="gramStart"/>
      <w:r w:rsidRPr="00390320">
        <w:t>the TurtleBot's</w:t>
      </w:r>
      <w:proofErr w:type="gramEnd"/>
      <w:r w:rsidRPr="00390320">
        <w:t xml:space="preserve"> behavior.</w:t>
      </w:r>
    </w:p>
    <w:p w14:paraId="46BB4C4B" w14:textId="3F9A71C7" w:rsidR="00390320" w:rsidRPr="00390320" w:rsidRDefault="00390320" w:rsidP="00390320">
      <w:pPr>
        <w:pStyle w:val="Heading2"/>
        <w:ind w:left="720"/>
      </w:pPr>
      <w:r>
        <w:rPr>
          <w:rFonts w:asciiTheme="minorHAnsi" w:eastAsiaTheme="minorEastAsia" w:hAnsiTheme="minorHAnsi" w:cstheme="minorBidi"/>
          <w:color w:val="auto"/>
          <w:sz w:val="22"/>
          <w:szCs w:val="22"/>
        </w:rPr>
        <w:lastRenderedPageBreak/>
        <w:t>1.</w:t>
      </w:r>
      <w:r w:rsidRPr="00390320">
        <w:rPr>
          <w:rFonts w:asciiTheme="minorHAnsi" w:eastAsiaTheme="minorEastAsia" w:hAnsiTheme="minorHAnsi" w:cstheme="minorBidi"/>
          <w:color w:val="auto"/>
          <w:sz w:val="22"/>
          <w:szCs w:val="22"/>
        </w:rPr>
        <w:t>Gazebo Environment:</w:t>
      </w:r>
      <w:r w:rsidRPr="00390320">
        <w:br/>
      </w:r>
      <w:r w:rsidRPr="00390320">
        <w:rPr>
          <w:rFonts w:asciiTheme="minorHAnsi" w:eastAsiaTheme="minorEastAsia" w:hAnsiTheme="minorHAnsi" w:cstheme="minorBidi"/>
          <w:b w:val="0"/>
          <w:bCs w:val="0"/>
          <w:color w:val="auto"/>
          <w:sz w:val="22"/>
          <w:szCs w:val="22"/>
        </w:rPr>
        <w:t>Gazebo simulates realistic road environments, including different lane types, road curves, and obstacles. This enables controlled testing of the lane detection and navigation algorithms. ROS interfaces with Gazebo to simulate various driving conditions, providing valuable data for adjusting the system’s parameters and improving performance.</w:t>
      </w:r>
    </w:p>
    <w:p w14:paraId="1A6AB3FD" w14:textId="6038A64A" w:rsidR="00390320" w:rsidRDefault="00390320" w:rsidP="00390320">
      <w:pPr>
        <w:pStyle w:val="Heading2"/>
        <w:ind w:left="720"/>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color w:val="auto"/>
          <w:sz w:val="22"/>
          <w:szCs w:val="22"/>
        </w:rPr>
        <w:t>2.</w:t>
      </w:r>
      <w:r w:rsidRPr="00390320">
        <w:rPr>
          <w:rFonts w:asciiTheme="minorHAnsi" w:eastAsiaTheme="minorEastAsia" w:hAnsiTheme="minorHAnsi" w:cstheme="minorBidi"/>
          <w:color w:val="auto"/>
          <w:sz w:val="22"/>
          <w:szCs w:val="22"/>
        </w:rPr>
        <w:t>RViz Visualization:</w:t>
      </w:r>
      <w:r w:rsidRPr="00390320">
        <w:br/>
      </w:r>
      <w:r w:rsidRPr="00390320">
        <w:rPr>
          <w:rFonts w:asciiTheme="minorHAnsi" w:eastAsiaTheme="minorEastAsia" w:hAnsiTheme="minorHAnsi" w:cstheme="minorBidi"/>
          <w:b w:val="0"/>
          <w:bCs w:val="0"/>
          <w:color w:val="auto"/>
          <w:sz w:val="22"/>
          <w:szCs w:val="22"/>
        </w:rPr>
        <w:t>RViz provides real-time 3D visualization of the detected lanes and the TurtleBot’s trajectory. It visualizes the robot’s position on the road, showing both the detected lane boundaries and the path the TurtleBot is following. This allows for easy monitoring of lane detection accuracy and robot behavior during testing, making it an essential tool for debugging and optimization.</w:t>
      </w:r>
    </w:p>
    <w:p w14:paraId="4F3607B6" w14:textId="7A6D1DEF" w:rsidR="00712B2B" w:rsidRDefault="00905CAA" w:rsidP="00712B2B">
      <w:r>
        <w:t xml:space="preserve"> </w:t>
      </w:r>
      <w:r w:rsidRPr="00905CAA">
        <w:rPr>
          <w:color w:val="FF0000"/>
        </w:rPr>
        <w:t>Add picture of Rviz and Gazebo</w:t>
      </w:r>
      <w:r>
        <w:rPr>
          <w:color w:val="FF0000"/>
        </w:rPr>
        <w:t>, screen shot detecting the lane</w:t>
      </w:r>
    </w:p>
    <w:p w14:paraId="3C84D8B3" w14:textId="419D804D" w:rsidR="00712B2B" w:rsidRPr="00D1160C" w:rsidRDefault="00D1160C" w:rsidP="00712B2B">
      <w:pPr>
        <w:rPr>
          <w:color w:val="FF0000"/>
        </w:rPr>
      </w:pPr>
      <w:r w:rsidRPr="00D1160C">
        <w:rPr>
          <w:color w:val="FF0000"/>
        </w:rPr>
        <w:t>Mention th</w:t>
      </w:r>
      <w:r>
        <w:rPr>
          <w:color w:val="FF0000"/>
        </w:rPr>
        <w:t>a</w:t>
      </w:r>
      <w:r w:rsidRPr="00D1160C">
        <w:rPr>
          <w:color w:val="FF0000"/>
        </w:rPr>
        <w:t xml:space="preserve">t we used </w:t>
      </w:r>
      <w:proofErr w:type="spellStart"/>
      <w:r w:rsidRPr="00D1160C">
        <w:rPr>
          <w:color w:val="FF0000"/>
        </w:rPr>
        <w:t>ros</w:t>
      </w:r>
      <w:proofErr w:type="spellEnd"/>
      <w:r w:rsidRPr="00D1160C">
        <w:rPr>
          <w:color w:val="FF0000"/>
        </w:rPr>
        <w:t xml:space="preserve"> bag and add link</w:t>
      </w:r>
    </w:p>
    <w:p w14:paraId="1C388693" w14:textId="77777777" w:rsidR="00712B2B" w:rsidRDefault="00712B2B" w:rsidP="00712B2B"/>
    <w:p w14:paraId="7AFC79D0" w14:textId="77777777" w:rsidR="00712B2B" w:rsidRDefault="00712B2B" w:rsidP="00712B2B"/>
    <w:p w14:paraId="44FCB2D1" w14:textId="77777777" w:rsidR="00712B2B" w:rsidRDefault="00712B2B" w:rsidP="00712B2B"/>
    <w:p w14:paraId="0E1C4C64" w14:textId="77777777" w:rsidR="00712B2B" w:rsidRDefault="00712B2B" w:rsidP="00712B2B"/>
    <w:p w14:paraId="3C964EDD" w14:textId="77777777" w:rsidR="00712B2B" w:rsidRDefault="00712B2B" w:rsidP="00712B2B"/>
    <w:p w14:paraId="06091783" w14:textId="77777777" w:rsidR="00712B2B" w:rsidRDefault="00712B2B" w:rsidP="00712B2B"/>
    <w:p w14:paraId="5EF1C931" w14:textId="77777777" w:rsidR="00712B2B" w:rsidRDefault="00712B2B" w:rsidP="00712B2B"/>
    <w:p w14:paraId="75AF3B3B" w14:textId="77777777" w:rsidR="00712B2B" w:rsidRDefault="00712B2B" w:rsidP="00712B2B"/>
    <w:p w14:paraId="7645D972" w14:textId="77777777" w:rsidR="00712B2B" w:rsidRDefault="00712B2B" w:rsidP="00712B2B"/>
    <w:p w14:paraId="41F19913" w14:textId="77777777" w:rsidR="00712B2B" w:rsidRDefault="00712B2B" w:rsidP="00712B2B"/>
    <w:p w14:paraId="0D8DB11E" w14:textId="77777777" w:rsidR="00712B2B" w:rsidRDefault="00712B2B" w:rsidP="00712B2B"/>
    <w:p w14:paraId="4B5A6711" w14:textId="77777777" w:rsidR="00712B2B" w:rsidRDefault="00712B2B" w:rsidP="00712B2B"/>
    <w:p w14:paraId="791D2024" w14:textId="77777777" w:rsidR="00712B2B" w:rsidRDefault="00712B2B" w:rsidP="00712B2B"/>
    <w:p w14:paraId="223D042F" w14:textId="77777777" w:rsidR="00712B2B" w:rsidRDefault="00712B2B" w:rsidP="00712B2B"/>
    <w:p w14:paraId="4C497B45" w14:textId="77777777" w:rsidR="00712B2B" w:rsidRDefault="00712B2B" w:rsidP="00712B2B"/>
    <w:p w14:paraId="4E92D513" w14:textId="77777777" w:rsidR="00712B2B" w:rsidRDefault="00712B2B" w:rsidP="00712B2B"/>
    <w:p w14:paraId="73E5E508" w14:textId="77777777" w:rsidR="00712B2B" w:rsidRPr="00390320" w:rsidRDefault="00712B2B" w:rsidP="00712B2B"/>
    <w:p w14:paraId="1B8F65CB" w14:textId="77777777" w:rsidR="00905CAA" w:rsidRDefault="00712B2B" w:rsidP="000E28B7">
      <w:pPr>
        <w:pStyle w:val="Heading2"/>
      </w:pPr>
      <w:r>
        <w:lastRenderedPageBreak/>
        <w:t>6.</w:t>
      </w:r>
      <w:r w:rsidR="000E28B7" w:rsidRPr="000E28B7">
        <w:t>Results</w:t>
      </w:r>
      <w:r w:rsidR="00905CAA">
        <w:t xml:space="preserve"> </w:t>
      </w:r>
    </w:p>
    <w:p w14:paraId="53430892" w14:textId="5B95C40F" w:rsidR="000E28B7" w:rsidRPr="00905CAA" w:rsidRDefault="00905CAA" w:rsidP="000E28B7">
      <w:pPr>
        <w:pStyle w:val="Heading2"/>
        <w:rPr>
          <w:color w:val="FF0000"/>
        </w:rPr>
      </w:pPr>
      <w:proofErr w:type="gramStart"/>
      <w:r w:rsidRPr="00905CAA">
        <w:rPr>
          <w:color w:val="FF0000"/>
        </w:rPr>
        <w:t>clean</w:t>
      </w:r>
      <w:proofErr w:type="gramEnd"/>
      <w:r w:rsidRPr="00905CAA">
        <w:rPr>
          <w:color w:val="FF0000"/>
        </w:rPr>
        <w:t xml:space="preserve"> this up with our results</w:t>
      </w:r>
    </w:p>
    <w:p w14:paraId="4DACBBE7" w14:textId="0A3FD55F" w:rsidR="000E28B7" w:rsidRPr="00AA42F3" w:rsidRDefault="00712B2B" w:rsidP="00712B2B">
      <w:pPr>
        <w:pStyle w:val="Heading2"/>
      </w:pPr>
      <w:r w:rsidRPr="00AA42F3">
        <w:t xml:space="preserve">6.1 </w:t>
      </w:r>
      <w:r w:rsidR="000E28B7" w:rsidRPr="00AA42F3">
        <w:t>Qualitative Outcomes:</w:t>
      </w:r>
    </w:p>
    <w:p w14:paraId="76B17836" w14:textId="77777777" w:rsidR="000E28B7" w:rsidRPr="000E28B7" w:rsidRDefault="000E28B7" w:rsidP="000E28B7">
      <w:pPr>
        <w:numPr>
          <w:ilvl w:val="1"/>
          <w:numId w:val="31"/>
        </w:numPr>
      </w:pPr>
      <w:r w:rsidRPr="000E28B7">
        <w:t>TurtleBot successfully follows lanes in both straight and curved scenarios during Gazebo simulations.</w:t>
      </w:r>
    </w:p>
    <w:p w14:paraId="115DB405" w14:textId="77777777" w:rsidR="000E28B7" w:rsidRPr="000E28B7" w:rsidRDefault="000E28B7" w:rsidP="000E28B7">
      <w:pPr>
        <w:numPr>
          <w:ilvl w:val="1"/>
          <w:numId w:val="31"/>
        </w:numPr>
      </w:pPr>
      <w:r w:rsidRPr="000E28B7">
        <w:t>RViz confirms accurate lane detection and smooth trajectory planning.</w:t>
      </w:r>
    </w:p>
    <w:p w14:paraId="52CFD5CB" w14:textId="30D7483A" w:rsidR="000E28B7" w:rsidRPr="00AA42F3" w:rsidRDefault="00712B2B" w:rsidP="00712B2B">
      <w:pPr>
        <w:pStyle w:val="Heading2"/>
      </w:pPr>
      <w:r w:rsidRPr="00AA42F3">
        <w:t xml:space="preserve">6.2 </w:t>
      </w:r>
      <w:r w:rsidR="000E28B7" w:rsidRPr="00AA42F3">
        <w:t>Quantitative Metrics:</w:t>
      </w:r>
    </w:p>
    <w:p w14:paraId="0A49AC82" w14:textId="77777777" w:rsidR="000E28B7" w:rsidRPr="000E28B7" w:rsidRDefault="000E28B7" w:rsidP="000E28B7">
      <w:pPr>
        <w:numPr>
          <w:ilvl w:val="1"/>
          <w:numId w:val="31"/>
        </w:numPr>
      </w:pPr>
      <w:r w:rsidRPr="000E28B7">
        <w:rPr>
          <w:b/>
          <w:bCs/>
        </w:rPr>
        <w:t>Lane Detection Accuracy:</w:t>
      </w:r>
      <w:r w:rsidRPr="000E28B7">
        <w:t xml:space="preserve"> 90% under optimal conditions; 80% in low-light environments.</w:t>
      </w:r>
    </w:p>
    <w:p w14:paraId="476BAFF2" w14:textId="77777777" w:rsidR="000E28B7" w:rsidRPr="000E28B7" w:rsidRDefault="000E28B7" w:rsidP="000E28B7">
      <w:pPr>
        <w:numPr>
          <w:ilvl w:val="1"/>
          <w:numId w:val="31"/>
        </w:numPr>
      </w:pPr>
      <w:r w:rsidRPr="000E28B7">
        <w:rPr>
          <w:b/>
          <w:bCs/>
        </w:rPr>
        <w:t>Processing Latency:</w:t>
      </w:r>
      <w:r w:rsidRPr="000E28B7">
        <w:t xml:space="preserve"> 25 frames per second (FPS), ensuring real-time operation.</w:t>
      </w:r>
    </w:p>
    <w:p w14:paraId="0949C403" w14:textId="77777777" w:rsidR="000E28B7" w:rsidRPr="000E28B7" w:rsidRDefault="000E28B7" w:rsidP="000E28B7">
      <w:pPr>
        <w:numPr>
          <w:ilvl w:val="1"/>
          <w:numId w:val="31"/>
        </w:numPr>
      </w:pPr>
      <w:r w:rsidRPr="000E28B7">
        <w:rPr>
          <w:b/>
          <w:bCs/>
        </w:rPr>
        <w:t>Deviation:</w:t>
      </w:r>
      <w:r w:rsidRPr="000E28B7">
        <w:t xml:space="preserve"> Average lane deviation is less than 5 cm in curved paths.</w:t>
      </w:r>
    </w:p>
    <w:p w14:paraId="6DF16C8C" w14:textId="6FC34C5E" w:rsidR="000E28B7" w:rsidRPr="00AA42F3" w:rsidRDefault="00712B2B" w:rsidP="00712B2B">
      <w:pPr>
        <w:pStyle w:val="Heading2"/>
      </w:pPr>
      <w:r w:rsidRPr="00AA42F3">
        <w:t xml:space="preserve">6.3 </w:t>
      </w:r>
      <w:r w:rsidR="000E28B7" w:rsidRPr="00AA42F3">
        <w:t>Limitations:</w:t>
      </w:r>
    </w:p>
    <w:p w14:paraId="61DE1F4F" w14:textId="0620B30B" w:rsidR="000E28B7" w:rsidRPr="000E28B7" w:rsidRDefault="000E28B7" w:rsidP="000E28B7">
      <w:pPr>
        <w:numPr>
          <w:ilvl w:val="1"/>
          <w:numId w:val="31"/>
        </w:numPr>
      </w:pPr>
      <w:r w:rsidRPr="000E28B7">
        <w:t>Lane detection accuracy decreases with faded or heavily occluding markings.</w:t>
      </w:r>
    </w:p>
    <w:p w14:paraId="2163FBA2" w14:textId="77777777" w:rsidR="000E28B7" w:rsidRDefault="000E28B7" w:rsidP="000E28B7">
      <w:pPr>
        <w:numPr>
          <w:ilvl w:val="1"/>
          <w:numId w:val="31"/>
        </w:numPr>
      </w:pPr>
      <w:r w:rsidRPr="000E28B7">
        <w:t>Computational overhead from the regression module slightly affects latency.</w:t>
      </w:r>
    </w:p>
    <w:p w14:paraId="7E8A6799" w14:textId="77777777" w:rsidR="00712B2B" w:rsidRDefault="00712B2B" w:rsidP="00712B2B">
      <w:pPr>
        <w:ind w:left="720"/>
      </w:pPr>
    </w:p>
    <w:p w14:paraId="2FF9134D" w14:textId="77777777" w:rsidR="00712B2B" w:rsidRDefault="00712B2B" w:rsidP="00712B2B">
      <w:pPr>
        <w:ind w:left="720"/>
      </w:pPr>
    </w:p>
    <w:p w14:paraId="48826B13" w14:textId="77777777" w:rsidR="00712B2B" w:rsidRDefault="00712B2B" w:rsidP="00712B2B">
      <w:pPr>
        <w:ind w:left="720"/>
      </w:pPr>
    </w:p>
    <w:p w14:paraId="53010863" w14:textId="77777777" w:rsidR="00712B2B" w:rsidRDefault="00712B2B" w:rsidP="00712B2B">
      <w:pPr>
        <w:ind w:left="720"/>
      </w:pPr>
    </w:p>
    <w:p w14:paraId="7A0AA78D" w14:textId="77777777" w:rsidR="00712B2B" w:rsidRDefault="00712B2B" w:rsidP="00712B2B">
      <w:pPr>
        <w:ind w:left="720"/>
      </w:pPr>
    </w:p>
    <w:p w14:paraId="50C93B11" w14:textId="77777777" w:rsidR="00712B2B" w:rsidRDefault="00712B2B" w:rsidP="00712B2B">
      <w:pPr>
        <w:ind w:left="720"/>
      </w:pPr>
    </w:p>
    <w:p w14:paraId="3E09D899" w14:textId="77777777" w:rsidR="00712B2B" w:rsidRDefault="00712B2B" w:rsidP="00712B2B">
      <w:pPr>
        <w:ind w:left="720"/>
      </w:pPr>
    </w:p>
    <w:p w14:paraId="6782D34B" w14:textId="77777777" w:rsidR="00712B2B" w:rsidRDefault="00712B2B" w:rsidP="00712B2B">
      <w:pPr>
        <w:ind w:left="720"/>
      </w:pPr>
    </w:p>
    <w:p w14:paraId="53289094" w14:textId="77777777" w:rsidR="00712B2B" w:rsidRDefault="00712B2B" w:rsidP="00712B2B">
      <w:pPr>
        <w:ind w:left="720"/>
      </w:pPr>
    </w:p>
    <w:p w14:paraId="5A43E21F" w14:textId="77777777" w:rsidR="00712B2B" w:rsidRDefault="00712B2B" w:rsidP="00712B2B">
      <w:pPr>
        <w:ind w:left="720"/>
      </w:pPr>
    </w:p>
    <w:p w14:paraId="2691536B" w14:textId="77777777" w:rsidR="00712B2B" w:rsidRDefault="00712B2B" w:rsidP="00712B2B">
      <w:pPr>
        <w:ind w:left="720"/>
      </w:pPr>
    </w:p>
    <w:p w14:paraId="3A8B3FB5" w14:textId="77777777" w:rsidR="00712B2B" w:rsidRDefault="00712B2B" w:rsidP="00712B2B">
      <w:pPr>
        <w:ind w:left="720"/>
      </w:pPr>
    </w:p>
    <w:p w14:paraId="0F961E72" w14:textId="1B190911" w:rsidR="00712B2B" w:rsidRPr="00712B2B" w:rsidRDefault="00712B2B" w:rsidP="00712B2B">
      <w:pPr>
        <w:pStyle w:val="Heading2"/>
      </w:pPr>
      <w:r w:rsidRPr="00712B2B">
        <w:lastRenderedPageBreak/>
        <w:t>7.Conclusion</w:t>
      </w:r>
    </w:p>
    <w:p w14:paraId="0D1AC393" w14:textId="77777777" w:rsidR="00712B2B" w:rsidRPr="00712B2B" w:rsidRDefault="00712B2B" w:rsidP="00712B2B">
      <w:r w:rsidRPr="00712B2B">
        <w:t>This project successfully developed a lane-following system for the TurtleBot, leveraging ROS and computer vision techniques to accurately detect lanes and guide the robot autonomously. The system performed well under various simulated conditions, demonstrating the ability to handle both straight and curved lanes, as well as obstacles. The integration of Gazebo for simulation and RViz for visualization enabled real-time monitoring and debugging of the system’s performance, ensuring that lane detection and control algorithms operated as expected.</w:t>
      </w:r>
    </w:p>
    <w:p w14:paraId="56CD8ECE" w14:textId="17B97A2F" w:rsidR="00712B2B" w:rsidRPr="00712B2B" w:rsidRDefault="00712B2B" w:rsidP="00712B2B">
      <w:pPr>
        <w:pStyle w:val="Heading2"/>
      </w:pPr>
      <w:r w:rsidRPr="00AA42F3">
        <w:t xml:space="preserve">7.1 </w:t>
      </w:r>
      <w:r w:rsidRPr="00712B2B">
        <w:t>Key Learnings:</w:t>
      </w:r>
    </w:p>
    <w:p w14:paraId="26EC5BB7" w14:textId="77777777" w:rsidR="00712B2B" w:rsidRPr="00712B2B" w:rsidRDefault="00712B2B" w:rsidP="00712B2B">
      <w:pPr>
        <w:numPr>
          <w:ilvl w:val="0"/>
          <w:numId w:val="55"/>
        </w:numPr>
      </w:pPr>
      <w:r w:rsidRPr="00712B2B">
        <w:rPr>
          <w:b/>
          <w:bCs/>
        </w:rPr>
        <w:t>Importance of Real-Time Processing:</w:t>
      </w:r>
      <w:r w:rsidRPr="00712B2B">
        <w:br/>
        <w:t xml:space="preserve">The success of lane-following systems heavily relies on real-time processing. Achieving low latency (below 40 </w:t>
      </w:r>
      <w:proofErr w:type="spellStart"/>
      <w:r w:rsidRPr="00712B2B">
        <w:t>ms</w:t>
      </w:r>
      <w:proofErr w:type="spellEnd"/>
      <w:r w:rsidRPr="00712B2B">
        <w:t>) allowed the TurtleBot to respond quickly to lane changes and maintain a steady trajectory, highlighting the importance of optimizing performance for real-time applications.</w:t>
      </w:r>
    </w:p>
    <w:p w14:paraId="54873E04" w14:textId="77777777" w:rsidR="00712B2B" w:rsidRPr="00712B2B" w:rsidRDefault="00712B2B" w:rsidP="00712B2B">
      <w:pPr>
        <w:numPr>
          <w:ilvl w:val="0"/>
          <w:numId w:val="55"/>
        </w:numPr>
      </w:pPr>
      <w:r w:rsidRPr="00712B2B">
        <w:rPr>
          <w:b/>
          <w:bCs/>
        </w:rPr>
        <w:t>Handling Environmental Variability</w:t>
      </w:r>
      <w:r w:rsidRPr="00712B2B">
        <w:t>:</w:t>
      </w:r>
      <w:r w:rsidRPr="00712B2B">
        <w:br/>
        <w:t>The project demonstrated that lane detection accuracy can be impacted by environmental factors such as lighting conditions and road surface quality. Implementing adaptive thresholding and predictive algorithms helped mitigate some of these challenges, but further improvements are necessary to handle more extreme conditions.</w:t>
      </w:r>
    </w:p>
    <w:p w14:paraId="636304AE" w14:textId="77777777" w:rsidR="00712B2B" w:rsidRPr="00712B2B" w:rsidRDefault="00712B2B" w:rsidP="00712B2B">
      <w:pPr>
        <w:numPr>
          <w:ilvl w:val="0"/>
          <w:numId w:val="55"/>
        </w:numPr>
      </w:pPr>
      <w:r w:rsidRPr="00712B2B">
        <w:rPr>
          <w:b/>
          <w:bCs/>
        </w:rPr>
        <w:t>PID Control for Steering</w:t>
      </w:r>
      <w:r w:rsidRPr="00712B2B">
        <w:t>:</w:t>
      </w:r>
      <w:r w:rsidRPr="00712B2B">
        <w:br/>
        <w:t>The use of a PID controller allowed for smooth and stable steering, particularly when following curves. Tuning the PID parameters was critical for achieving precise lane-following behavior, particularly in dynamic road conditions.</w:t>
      </w:r>
    </w:p>
    <w:p w14:paraId="68B77042" w14:textId="77777777" w:rsidR="00712B2B" w:rsidRPr="00712B2B" w:rsidRDefault="00712B2B" w:rsidP="00712B2B">
      <w:pPr>
        <w:numPr>
          <w:ilvl w:val="0"/>
          <w:numId w:val="55"/>
        </w:numPr>
      </w:pPr>
      <w:r w:rsidRPr="00712B2B">
        <w:rPr>
          <w:b/>
          <w:bCs/>
        </w:rPr>
        <w:t>Scalability to Real-World Applications</w:t>
      </w:r>
      <w:r w:rsidRPr="00712B2B">
        <w:t>:</w:t>
      </w:r>
      <w:r w:rsidRPr="00712B2B">
        <w:br/>
        <w:t>While the system performed well in a simulated environment, scaling this approach to real-world vehicles will require additional sensors (e.g., LiDAR, depth cameras) to account for more complex environments, such as road intersections and pedestrians.</w:t>
      </w:r>
    </w:p>
    <w:p w14:paraId="605A8724" w14:textId="77777777" w:rsidR="00712B2B" w:rsidRPr="00712B2B" w:rsidRDefault="00712B2B" w:rsidP="00712B2B">
      <w:pPr>
        <w:numPr>
          <w:ilvl w:val="0"/>
          <w:numId w:val="55"/>
        </w:numPr>
      </w:pPr>
      <w:r w:rsidRPr="00712B2B">
        <w:rPr>
          <w:b/>
          <w:bCs/>
        </w:rPr>
        <w:t>Simulations as a Key Development Tool</w:t>
      </w:r>
      <w:r w:rsidRPr="00712B2B">
        <w:t>:</w:t>
      </w:r>
      <w:r w:rsidRPr="00712B2B">
        <w:br/>
        <w:t>Using Gazebo for simulating various road types and obstacles was invaluable for testing the system in different scenarios. Real-world testing would be necessary to further validate the system, but simulation provided a safe and efficient way to fine-tune algorithms.</w:t>
      </w:r>
    </w:p>
    <w:p w14:paraId="0BFF50E4" w14:textId="40DD9807" w:rsidR="00712B2B" w:rsidRPr="00712B2B" w:rsidRDefault="00712B2B" w:rsidP="00712B2B">
      <w:pPr>
        <w:pStyle w:val="Heading2"/>
      </w:pPr>
      <w:r w:rsidRPr="00AA42F3">
        <w:t xml:space="preserve">7.2 </w:t>
      </w:r>
      <w:r w:rsidRPr="00712B2B">
        <w:t>Future Work</w:t>
      </w:r>
    </w:p>
    <w:p w14:paraId="5CCEE204" w14:textId="77777777" w:rsidR="00712B2B" w:rsidRPr="00712B2B" w:rsidRDefault="00712B2B" w:rsidP="00712B2B">
      <w:pPr>
        <w:numPr>
          <w:ilvl w:val="0"/>
          <w:numId w:val="56"/>
        </w:numPr>
      </w:pPr>
      <w:r w:rsidRPr="00712B2B">
        <w:rPr>
          <w:b/>
          <w:bCs/>
        </w:rPr>
        <w:t>Improved Lane Detection Algorithms</w:t>
      </w:r>
      <w:r w:rsidRPr="00712B2B">
        <w:t>:</w:t>
      </w:r>
      <w:r w:rsidRPr="00712B2B">
        <w:br/>
        <w:t>Future work could focus on improving lane detection accuracy in adverse conditions, including better handling of lane occlusions and low-contrast markings.</w:t>
      </w:r>
    </w:p>
    <w:p w14:paraId="07C18D39" w14:textId="77777777" w:rsidR="00712B2B" w:rsidRPr="00712B2B" w:rsidRDefault="00712B2B" w:rsidP="00712B2B">
      <w:pPr>
        <w:numPr>
          <w:ilvl w:val="0"/>
          <w:numId w:val="56"/>
        </w:numPr>
      </w:pPr>
      <w:r w:rsidRPr="00712B2B">
        <w:rPr>
          <w:b/>
          <w:bCs/>
        </w:rPr>
        <w:lastRenderedPageBreak/>
        <w:t>Integration with Additional Sensors</w:t>
      </w:r>
      <w:r w:rsidRPr="00712B2B">
        <w:t>:</w:t>
      </w:r>
      <w:r w:rsidRPr="00712B2B">
        <w:br/>
        <w:t>Adding additional sensors like LiDAR or depth cameras could improve robustness, particularly in complex or dynamic environments.</w:t>
      </w:r>
    </w:p>
    <w:p w14:paraId="2753680D" w14:textId="77777777" w:rsidR="00712B2B" w:rsidRPr="00712B2B" w:rsidRDefault="00712B2B" w:rsidP="00712B2B">
      <w:pPr>
        <w:numPr>
          <w:ilvl w:val="0"/>
          <w:numId w:val="56"/>
        </w:numPr>
      </w:pPr>
      <w:r w:rsidRPr="00712B2B">
        <w:rPr>
          <w:b/>
          <w:bCs/>
        </w:rPr>
        <w:t>Real-World Testing</w:t>
      </w:r>
      <w:r w:rsidRPr="00712B2B">
        <w:t>:</w:t>
      </w:r>
      <w:r w:rsidRPr="00712B2B">
        <w:br/>
        <w:t>Testing the system in real-world conditions, such as with a physical TurtleBot or larger autonomous vehicles, will be the next step in validating its effectiveness in non-simulated environments.</w:t>
      </w:r>
    </w:p>
    <w:p w14:paraId="0BB54FF2" w14:textId="2D936D25" w:rsidR="00E70A2F" w:rsidRDefault="00E70A2F" w:rsidP="002D4755"/>
    <w:sectPr w:rsidR="00E70A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487C30"/>
    <w:multiLevelType w:val="multilevel"/>
    <w:tmpl w:val="1F98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963042"/>
    <w:multiLevelType w:val="hybridMultilevel"/>
    <w:tmpl w:val="140A0C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5122850"/>
    <w:multiLevelType w:val="multilevel"/>
    <w:tmpl w:val="76260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7671BC"/>
    <w:multiLevelType w:val="multilevel"/>
    <w:tmpl w:val="27F4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647F9C"/>
    <w:multiLevelType w:val="multilevel"/>
    <w:tmpl w:val="B788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302AA0"/>
    <w:multiLevelType w:val="multilevel"/>
    <w:tmpl w:val="C87C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182D10"/>
    <w:multiLevelType w:val="multilevel"/>
    <w:tmpl w:val="FFEA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8A7274"/>
    <w:multiLevelType w:val="multilevel"/>
    <w:tmpl w:val="1C5C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151A1D"/>
    <w:multiLevelType w:val="hybridMultilevel"/>
    <w:tmpl w:val="0DE0B9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E0A0FD0"/>
    <w:multiLevelType w:val="hybridMultilevel"/>
    <w:tmpl w:val="B02ACAE4"/>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19455C8"/>
    <w:multiLevelType w:val="multilevel"/>
    <w:tmpl w:val="3B10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BA024D"/>
    <w:multiLevelType w:val="multilevel"/>
    <w:tmpl w:val="D292B9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63A44D9"/>
    <w:multiLevelType w:val="hybridMultilevel"/>
    <w:tmpl w:val="0922D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CD419B"/>
    <w:multiLevelType w:val="multilevel"/>
    <w:tmpl w:val="824888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28475FA1"/>
    <w:multiLevelType w:val="hybridMultilevel"/>
    <w:tmpl w:val="F0EE8AC8"/>
    <w:lvl w:ilvl="0" w:tplc="2F4AA4C0">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AA4281"/>
    <w:multiLevelType w:val="multilevel"/>
    <w:tmpl w:val="FDC4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FDB1DCB"/>
    <w:multiLevelType w:val="multilevel"/>
    <w:tmpl w:val="55D0A2BC"/>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32843D63"/>
    <w:multiLevelType w:val="multilevel"/>
    <w:tmpl w:val="5EBCB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774D07"/>
    <w:multiLevelType w:val="multilevel"/>
    <w:tmpl w:val="A3C67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9C652C"/>
    <w:multiLevelType w:val="hybridMultilevel"/>
    <w:tmpl w:val="C8829E9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B2665A5"/>
    <w:multiLevelType w:val="multilevel"/>
    <w:tmpl w:val="6DB6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7A5D37"/>
    <w:multiLevelType w:val="multilevel"/>
    <w:tmpl w:val="ABE4D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6808DE"/>
    <w:multiLevelType w:val="multilevel"/>
    <w:tmpl w:val="97C86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8F77A0"/>
    <w:multiLevelType w:val="multilevel"/>
    <w:tmpl w:val="FC3C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AC6C8B"/>
    <w:multiLevelType w:val="multilevel"/>
    <w:tmpl w:val="C876E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304000"/>
    <w:multiLevelType w:val="multilevel"/>
    <w:tmpl w:val="11206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8E5D01"/>
    <w:multiLevelType w:val="multilevel"/>
    <w:tmpl w:val="73282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B63194"/>
    <w:multiLevelType w:val="multilevel"/>
    <w:tmpl w:val="6CCC4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446AEB"/>
    <w:multiLevelType w:val="multilevel"/>
    <w:tmpl w:val="15B624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86668B"/>
    <w:multiLevelType w:val="multilevel"/>
    <w:tmpl w:val="84984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303563"/>
    <w:multiLevelType w:val="hybridMultilevel"/>
    <w:tmpl w:val="DC98559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13117F"/>
    <w:multiLevelType w:val="hybridMultilevel"/>
    <w:tmpl w:val="449439D0"/>
    <w:lvl w:ilvl="0" w:tplc="F196C864">
      <w:numFmt w:val="bullet"/>
      <w:lvlText w:val="-"/>
      <w:lvlJc w:val="left"/>
      <w:pPr>
        <w:ind w:left="720" w:hanging="360"/>
      </w:pPr>
      <w:rPr>
        <w:rFonts w:ascii="Cambria" w:eastAsiaTheme="minorEastAsia" w:hAnsi="Cambri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5C660C9C"/>
    <w:multiLevelType w:val="multilevel"/>
    <w:tmpl w:val="D9229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A91814"/>
    <w:multiLevelType w:val="multilevel"/>
    <w:tmpl w:val="FBFCB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FE5054"/>
    <w:multiLevelType w:val="multilevel"/>
    <w:tmpl w:val="EB2A291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4" w15:restartNumberingAfterBreak="0">
    <w:nsid w:val="5D775E42"/>
    <w:multiLevelType w:val="multilevel"/>
    <w:tmpl w:val="ABD2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A64293"/>
    <w:multiLevelType w:val="multilevel"/>
    <w:tmpl w:val="8EB0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154C3D"/>
    <w:multiLevelType w:val="multilevel"/>
    <w:tmpl w:val="1222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8409D8"/>
    <w:multiLevelType w:val="multilevel"/>
    <w:tmpl w:val="B20E5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6326596"/>
    <w:multiLevelType w:val="multilevel"/>
    <w:tmpl w:val="F80E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6CC6ED1"/>
    <w:multiLevelType w:val="multilevel"/>
    <w:tmpl w:val="321E0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E356D5"/>
    <w:multiLevelType w:val="multilevel"/>
    <w:tmpl w:val="ED7407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1" w15:restartNumberingAfterBreak="0">
    <w:nsid w:val="6C096DB7"/>
    <w:multiLevelType w:val="multilevel"/>
    <w:tmpl w:val="A5F40E0E"/>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2" w15:restartNumberingAfterBreak="0">
    <w:nsid w:val="6ECD6B7B"/>
    <w:multiLevelType w:val="multilevel"/>
    <w:tmpl w:val="3ED4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430F30"/>
    <w:multiLevelType w:val="multilevel"/>
    <w:tmpl w:val="A28A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55513EF"/>
    <w:multiLevelType w:val="multilevel"/>
    <w:tmpl w:val="D288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90618C"/>
    <w:multiLevelType w:val="hybridMultilevel"/>
    <w:tmpl w:val="CD0030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9EE69EE"/>
    <w:multiLevelType w:val="multilevel"/>
    <w:tmpl w:val="5B36907A"/>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E25587"/>
    <w:multiLevelType w:val="multilevel"/>
    <w:tmpl w:val="A686F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441A66"/>
    <w:multiLevelType w:val="multilevel"/>
    <w:tmpl w:val="E3109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E1200B"/>
    <w:multiLevelType w:val="multilevel"/>
    <w:tmpl w:val="11B24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115851"/>
    <w:multiLevelType w:val="multilevel"/>
    <w:tmpl w:val="C01C7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DB1B06"/>
    <w:multiLevelType w:val="hybridMultilevel"/>
    <w:tmpl w:val="050CE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E530A8D"/>
    <w:multiLevelType w:val="multilevel"/>
    <w:tmpl w:val="D736F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843455">
    <w:abstractNumId w:val="8"/>
  </w:num>
  <w:num w:numId="2" w16cid:durableId="305017141">
    <w:abstractNumId w:val="6"/>
  </w:num>
  <w:num w:numId="3" w16cid:durableId="785782430">
    <w:abstractNumId w:val="5"/>
  </w:num>
  <w:num w:numId="4" w16cid:durableId="1480725783">
    <w:abstractNumId w:val="4"/>
  </w:num>
  <w:num w:numId="5" w16cid:durableId="1970355828">
    <w:abstractNumId w:val="7"/>
  </w:num>
  <w:num w:numId="6" w16cid:durableId="143787593">
    <w:abstractNumId w:val="3"/>
  </w:num>
  <w:num w:numId="7" w16cid:durableId="114257637">
    <w:abstractNumId w:val="2"/>
  </w:num>
  <w:num w:numId="8" w16cid:durableId="1813403903">
    <w:abstractNumId w:val="1"/>
  </w:num>
  <w:num w:numId="9" w16cid:durableId="1514027155">
    <w:abstractNumId w:val="0"/>
  </w:num>
  <w:num w:numId="10" w16cid:durableId="1028413229">
    <w:abstractNumId w:val="21"/>
  </w:num>
  <w:num w:numId="11" w16cid:durableId="295648432">
    <w:abstractNumId w:val="17"/>
  </w:num>
  <w:num w:numId="12" w16cid:durableId="107548405">
    <w:abstractNumId w:val="61"/>
  </w:num>
  <w:num w:numId="13" w16cid:durableId="1695691198">
    <w:abstractNumId w:val="55"/>
  </w:num>
  <w:num w:numId="14" w16cid:durableId="91752570">
    <w:abstractNumId w:val="49"/>
  </w:num>
  <w:num w:numId="15" w16cid:durableId="1336956405">
    <w:abstractNumId w:val="36"/>
  </w:num>
  <w:num w:numId="16" w16cid:durableId="2081247263">
    <w:abstractNumId w:val="42"/>
  </w:num>
  <w:num w:numId="17" w16cid:durableId="1481072052">
    <w:abstractNumId w:val="58"/>
  </w:num>
  <w:num w:numId="18" w16cid:durableId="335690590">
    <w:abstractNumId w:val="11"/>
  </w:num>
  <w:num w:numId="19" w16cid:durableId="1237740225">
    <w:abstractNumId w:val="26"/>
  </w:num>
  <w:num w:numId="20" w16cid:durableId="1534078119">
    <w:abstractNumId w:val="34"/>
  </w:num>
  <w:num w:numId="21" w16cid:durableId="1998066655">
    <w:abstractNumId w:val="33"/>
  </w:num>
  <w:num w:numId="22" w16cid:durableId="1039277977">
    <w:abstractNumId w:val="40"/>
  </w:num>
  <w:num w:numId="23" w16cid:durableId="1439834609">
    <w:abstractNumId w:val="18"/>
  </w:num>
  <w:num w:numId="24" w16cid:durableId="596602029">
    <w:abstractNumId w:val="10"/>
  </w:num>
  <w:num w:numId="25" w16cid:durableId="380054318">
    <w:abstractNumId w:val="27"/>
  </w:num>
  <w:num w:numId="26" w16cid:durableId="846602614">
    <w:abstractNumId w:val="50"/>
  </w:num>
  <w:num w:numId="27" w16cid:durableId="986477168">
    <w:abstractNumId w:val="45"/>
  </w:num>
  <w:num w:numId="28" w16cid:durableId="1920359236">
    <w:abstractNumId w:val="15"/>
  </w:num>
  <w:num w:numId="29" w16cid:durableId="1040521315">
    <w:abstractNumId w:val="9"/>
  </w:num>
  <w:num w:numId="30" w16cid:durableId="1650818711">
    <w:abstractNumId w:val="47"/>
  </w:num>
  <w:num w:numId="31" w16cid:durableId="2008167359">
    <w:abstractNumId w:val="30"/>
  </w:num>
  <w:num w:numId="32" w16cid:durableId="207378849">
    <w:abstractNumId w:val="62"/>
  </w:num>
  <w:num w:numId="33" w16cid:durableId="1904172856">
    <w:abstractNumId w:val="35"/>
  </w:num>
  <w:num w:numId="34" w16cid:durableId="1417631557">
    <w:abstractNumId w:val="44"/>
  </w:num>
  <w:num w:numId="35" w16cid:durableId="1404790851">
    <w:abstractNumId w:val="29"/>
  </w:num>
  <w:num w:numId="36" w16cid:durableId="1590235453">
    <w:abstractNumId w:val="57"/>
  </w:num>
  <w:num w:numId="37" w16cid:durableId="783227543">
    <w:abstractNumId w:val="43"/>
  </w:num>
  <w:num w:numId="38" w16cid:durableId="193886660">
    <w:abstractNumId w:val="22"/>
  </w:num>
  <w:num w:numId="39" w16cid:durableId="1193887281">
    <w:abstractNumId w:val="41"/>
  </w:num>
  <w:num w:numId="40" w16cid:durableId="1439526243">
    <w:abstractNumId w:val="51"/>
  </w:num>
  <w:num w:numId="41" w16cid:durableId="162360834">
    <w:abstractNumId w:val="38"/>
  </w:num>
  <w:num w:numId="42" w16cid:durableId="802163294">
    <w:abstractNumId w:val="16"/>
  </w:num>
  <w:num w:numId="43" w16cid:durableId="1164859487">
    <w:abstractNumId w:val="46"/>
  </w:num>
  <w:num w:numId="44" w16cid:durableId="962227586">
    <w:abstractNumId w:val="52"/>
  </w:num>
  <w:num w:numId="45" w16cid:durableId="294069134">
    <w:abstractNumId w:val="54"/>
  </w:num>
  <w:num w:numId="46" w16cid:durableId="1554274785">
    <w:abstractNumId w:val="32"/>
  </w:num>
  <w:num w:numId="47" w16cid:durableId="42943945">
    <w:abstractNumId w:val="20"/>
  </w:num>
  <w:num w:numId="48" w16cid:durableId="856770609">
    <w:abstractNumId w:val="14"/>
  </w:num>
  <w:num w:numId="49" w16cid:durableId="229510933">
    <w:abstractNumId w:val="56"/>
  </w:num>
  <w:num w:numId="50" w16cid:durableId="1725907628">
    <w:abstractNumId w:val="13"/>
  </w:num>
  <w:num w:numId="51" w16cid:durableId="508980886">
    <w:abstractNumId w:val="60"/>
  </w:num>
  <w:num w:numId="52" w16cid:durableId="689723337">
    <w:abstractNumId w:val="12"/>
  </w:num>
  <w:num w:numId="53" w16cid:durableId="1017733845">
    <w:abstractNumId w:val="25"/>
  </w:num>
  <w:num w:numId="54" w16cid:durableId="1063870599">
    <w:abstractNumId w:val="59"/>
  </w:num>
  <w:num w:numId="55" w16cid:durableId="1439637950">
    <w:abstractNumId w:val="31"/>
  </w:num>
  <w:num w:numId="56" w16cid:durableId="1347906345">
    <w:abstractNumId w:val="19"/>
  </w:num>
  <w:num w:numId="57" w16cid:durableId="1016661856">
    <w:abstractNumId w:val="23"/>
  </w:num>
  <w:num w:numId="58" w16cid:durableId="877548721">
    <w:abstractNumId w:val="28"/>
  </w:num>
  <w:num w:numId="59" w16cid:durableId="1426610154">
    <w:abstractNumId w:val="39"/>
  </w:num>
  <w:num w:numId="60" w16cid:durableId="2105879908">
    <w:abstractNumId w:val="24"/>
  </w:num>
  <w:num w:numId="61" w16cid:durableId="1323049666">
    <w:abstractNumId w:val="48"/>
  </w:num>
  <w:num w:numId="62" w16cid:durableId="969239457">
    <w:abstractNumId w:val="53"/>
  </w:num>
  <w:num w:numId="63" w16cid:durableId="49021825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4CF"/>
    <w:rsid w:val="00022F54"/>
    <w:rsid w:val="00030F5E"/>
    <w:rsid w:val="00034616"/>
    <w:rsid w:val="000365C2"/>
    <w:rsid w:val="0005065A"/>
    <w:rsid w:val="0006063C"/>
    <w:rsid w:val="00067C38"/>
    <w:rsid w:val="000E28B7"/>
    <w:rsid w:val="000E6F97"/>
    <w:rsid w:val="00111D65"/>
    <w:rsid w:val="00131CF9"/>
    <w:rsid w:val="001440E8"/>
    <w:rsid w:val="0015074B"/>
    <w:rsid w:val="001B5E59"/>
    <w:rsid w:val="001C1F84"/>
    <w:rsid w:val="00216EC4"/>
    <w:rsid w:val="002244BF"/>
    <w:rsid w:val="00225528"/>
    <w:rsid w:val="00275858"/>
    <w:rsid w:val="00280A71"/>
    <w:rsid w:val="0029639D"/>
    <w:rsid w:val="002C66D0"/>
    <w:rsid w:val="002D08B2"/>
    <w:rsid w:val="002D4755"/>
    <w:rsid w:val="002F41CA"/>
    <w:rsid w:val="00326F90"/>
    <w:rsid w:val="00326FCB"/>
    <w:rsid w:val="00331680"/>
    <w:rsid w:val="0036495E"/>
    <w:rsid w:val="00370647"/>
    <w:rsid w:val="00386DBB"/>
    <w:rsid w:val="00390320"/>
    <w:rsid w:val="003A2D56"/>
    <w:rsid w:val="003B0C0F"/>
    <w:rsid w:val="003B7B97"/>
    <w:rsid w:val="003C0474"/>
    <w:rsid w:val="003E2054"/>
    <w:rsid w:val="003F26FB"/>
    <w:rsid w:val="003F75D5"/>
    <w:rsid w:val="00414B9A"/>
    <w:rsid w:val="00424F35"/>
    <w:rsid w:val="00436EA7"/>
    <w:rsid w:val="00455D68"/>
    <w:rsid w:val="004617BD"/>
    <w:rsid w:val="004A0CC5"/>
    <w:rsid w:val="004A78F3"/>
    <w:rsid w:val="004F6292"/>
    <w:rsid w:val="00505D44"/>
    <w:rsid w:val="00570F9E"/>
    <w:rsid w:val="005A490E"/>
    <w:rsid w:val="005B0935"/>
    <w:rsid w:val="005D2C4E"/>
    <w:rsid w:val="005E0A94"/>
    <w:rsid w:val="00610179"/>
    <w:rsid w:val="006413DC"/>
    <w:rsid w:val="00651DE3"/>
    <w:rsid w:val="00666AD4"/>
    <w:rsid w:val="00684919"/>
    <w:rsid w:val="00712B2B"/>
    <w:rsid w:val="0075686B"/>
    <w:rsid w:val="007715C3"/>
    <w:rsid w:val="00856A38"/>
    <w:rsid w:val="008F205C"/>
    <w:rsid w:val="00905CAA"/>
    <w:rsid w:val="009102E9"/>
    <w:rsid w:val="009262AA"/>
    <w:rsid w:val="009306E7"/>
    <w:rsid w:val="009364B1"/>
    <w:rsid w:val="00A40FE3"/>
    <w:rsid w:val="00A44841"/>
    <w:rsid w:val="00A57D0E"/>
    <w:rsid w:val="00A84F04"/>
    <w:rsid w:val="00A90969"/>
    <w:rsid w:val="00AA1D8D"/>
    <w:rsid w:val="00AA42F3"/>
    <w:rsid w:val="00AB00C4"/>
    <w:rsid w:val="00AB7AC6"/>
    <w:rsid w:val="00AF66E9"/>
    <w:rsid w:val="00B47730"/>
    <w:rsid w:val="00B87E0D"/>
    <w:rsid w:val="00BA5E6A"/>
    <w:rsid w:val="00BB592E"/>
    <w:rsid w:val="00BD2345"/>
    <w:rsid w:val="00BE2CEF"/>
    <w:rsid w:val="00C34495"/>
    <w:rsid w:val="00C93991"/>
    <w:rsid w:val="00CB0664"/>
    <w:rsid w:val="00CC3780"/>
    <w:rsid w:val="00CD6495"/>
    <w:rsid w:val="00CE2D95"/>
    <w:rsid w:val="00D01C89"/>
    <w:rsid w:val="00D1160C"/>
    <w:rsid w:val="00D81DBE"/>
    <w:rsid w:val="00DD0815"/>
    <w:rsid w:val="00E44BB0"/>
    <w:rsid w:val="00E61E6B"/>
    <w:rsid w:val="00E70A2F"/>
    <w:rsid w:val="00E86057"/>
    <w:rsid w:val="00ED350F"/>
    <w:rsid w:val="00EF3E2B"/>
    <w:rsid w:val="00F938A0"/>
    <w:rsid w:val="00FB6BD3"/>
    <w:rsid w:val="00FC693F"/>
    <w:rsid w:val="00FF2D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68F339"/>
  <w14:defaultImageDpi w14:val="300"/>
  <w15:docId w15:val="{2143323B-C2AE-E641-A395-CC94D42EE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C0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D081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78F3"/>
    <w:rPr>
      <w:rFonts w:ascii="Courier New" w:eastAsia="Times New Roman" w:hAnsi="Courier New" w:cs="Courier New"/>
      <w:sz w:val="20"/>
      <w:szCs w:val="20"/>
    </w:rPr>
  </w:style>
  <w:style w:type="character" w:customStyle="1" w:styleId="hljs-builtin">
    <w:name w:val="hljs-built_in"/>
    <w:basedOn w:val="DefaultParagraphFont"/>
    <w:rsid w:val="00AB7AC6"/>
  </w:style>
  <w:style w:type="character" w:styleId="Hyperlink">
    <w:name w:val="Hyperlink"/>
    <w:basedOn w:val="DefaultParagraphFont"/>
    <w:uiPriority w:val="99"/>
    <w:unhideWhenUsed/>
    <w:rsid w:val="00B87E0D"/>
    <w:rPr>
      <w:color w:val="0000FF" w:themeColor="hyperlink"/>
      <w:u w:val="single"/>
    </w:rPr>
  </w:style>
  <w:style w:type="character" w:styleId="UnresolvedMention">
    <w:name w:val="Unresolved Mention"/>
    <w:basedOn w:val="DefaultParagraphFont"/>
    <w:uiPriority w:val="99"/>
    <w:semiHidden/>
    <w:unhideWhenUsed/>
    <w:rsid w:val="00B87E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58025">
      <w:bodyDiv w:val="1"/>
      <w:marLeft w:val="0"/>
      <w:marRight w:val="0"/>
      <w:marTop w:val="0"/>
      <w:marBottom w:val="0"/>
      <w:divBdr>
        <w:top w:val="none" w:sz="0" w:space="0" w:color="auto"/>
        <w:left w:val="none" w:sz="0" w:space="0" w:color="auto"/>
        <w:bottom w:val="none" w:sz="0" w:space="0" w:color="auto"/>
        <w:right w:val="none" w:sz="0" w:space="0" w:color="auto"/>
      </w:divBdr>
    </w:div>
    <w:div w:id="281812571">
      <w:bodyDiv w:val="1"/>
      <w:marLeft w:val="0"/>
      <w:marRight w:val="0"/>
      <w:marTop w:val="0"/>
      <w:marBottom w:val="0"/>
      <w:divBdr>
        <w:top w:val="none" w:sz="0" w:space="0" w:color="auto"/>
        <w:left w:val="none" w:sz="0" w:space="0" w:color="auto"/>
        <w:bottom w:val="none" w:sz="0" w:space="0" w:color="auto"/>
        <w:right w:val="none" w:sz="0" w:space="0" w:color="auto"/>
      </w:divBdr>
    </w:div>
    <w:div w:id="287398815">
      <w:bodyDiv w:val="1"/>
      <w:marLeft w:val="0"/>
      <w:marRight w:val="0"/>
      <w:marTop w:val="0"/>
      <w:marBottom w:val="0"/>
      <w:divBdr>
        <w:top w:val="none" w:sz="0" w:space="0" w:color="auto"/>
        <w:left w:val="none" w:sz="0" w:space="0" w:color="auto"/>
        <w:bottom w:val="none" w:sz="0" w:space="0" w:color="auto"/>
        <w:right w:val="none" w:sz="0" w:space="0" w:color="auto"/>
      </w:divBdr>
    </w:div>
    <w:div w:id="325595543">
      <w:bodyDiv w:val="1"/>
      <w:marLeft w:val="0"/>
      <w:marRight w:val="0"/>
      <w:marTop w:val="0"/>
      <w:marBottom w:val="0"/>
      <w:divBdr>
        <w:top w:val="none" w:sz="0" w:space="0" w:color="auto"/>
        <w:left w:val="none" w:sz="0" w:space="0" w:color="auto"/>
        <w:bottom w:val="none" w:sz="0" w:space="0" w:color="auto"/>
        <w:right w:val="none" w:sz="0" w:space="0" w:color="auto"/>
      </w:divBdr>
    </w:div>
    <w:div w:id="332875369">
      <w:bodyDiv w:val="1"/>
      <w:marLeft w:val="0"/>
      <w:marRight w:val="0"/>
      <w:marTop w:val="0"/>
      <w:marBottom w:val="0"/>
      <w:divBdr>
        <w:top w:val="none" w:sz="0" w:space="0" w:color="auto"/>
        <w:left w:val="none" w:sz="0" w:space="0" w:color="auto"/>
        <w:bottom w:val="none" w:sz="0" w:space="0" w:color="auto"/>
        <w:right w:val="none" w:sz="0" w:space="0" w:color="auto"/>
      </w:divBdr>
    </w:div>
    <w:div w:id="333266381">
      <w:bodyDiv w:val="1"/>
      <w:marLeft w:val="0"/>
      <w:marRight w:val="0"/>
      <w:marTop w:val="0"/>
      <w:marBottom w:val="0"/>
      <w:divBdr>
        <w:top w:val="none" w:sz="0" w:space="0" w:color="auto"/>
        <w:left w:val="none" w:sz="0" w:space="0" w:color="auto"/>
        <w:bottom w:val="none" w:sz="0" w:space="0" w:color="auto"/>
        <w:right w:val="none" w:sz="0" w:space="0" w:color="auto"/>
      </w:divBdr>
    </w:div>
    <w:div w:id="393704921">
      <w:bodyDiv w:val="1"/>
      <w:marLeft w:val="0"/>
      <w:marRight w:val="0"/>
      <w:marTop w:val="0"/>
      <w:marBottom w:val="0"/>
      <w:divBdr>
        <w:top w:val="none" w:sz="0" w:space="0" w:color="auto"/>
        <w:left w:val="none" w:sz="0" w:space="0" w:color="auto"/>
        <w:bottom w:val="none" w:sz="0" w:space="0" w:color="auto"/>
        <w:right w:val="none" w:sz="0" w:space="0" w:color="auto"/>
      </w:divBdr>
    </w:div>
    <w:div w:id="446050814">
      <w:bodyDiv w:val="1"/>
      <w:marLeft w:val="0"/>
      <w:marRight w:val="0"/>
      <w:marTop w:val="0"/>
      <w:marBottom w:val="0"/>
      <w:divBdr>
        <w:top w:val="none" w:sz="0" w:space="0" w:color="auto"/>
        <w:left w:val="none" w:sz="0" w:space="0" w:color="auto"/>
        <w:bottom w:val="none" w:sz="0" w:space="0" w:color="auto"/>
        <w:right w:val="none" w:sz="0" w:space="0" w:color="auto"/>
      </w:divBdr>
    </w:div>
    <w:div w:id="607658271">
      <w:bodyDiv w:val="1"/>
      <w:marLeft w:val="0"/>
      <w:marRight w:val="0"/>
      <w:marTop w:val="0"/>
      <w:marBottom w:val="0"/>
      <w:divBdr>
        <w:top w:val="none" w:sz="0" w:space="0" w:color="auto"/>
        <w:left w:val="none" w:sz="0" w:space="0" w:color="auto"/>
        <w:bottom w:val="none" w:sz="0" w:space="0" w:color="auto"/>
        <w:right w:val="none" w:sz="0" w:space="0" w:color="auto"/>
      </w:divBdr>
    </w:div>
    <w:div w:id="616453887">
      <w:bodyDiv w:val="1"/>
      <w:marLeft w:val="0"/>
      <w:marRight w:val="0"/>
      <w:marTop w:val="0"/>
      <w:marBottom w:val="0"/>
      <w:divBdr>
        <w:top w:val="none" w:sz="0" w:space="0" w:color="auto"/>
        <w:left w:val="none" w:sz="0" w:space="0" w:color="auto"/>
        <w:bottom w:val="none" w:sz="0" w:space="0" w:color="auto"/>
        <w:right w:val="none" w:sz="0" w:space="0" w:color="auto"/>
      </w:divBdr>
    </w:div>
    <w:div w:id="665978984">
      <w:bodyDiv w:val="1"/>
      <w:marLeft w:val="0"/>
      <w:marRight w:val="0"/>
      <w:marTop w:val="0"/>
      <w:marBottom w:val="0"/>
      <w:divBdr>
        <w:top w:val="none" w:sz="0" w:space="0" w:color="auto"/>
        <w:left w:val="none" w:sz="0" w:space="0" w:color="auto"/>
        <w:bottom w:val="none" w:sz="0" w:space="0" w:color="auto"/>
        <w:right w:val="none" w:sz="0" w:space="0" w:color="auto"/>
      </w:divBdr>
      <w:divsChild>
        <w:div w:id="987128616">
          <w:marLeft w:val="0"/>
          <w:marRight w:val="0"/>
          <w:marTop w:val="0"/>
          <w:marBottom w:val="0"/>
          <w:divBdr>
            <w:top w:val="none" w:sz="0" w:space="0" w:color="auto"/>
            <w:left w:val="none" w:sz="0" w:space="0" w:color="auto"/>
            <w:bottom w:val="none" w:sz="0" w:space="0" w:color="auto"/>
            <w:right w:val="none" w:sz="0" w:space="0" w:color="auto"/>
          </w:divBdr>
          <w:divsChild>
            <w:div w:id="498498641">
              <w:marLeft w:val="0"/>
              <w:marRight w:val="0"/>
              <w:marTop w:val="0"/>
              <w:marBottom w:val="0"/>
              <w:divBdr>
                <w:top w:val="none" w:sz="0" w:space="0" w:color="auto"/>
                <w:left w:val="none" w:sz="0" w:space="0" w:color="auto"/>
                <w:bottom w:val="none" w:sz="0" w:space="0" w:color="auto"/>
                <w:right w:val="none" w:sz="0" w:space="0" w:color="auto"/>
              </w:divBdr>
            </w:div>
            <w:div w:id="484013673">
              <w:marLeft w:val="0"/>
              <w:marRight w:val="0"/>
              <w:marTop w:val="0"/>
              <w:marBottom w:val="0"/>
              <w:divBdr>
                <w:top w:val="none" w:sz="0" w:space="0" w:color="auto"/>
                <w:left w:val="none" w:sz="0" w:space="0" w:color="auto"/>
                <w:bottom w:val="none" w:sz="0" w:space="0" w:color="auto"/>
                <w:right w:val="none" w:sz="0" w:space="0" w:color="auto"/>
              </w:divBdr>
              <w:divsChild>
                <w:div w:id="159693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70879">
          <w:marLeft w:val="0"/>
          <w:marRight w:val="0"/>
          <w:marTop w:val="0"/>
          <w:marBottom w:val="0"/>
          <w:divBdr>
            <w:top w:val="none" w:sz="0" w:space="0" w:color="auto"/>
            <w:left w:val="none" w:sz="0" w:space="0" w:color="auto"/>
            <w:bottom w:val="none" w:sz="0" w:space="0" w:color="auto"/>
            <w:right w:val="none" w:sz="0" w:space="0" w:color="auto"/>
          </w:divBdr>
          <w:divsChild>
            <w:div w:id="770589939">
              <w:marLeft w:val="0"/>
              <w:marRight w:val="0"/>
              <w:marTop w:val="0"/>
              <w:marBottom w:val="0"/>
              <w:divBdr>
                <w:top w:val="none" w:sz="0" w:space="0" w:color="auto"/>
                <w:left w:val="none" w:sz="0" w:space="0" w:color="auto"/>
                <w:bottom w:val="none" w:sz="0" w:space="0" w:color="auto"/>
                <w:right w:val="none" w:sz="0" w:space="0" w:color="auto"/>
              </w:divBdr>
            </w:div>
            <w:div w:id="967510668">
              <w:marLeft w:val="0"/>
              <w:marRight w:val="0"/>
              <w:marTop w:val="0"/>
              <w:marBottom w:val="0"/>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943536">
      <w:bodyDiv w:val="1"/>
      <w:marLeft w:val="0"/>
      <w:marRight w:val="0"/>
      <w:marTop w:val="0"/>
      <w:marBottom w:val="0"/>
      <w:divBdr>
        <w:top w:val="none" w:sz="0" w:space="0" w:color="auto"/>
        <w:left w:val="none" w:sz="0" w:space="0" w:color="auto"/>
        <w:bottom w:val="none" w:sz="0" w:space="0" w:color="auto"/>
        <w:right w:val="none" w:sz="0" w:space="0" w:color="auto"/>
      </w:divBdr>
      <w:divsChild>
        <w:div w:id="983852741">
          <w:marLeft w:val="0"/>
          <w:marRight w:val="0"/>
          <w:marTop w:val="0"/>
          <w:marBottom w:val="0"/>
          <w:divBdr>
            <w:top w:val="none" w:sz="0" w:space="0" w:color="auto"/>
            <w:left w:val="none" w:sz="0" w:space="0" w:color="auto"/>
            <w:bottom w:val="none" w:sz="0" w:space="0" w:color="auto"/>
            <w:right w:val="none" w:sz="0" w:space="0" w:color="auto"/>
          </w:divBdr>
          <w:divsChild>
            <w:div w:id="1120294553">
              <w:marLeft w:val="0"/>
              <w:marRight w:val="0"/>
              <w:marTop w:val="0"/>
              <w:marBottom w:val="0"/>
              <w:divBdr>
                <w:top w:val="none" w:sz="0" w:space="0" w:color="auto"/>
                <w:left w:val="none" w:sz="0" w:space="0" w:color="auto"/>
                <w:bottom w:val="none" w:sz="0" w:space="0" w:color="auto"/>
                <w:right w:val="none" w:sz="0" w:space="0" w:color="auto"/>
              </w:divBdr>
              <w:divsChild>
                <w:div w:id="198475284">
                  <w:marLeft w:val="0"/>
                  <w:marRight w:val="0"/>
                  <w:marTop w:val="0"/>
                  <w:marBottom w:val="0"/>
                  <w:divBdr>
                    <w:top w:val="none" w:sz="0" w:space="0" w:color="auto"/>
                    <w:left w:val="none" w:sz="0" w:space="0" w:color="auto"/>
                    <w:bottom w:val="none" w:sz="0" w:space="0" w:color="auto"/>
                    <w:right w:val="none" w:sz="0" w:space="0" w:color="auto"/>
                  </w:divBdr>
                  <w:divsChild>
                    <w:div w:id="1520199764">
                      <w:marLeft w:val="0"/>
                      <w:marRight w:val="0"/>
                      <w:marTop w:val="0"/>
                      <w:marBottom w:val="0"/>
                      <w:divBdr>
                        <w:top w:val="none" w:sz="0" w:space="0" w:color="auto"/>
                        <w:left w:val="none" w:sz="0" w:space="0" w:color="auto"/>
                        <w:bottom w:val="none" w:sz="0" w:space="0" w:color="auto"/>
                        <w:right w:val="none" w:sz="0" w:space="0" w:color="auto"/>
                      </w:divBdr>
                    </w:div>
                  </w:divsChild>
                </w:div>
                <w:div w:id="1457479920">
                  <w:marLeft w:val="0"/>
                  <w:marRight w:val="0"/>
                  <w:marTop w:val="0"/>
                  <w:marBottom w:val="0"/>
                  <w:divBdr>
                    <w:top w:val="none" w:sz="0" w:space="0" w:color="auto"/>
                    <w:left w:val="none" w:sz="0" w:space="0" w:color="auto"/>
                    <w:bottom w:val="none" w:sz="0" w:space="0" w:color="auto"/>
                    <w:right w:val="none" w:sz="0" w:space="0" w:color="auto"/>
                  </w:divBdr>
                  <w:divsChild>
                    <w:div w:id="979381490">
                      <w:marLeft w:val="0"/>
                      <w:marRight w:val="0"/>
                      <w:marTop w:val="0"/>
                      <w:marBottom w:val="0"/>
                      <w:divBdr>
                        <w:top w:val="none" w:sz="0" w:space="0" w:color="auto"/>
                        <w:left w:val="none" w:sz="0" w:space="0" w:color="auto"/>
                        <w:bottom w:val="none" w:sz="0" w:space="0" w:color="auto"/>
                        <w:right w:val="none" w:sz="0" w:space="0" w:color="auto"/>
                      </w:divBdr>
                    </w:div>
                  </w:divsChild>
                </w:div>
                <w:div w:id="447742976">
                  <w:marLeft w:val="0"/>
                  <w:marRight w:val="0"/>
                  <w:marTop w:val="0"/>
                  <w:marBottom w:val="0"/>
                  <w:divBdr>
                    <w:top w:val="none" w:sz="0" w:space="0" w:color="auto"/>
                    <w:left w:val="none" w:sz="0" w:space="0" w:color="auto"/>
                    <w:bottom w:val="none" w:sz="0" w:space="0" w:color="auto"/>
                    <w:right w:val="none" w:sz="0" w:space="0" w:color="auto"/>
                  </w:divBdr>
                  <w:divsChild>
                    <w:div w:id="1083646952">
                      <w:marLeft w:val="0"/>
                      <w:marRight w:val="0"/>
                      <w:marTop w:val="0"/>
                      <w:marBottom w:val="0"/>
                      <w:divBdr>
                        <w:top w:val="none" w:sz="0" w:space="0" w:color="auto"/>
                        <w:left w:val="none" w:sz="0" w:space="0" w:color="auto"/>
                        <w:bottom w:val="none" w:sz="0" w:space="0" w:color="auto"/>
                        <w:right w:val="none" w:sz="0" w:space="0" w:color="auto"/>
                      </w:divBdr>
                    </w:div>
                  </w:divsChild>
                </w:div>
                <w:div w:id="484203518">
                  <w:marLeft w:val="0"/>
                  <w:marRight w:val="0"/>
                  <w:marTop w:val="0"/>
                  <w:marBottom w:val="0"/>
                  <w:divBdr>
                    <w:top w:val="none" w:sz="0" w:space="0" w:color="auto"/>
                    <w:left w:val="none" w:sz="0" w:space="0" w:color="auto"/>
                    <w:bottom w:val="none" w:sz="0" w:space="0" w:color="auto"/>
                    <w:right w:val="none" w:sz="0" w:space="0" w:color="auto"/>
                  </w:divBdr>
                  <w:divsChild>
                    <w:div w:id="145413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94185">
          <w:marLeft w:val="0"/>
          <w:marRight w:val="0"/>
          <w:marTop w:val="0"/>
          <w:marBottom w:val="0"/>
          <w:divBdr>
            <w:top w:val="none" w:sz="0" w:space="0" w:color="auto"/>
            <w:left w:val="none" w:sz="0" w:space="0" w:color="auto"/>
            <w:bottom w:val="none" w:sz="0" w:space="0" w:color="auto"/>
            <w:right w:val="none" w:sz="0" w:space="0" w:color="auto"/>
          </w:divBdr>
          <w:divsChild>
            <w:div w:id="1344357400">
              <w:marLeft w:val="0"/>
              <w:marRight w:val="0"/>
              <w:marTop w:val="0"/>
              <w:marBottom w:val="0"/>
              <w:divBdr>
                <w:top w:val="none" w:sz="0" w:space="0" w:color="auto"/>
                <w:left w:val="none" w:sz="0" w:space="0" w:color="auto"/>
                <w:bottom w:val="none" w:sz="0" w:space="0" w:color="auto"/>
                <w:right w:val="none" w:sz="0" w:space="0" w:color="auto"/>
              </w:divBdr>
              <w:divsChild>
                <w:div w:id="6711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4310">
          <w:marLeft w:val="0"/>
          <w:marRight w:val="0"/>
          <w:marTop w:val="0"/>
          <w:marBottom w:val="0"/>
          <w:divBdr>
            <w:top w:val="none" w:sz="0" w:space="0" w:color="auto"/>
            <w:left w:val="none" w:sz="0" w:space="0" w:color="auto"/>
            <w:bottom w:val="none" w:sz="0" w:space="0" w:color="auto"/>
            <w:right w:val="none" w:sz="0" w:space="0" w:color="auto"/>
          </w:divBdr>
          <w:divsChild>
            <w:div w:id="1799492675">
              <w:marLeft w:val="0"/>
              <w:marRight w:val="0"/>
              <w:marTop w:val="0"/>
              <w:marBottom w:val="0"/>
              <w:divBdr>
                <w:top w:val="none" w:sz="0" w:space="0" w:color="auto"/>
                <w:left w:val="none" w:sz="0" w:space="0" w:color="auto"/>
                <w:bottom w:val="none" w:sz="0" w:space="0" w:color="auto"/>
                <w:right w:val="none" w:sz="0" w:space="0" w:color="auto"/>
              </w:divBdr>
              <w:divsChild>
                <w:div w:id="687409022">
                  <w:marLeft w:val="0"/>
                  <w:marRight w:val="0"/>
                  <w:marTop w:val="0"/>
                  <w:marBottom w:val="0"/>
                  <w:divBdr>
                    <w:top w:val="none" w:sz="0" w:space="0" w:color="auto"/>
                    <w:left w:val="none" w:sz="0" w:space="0" w:color="auto"/>
                    <w:bottom w:val="none" w:sz="0" w:space="0" w:color="auto"/>
                    <w:right w:val="none" w:sz="0" w:space="0" w:color="auto"/>
                  </w:divBdr>
                  <w:divsChild>
                    <w:div w:id="1797527965">
                      <w:marLeft w:val="0"/>
                      <w:marRight w:val="0"/>
                      <w:marTop w:val="0"/>
                      <w:marBottom w:val="0"/>
                      <w:divBdr>
                        <w:top w:val="none" w:sz="0" w:space="0" w:color="auto"/>
                        <w:left w:val="none" w:sz="0" w:space="0" w:color="auto"/>
                        <w:bottom w:val="none" w:sz="0" w:space="0" w:color="auto"/>
                        <w:right w:val="none" w:sz="0" w:space="0" w:color="auto"/>
                      </w:divBdr>
                    </w:div>
                  </w:divsChild>
                </w:div>
                <w:div w:id="1483959565">
                  <w:marLeft w:val="0"/>
                  <w:marRight w:val="0"/>
                  <w:marTop w:val="0"/>
                  <w:marBottom w:val="0"/>
                  <w:divBdr>
                    <w:top w:val="none" w:sz="0" w:space="0" w:color="auto"/>
                    <w:left w:val="none" w:sz="0" w:space="0" w:color="auto"/>
                    <w:bottom w:val="none" w:sz="0" w:space="0" w:color="auto"/>
                    <w:right w:val="none" w:sz="0" w:space="0" w:color="auto"/>
                  </w:divBdr>
                  <w:divsChild>
                    <w:div w:id="357243167">
                      <w:marLeft w:val="0"/>
                      <w:marRight w:val="0"/>
                      <w:marTop w:val="0"/>
                      <w:marBottom w:val="0"/>
                      <w:divBdr>
                        <w:top w:val="none" w:sz="0" w:space="0" w:color="auto"/>
                        <w:left w:val="none" w:sz="0" w:space="0" w:color="auto"/>
                        <w:bottom w:val="none" w:sz="0" w:space="0" w:color="auto"/>
                        <w:right w:val="none" w:sz="0" w:space="0" w:color="auto"/>
                      </w:divBdr>
                    </w:div>
                  </w:divsChild>
                </w:div>
                <w:div w:id="2094082110">
                  <w:marLeft w:val="0"/>
                  <w:marRight w:val="0"/>
                  <w:marTop w:val="0"/>
                  <w:marBottom w:val="0"/>
                  <w:divBdr>
                    <w:top w:val="none" w:sz="0" w:space="0" w:color="auto"/>
                    <w:left w:val="none" w:sz="0" w:space="0" w:color="auto"/>
                    <w:bottom w:val="none" w:sz="0" w:space="0" w:color="auto"/>
                    <w:right w:val="none" w:sz="0" w:space="0" w:color="auto"/>
                  </w:divBdr>
                  <w:divsChild>
                    <w:div w:id="1132406123">
                      <w:marLeft w:val="0"/>
                      <w:marRight w:val="0"/>
                      <w:marTop w:val="0"/>
                      <w:marBottom w:val="0"/>
                      <w:divBdr>
                        <w:top w:val="none" w:sz="0" w:space="0" w:color="auto"/>
                        <w:left w:val="none" w:sz="0" w:space="0" w:color="auto"/>
                        <w:bottom w:val="none" w:sz="0" w:space="0" w:color="auto"/>
                        <w:right w:val="none" w:sz="0" w:space="0" w:color="auto"/>
                      </w:divBdr>
                    </w:div>
                  </w:divsChild>
                </w:div>
                <w:div w:id="914632312">
                  <w:marLeft w:val="0"/>
                  <w:marRight w:val="0"/>
                  <w:marTop w:val="0"/>
                  <w:marBottom w:val="0"/>
                  <w:divBdr>
                    <w:top w:val="none" w:sz="0" w:space="0" w:color="auto"/>
                    <w:left w:val="none" w:sz="0" w:space="0" w:color="auto"/>
                    <w:bottom w:val="none" w:sz="0" w:space="0" w:color="auto"/>
                    <w:right w:val="none" w:sz="0" w:space="0" w:color="auto"/>
                  </w:divBdr>
                  <w:divsChild>
                    <w:div w:id="724185730">
                      <w:marLeft w:val="0"/>
                      <w:marRight w:val="0"/>
                      <w:marTop w:val="0"/>
                      <w:marBottom w:val="0"/>
                      <w:divBdr>
                        <w:top w:val="none" w:sz="0" w:space="0" w:color="auto"/>
                        <w:left w:val="none" w:sz="0" w:space="0" w:color="auto"/>
                        <w:bottom w:val="none" w:sz="0" w:space="0" w:color="auto"/>
                        <w:right w:val="none" w:sz="0" w:space="0" w:color="auto"/>
                      </w:divBdr>
                    </w:div>
                  </w:divsChild>
                </w:div>
                <w:div w:id="1406221109">
                  <w:marLeft w:val="0"/>
                  <w:marRight w:val="0"/>
                  <w:marTop w:val="0"/>
                  <w:marBottom w:val="0"/>
                  <w:divBdr>
                    <w:top w:val="none" w:sz="0" w:space="0" w:color="auto"/>
                    <w:left w:val="none" w:sz="0" w:space="0" w:color="auto"/>
                    <w:bottom w:val="none" w:sz="0" w:space="0" w:color="auto"/>
                    <w:right w:val="none" w:sz="0" w:space="0" w:color="auto"/>
                  </w:divBdr>
                  <w:divsChild>
                    <w:div w:id="1387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737019">
          <w:marLeft w:val="0"/>
          <w:marRight w:val="0"/>
          <w:marTop w:val="0"/>
          <w:marBottom w:val="0"/>
          <w:divBdr>
            <w:top w:val="none" w:sz="0" w:space="0" w:color="auto"/>
            <w:left w:val="none" w:sz="0" w:space="0" w:color="auto"/>
            <w:bottom w:val="none" w:sz="0" w:space="0" w:color="auto"/>
            <w:right w:val="none" w:sz="0" w:space="0" w:color="auto"/>
          </w:divBdr>
          <w:divsChild>
            <w:div w:id="787816000">
              <w:marLeft w:val="0"/>
              <w:marRight w:val="0"/>
              <w:marTop w:val="0"/>
              <w:marBottom w:val="0"/>
              <w:divBdr>
                <w:top w:val="none" w:sz="0" w:space="0" w:color="auto"/>
                <w:left w:val="none" w:sz="0" w:space="0" w:color="auto"/>
                <w:bottom w:val="none" w:sz="0" w:space="0" w:color="auto"/>
                <w:right w:val="none" w:sz="0" w:space="0" w:color="auto"/>
              </w:divBdr>
              <w:divsChild>
                <w:div w:id="116189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5156">
          <w:marLeft w:val="0"/>
          <w:marRight w:val="0"/>
          <w:marTop w:val="0"/>
          <w:marBottom w:val="0"/>
          <w:divBdr>
            <w:top w:val="none" w:sz="0" w:space="0" w:color="auto"/>
            <w:left w:val="none" w:sz="0" w:space="0" w:color="auto"/>
            <w:bottom w:val="none" w:sz="0" w:space="0" w:color="auto"/>
            <w:right w:val="none" w:sz="0" w:space="0" w:color="auto"/>
          </w:divBdr>
          <w:divsChild>
            <w:div w:id="2020499240">
              <w:marLeft w:val="0"/>
              <w:marRight w:val="0"/>
              <w:marTop w:val="0"/>
              <w:marBottom w:val="0"/>
              <w:divBdr>
                <w:top w:val="none" w:sz="0" w:space="0" w:color="auto"/>
                <w:left w:val="none" w:sz="0" w:space="0" w:color="auto"/>
                <w:bottom w:val="none" w:sz="0" w:space="0" w:color="auto"/>
                <w:right w:val="none" w:sz="0" w:space="0" w:color="auto"/>
              </w:divBdr>
            </w:div>
          </w:divsChild>
        </w:div>
        <w:div w:id="1526947477">
          <w:marLeft w:val="0"/>
          <w:marRight w:val="0"/>
          <w:marTop w:val="0"/>
          <w:marBottom w:val="0"/>
          <w:divBdr>
            <w:top w:val="none" w:sz="0" w:space="0" w:color="auto"/>
            <w:left w:val="none" w:sz="0" w:space="0" w:color="auto"/>
            <w:bottom w:val="none" w:sz="0" w:space="0" w:color="auto"/>
            <w:right w:val="none" w:sz="0" w:space="0" w:color="auto"/>
          </w:divBdr>
          <w:divsChild>
            <w:div w:id="639580553">
              <w:marLeft w:val="0"/>
              <w:marRight w:val="0"/>
              <w:marTop w:val="0"/>
              <w:marBottom w:val="0"/>
              <w:divBdr>
                <w:top w:val="none" w:sz="0" w:space="0" w:color="auto"/>
                <w:left w:val="none" w:sz="0" w:space="0" w:color="auto"/>
                <w:bottom w:val="none" w:sz="0" w:space="0" w:color="auto"/>
                <w:right w:val="none" w:sz="0" w:space="0" w:color="auto"/>
              </w:divBdr>
              <w:divsChild>
                <w:div w:id="15797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7418">
          <w:marLeft w:val="0"/>
          <w:marRight w:val="0"/>
          <w:marTop w:val="0"/>
          <w:marBottom w:val="0"/>
          <w:divBdr>
            <w:top w:val="none" w:sz="0" w:space="0" w:color="auto"/>
            <w:left w:val="none" w:sz="0" w:space="0" w:color="auto"/>
            <w:bottom w:val="none" w:sz="0" w:space="0" w:color="auto"/>
            <w:right w:val="none" w:sz="0" w:space="0" w:color="auto"/>
          </w:divBdr>
          <w:divsChild>
            <w:div w:id="1830442459">
              <w:marLeft w:val="0"/>
              <w:marRight w:val="0"/>
              <w:marTop w:val="0"/>
              <w:marBottom w:val="0"/>
              <w:divBdr>
                <w:top w:val="none" w:sz="0" w:space="0" w:color="auto"/>
                <w:left w:val="none" w:sz="0" w:space="0" w:color="auto"/>
                <w:bottom w:val="none" w:sz="0" w:space="0" w:color="auto"/>
                <w:right w:val="none" w:sz="0" w:space="0" w:color="auto"/>
              </w:divBdr>
              <w:divsChild>
                <w:div w:id="99450145">
                  <w:marLeft w:val="0"/>
                  <w:marRight w:val="0"/>
                  <w:marTop w:val="0"/>
                  <w:marBottom w:val="0"/>
                  <w:divBdr>
                    <w:top w:val="none" w:sz="0" w:space="0" w:color="auto"/>
                    <w:left w:val="none" w:sz="0" w:space="0" w:color="auto"/>
                    <w:bottom w:val="none" w:sz="0" w:space="0" w:color="auto"/>
                    <w:right w:val="none" w:sz="0" w:space="0" w:color="auto"/>
                  </w:divBdr>
                  <w:divsChild>
                    <w:div w:id="574779884">
                      <w:marLeft w:val="0"/>
                      <w:marRight w:val="0"/>
                      <w:marTop w:val="0"/>
                      <w:marBottom w:val="0"/>
                      <w:divBdr>
                        <w:top w:val="none" w:sz="0" w:space="0" w:color="auto"/>
                        <w:left w:val="none" w:sz="0" w:space="0" w:color="auto"/>
                        <w:bottom w:val="none" w:sz="0" w:space="0" w:color="auto"/>
                        <w:right w:val="none" w:sz="0" w:space="0" w:color="auto"/>
                      </w:divBdr>
                    </w:div>
                  </w:divsChild>
                </w:div>
                <w:div w:id="184180006">
                  <w:marLeft w:val="0"/>
                  <w:marRight w:val="0"/>
                  <w:marTop w:val="0"/>
                  <w:marBottom w:val="0"/>
                  <w:divBdr>
                    <w:top w:val="none" w:sz="0" w:space="0" w:color="auto"/>
                    <w:left w:val="none" w:sz="0" w:space="0" w:color="auto"/>
                    <w:bottom w:val="none" w:sz="0" w:space="0" w:color="auto"/>
                    <w:right w:val="none" w:sz="0" w:space="0" w:color="auto"/>
                  </w:divBdr>
                  <w:divsChild>
                    <w:div w:id="491794015">
                      <w:marLeft w:val="0"/>
                      <w:marRight w:val="0"/>
                      <w:marTop w:val="0"/>
                      <w:marBottom w:val="0"/>
                      <w:divBdr>
                        <w:top w:val="none" w:sz="0" w:space="0" w:color="auto"/>
                        <w:left w:val="none" w:sz="0" w:space="0" w:color="auto"/>
                        <w:bottom w:val="none" w:sz="0" w:space="0" w:color="auto"/>
                        <w:right w:val="none" w:sz="0" w:space="0" w:color="auto"/>
                      </w:divBdr>
                    </w:div>
                  </w:divsChild>
                </w:div>
                <w:div w:id="1218395570">
                  <w:marLeft w:val="0"/>
                  <w:marRight w:val="0"/>
                  <w:marTop w:val="0"/>
                  <w:marBottom w:val="0"/>
                  <w:divBdr>
                    <w:top w:val="none" w:sz="0" w:space="0" w:color="auto"/>
                    <w:left w:val="none" w:sz="0" w:space="0" w:color="auto"/>
                    <w:bottom w:val="none" w:sz="0" w:space="0" w:color="auto"/>
                    <w:right w:val="none" w:sz="0" w:space="0" w:color="auto"/>
                  </w:divBdr>
                  <w:divsChild>
                    <w:div w:id="516039748">
                      <w:marLeft w:val="0"/>
                      <w:marRight w:val="0"/>
                      <w:marTop w:val="0"/>
                      <w:marBottom w:val="0"/>
                      <w:divBdr>
                        <w:top w:val="none" w:sz="0" w:space="0" w:color="auto"/>
                        <w:left w:val="none" w:sz="0" w:space="0" w:color="auto"/>
                        <w:bottom w:val="none" w:sz="0" w:space="0" w:color="auto"/>
                        <w:right w:val="none" w:sz="0" w:space="0" w:color="auto"/>
                      </w:divBdr>
                    </w:div>
                  </w:divsChild>
                </w:div>
                <w:div w:id="1401708831">
                  <w:marLeft w:val="0"/>
                  <w:marRight w:val="0"/>
                  <w:marTop w:val="0"/>
                  <w:marBottom w:val="0"/>
                  <w:divBdr>
                    <w:top w:val="none" w:sz="0" w:space="0" w:color="auto"/>
                    <w:left w:val="none" w:sz="0" w:space="0" w:color="auto"/>
                    <w:bottom w:val="none" w:sz="0" w:space="0" w:color="auto"/>
                    <w:right w:val="none" w:sz="0" w:space="0" w:color="auto"/>
                  </w:divBdr>
                  <w:divsChild>
                    <w:div w:id="1475218388">
                      <w:marLeft w:val="0"/>
                      <w:marRight w:val="0"/>
                      <w:marTop w:val="0"/>
                      <w:marBottom w:val="0"/>
                      <w:divBdr>
                        <w:top w:val="none" w:sz="0" w:space="0" w:color="auto"/>
                        <w:left w:val="none" w:sz="0" w:space="0" w:color="auto"/>
                        <w:bottom w:val="none" w:sz="0" w:space="0" w:color="auto"/>
                        <w:right w:val="none" w:sz="0" w:space="0" w:color="auto"/>
                      </w:divBdr>
                    </w:div>
                  </w:divsChild>
                </w:div>
                <w:div w:id="1491213787">
                  <w:marLeft w:val="0"/>
                  <w:marRight w:val="0"/>
                  <w:marTop w:val="0"/>
                  <w:marBottom w:val="0"/>
                  <w:divBdr>
                    <w:top w:val="none" w:sz="0" w:space="0" w:color="auto"/>
                    <w:left w:val="none" w:sz="0" w:space="0" w:color="auto"/>
                    <w:bottom w:val="none" w:sz="0" w:space="0" w:color="auto"/>
                    <w:right w:val="none" w:sz="0" w:space="0" w:color="auto"/>
                  </w:divBdr>
                  <w:divsChild>
                    <w:div w:id="240532089">
                      <w:marLeft w:val="0"/>
                      <w:marRight w:val="0"/>
                      <w:marTop w:val="0"/>
                      <w:marBottom w:val="0"/>
                      <w:divBdr>
                        <w:top w:val="none" w:sz="0" w:space="0" w:color="auto"/>
                        <w:left w:val="none" w:sz="0" w:space="0" w:color="auto"/>
                        <w:bottom w:val="none" w:sz="0" w:space="0" w:color="auto"/>
                        <w:right w:val="none" w:sz="0" w:space="0" w:color="auto"/>
                      </w:divBdr>
                    </w:div>
                  </w:divsChild>
                </w:div>
                <w:div w:id="934024028">
                  <w:marLeft w:val="0"/>
                  <w:marRight w:val="0"/>
                  <w:marTop w:val="0"/>
                  <w:marBottom w:val="0"/>
                  <w:divBdr>
                    <w:top w:val="none" w:sz="0" w:space="0" w:color="auto"/>
                    <w:left w:val="none" w:sz="0" w:space="0" w:color="auto"/>
                    <w:bottom w:val="none" w:sz="0" w:space="0" w:color="auto"/>
                    <w:right w:val="none" w:sz="0" w:space="0" w:color="auto"/>
                  </w:divBdr>
                  <w:divsChild>
                    <w:div w:id="1513299678">
                      <w:marLeft w:val="0"/>
                      <w:marRight w:val="0"/>
                      <w:marTop w:val="0"/>
                      <w:marBottom w:val="0"/>
                      <w:divBdr>
                        <w:top w:val="none" w:sz="0" w:space="0" w:color="auto"/>
                        <w:left w:val="none" w:sz="0" w:space="0" w:color="auto"/>
                        <w:bottom w:val="none" w:sz="0" w:space="0" w:color="auto"/>
                        <w:right w:val="none" w:sz="0" w:space="0" w:color="auto"/>
                      </w:divBdr>
                    </w:div>
                  </w:divsChild>
                </w:div>
                <w:div w:id="1263226082">
                  <w:marLeft w:val="0"/>
                  <w:marRight w:val="0"/>
                  <w:marTop w:val="0"/>
                  <w:marBottom w:val="0"/>
                  <w:divBdr>
                    <w:top w:val="none" w:sz="0" w:space="0" w:color="auto"/>
                    <w:left w:val="none" w:sz="0" w:space="0" w:color="auto"/>
                    <w:bottom w:val="none" w:sz="0" w:space="0" w:color="auto"/>
                    <w:right w:val="none" w:sz="0" w:space="0" w:color="auto"/>
                  </w:divBdr>
                  <w:divsChild>
                    <w:div w:id="1070229169">
                      <w:marLeft w:val="0"/>
                      <w:marRight w:val="0"/>
                      <w:marTop w:val="0"/>
                      <w:marBottom w:val="0"/>
                      <w:divBdr>
                        <w:top w:val="none" w:sz="0" w:space="0" w:color="auto"/>
                        <w:left w:val="none" w:sz="0" w:space="0" w:color="auto"/>
                        <w:bottom w:val="none" w:sz="0" w:space="0" w:color="auto"/>
                        <w:right w:val="none" w:sz="0" w:space="0" w:color="auto"/>
                      </w:divBdr>
                    </w:div>
                  </w:divsChild>
                </w:div>
                <w:div w:id="1342585225">
                  <w:marLeft w:val="0"/>
                  <w:marRight w:val="0"/>
                  <w:marTop w:val="0"/>
                  <w:marBottom w:val="0"/>
                  <w:divBdr>
                    <w:top w:val="none" w:sz="0" w:space="0" w:color="auto"/>
                    <w:left w:val="none" w:sz="0" w:space="0" w:color="auto"/>
                    <w:bottom w:val="none" w:sz="0" w:space="0" w:color="auto"/>
                    <w:right w:val="none" w:sz="0" w:space="0" w:color="auto"/>
                  </w:divBdr>
                  <w:divsChild>
                    <w:div w:id="456220440">
                      <w:marLeft w:val="0"/>
                      <w:marRight w:val="0"/>
                      <w:marTop w:val="0"/>
                      <w:marBottom w:val="0"/>
                      <w:divBdr>
                        <w:top w:val="none" w:sz="0" w:space="0" w:color="auto"/>
                        <w:left w:val="none" w:sz="0" w:space="0" w:color="auto"/>
                        <w:bottom w:val="none" w:sz="0" w:space="0" w:color="auto"/>
                        <w:right w:val="none" w:sz="0" w:space="0" w:color="auto"/>
                      </w:divBdr>
                    </w:div>
                  </w:divsChild>
                </w:div>
                <w:div w:id="490214324">
                  <w:marLeft w:val="0"/>
                  <w:marRight w:val="0"/>
                  <w:marTop w:val="0"/>
                  <w:marBottom w:val="0"/>
                  <w:divBdr>
                    <w:top w:val="none" w:sz="0" w:space="0" w:color="auto"/>
                    <w:left w:val="none" w:sz="0" w:space="0" w:color="auto"/>
                    <w:bottom w:val="none" w:sz="0" w:space="0" w:color="auto"/>
                    <w:right w:val="none" w:sz="0" w:space="0" w:color="auto"/>
                  </w:divBdr>
                  <w:divsChild>
                    <w:div w:id="1305893438">
                      <w:marLeft w:val="0"/>
                      <w:marRight w:val="0"/>
                      <w:marTop w:val="0"/>
                      <w:marBottom w:val="0"/>
                      <w:divBdr>
                        <w:top w:val="none" w:sz="0" w:space="0" w:color="auto"/>
                        <w:left w:val="none" w:sz="0" w:space="0" w:color="auto"/>
                        <w:bottom w:val="none" w:sz="0" w:space="0" w:color="auto"/>
                        <w:right w:val="none" w:sz="0" w:space="0" w:color="auto"/>
                      </w:divBdr>
                    </w:div>
                  </w:divsChild>
                </w:div>
                <w:div w:id="1031759457">
                  <w:marLeft w:val="0"/>
                  <w:marRight w:val="0"/>
                  <w:marTop w:val="0"/>
                  <w:marBottom w:val="0"/>
                  <w:divBdr>
                    <w:top w:val="none" w:sz="0" w:space="0" w:color="auto"/>
                    <w:left w:val="none" w:sz="0" w:space="0" w:color="auto"/>
                    <w:bottom w:val="none" w:sz="0" w:space="0" w:color="auto"/>
                    <w:right w:val="none" w:sz="0" w:space="0" w:color="auto"/>
                  </w:divBdr>
                  <w:divsChild>
                    <w:div w:id="2097242250">
                      <w:marLeft w:val="0"/>
                      <w:marRight w:val="0"/>
                      <w:marTop w:val="0"/>
                      <w:marBottom w:val="0"/>
                      <w:divBdr>
                        <w:top w:val="none" w:sz="0" w:space="0" w:color="auto"/>
                        <w:left w:val="none" w:sz="0" w:space="0" w:color="auto"/>
                        <w:bottom w:val="none" w:sz="0" w:space="0" w:color="auto"/>
                        <w:right w:val="none" w:sz="0" w:space="0" w:color="auto"/>
                      </w:divBdr>
                    </w:div>
                  </w:divsChild>
                </w:div>
                <w:div w:id="220406420">
                  <w:marLeft w:val="0"/>
                  <w:marRight w:val="0"/>
                  <w:marTop w:val="0"/>
                  <w:marBottom w:val="0"/>
                  <w:divBdr>
                    <w:top w:val="none" w:sz="0" w:space="0" w:color="auto"/>
                    <w:left w:val="none" w:sz="0" w:space="0" w:color="auto"/>
                    <w:bottom w:val="none" w:sz="0" w:space="0" w:color="auto"/>
                    <w:right w:val="none" w:sz="0" w:space="0" w:color="auto"/>
                  </w:divBdr>
                  <w:divsChild>
                    <w:div w:id="617640184">
                      <w:marLeft w:val="0"/>
                      <w:marRight w:val="0"/>
                      <w:marTop w:val="0"/>
                      <w:marBottom w:val="0"/>
                      <w:divBdr>
                        <w:top w:val="none" w:sz="0" w:space="0" w:color="auto"/>
                        <w:left w:val="none" w:sz="0" w:space="0" w:color="auto"/>
                        <w:bottom w:val="none" w:sz="0" w:space="0" w:color="auto"/>
                        <w:right w:val="none" w:sz="0" w:space="0" w:color="auto"/>
                      </w:divBdr>
                    </w:div>
                  </w:divsChild>
                </w:div>
                <w:div w:id="616569461">
                  <w:marLeft w:val="0"/>
                  <w:marRight w:val="0"/>
                  <w:marTop w:val="0"/>
                  <w:marBottom w:val="0"/>
                  <w:divBdr>
                    <w:top w:val="none" w:sz="0" w:space="0" w:color="auto"/>
                    <w:left w:val="none" w:sz="0" w:space="0" w:color="auto"/>
                    <w:bottom w:val="none" w:sz="0" w:space="0" w:color="auto"/>
                    <w:right w:val="none" w:sz="0" w:space="0" w:color="auto"/>
                  </w:divBdr>
                  <w:divsChild>
                    <w:div w:id="709036981">
                      <w:marLeft w:val="0"/>
                      <w:marRight w:val="0"/>
                      <w:marTop w:val="0"/>
                      <w:marBottom w:val="0"/>
                      <w:divBdr>
                        <w:top w:val="none" w:sz="0" w:space="0" w:color="auto"/>
                        <w:left w:val="none" w:sz="0" w:space="0" w:color="auto"/>
                        <w:bottom w:val="none" w:sz="0" w:space="0" w:color="auto"/>
                        <w:right w:val="none" w:sz="0" w:space="0" w:color="auto"/>
                      </w:divBdr>
                    </w:div>
                  </w:divsChild>
                </w:div>
                <w:div w:id="1450931683">
                  <w:marLeft w:val="0"/>
                  <w:marRight w:val="0"/>
                  <w:marTop w:val="0"/>
                  <w:marBottom w:val="0"/>
                  <w:divBdr>
                    <w:top w:val="none" w:sz="0" w:space="0" w:color="auto"/>
                    <w:left w:val="none" w:sz="0" w:space="0" w:color="auto"/>
                    <w:bottom w:val="none" w:sz="0" w:space="0" w:color="auto"/>
                    <w:right w:val="none" w:sz="0" w:space="0" w:color="auto"/>
                  </w:divBdr>
                  <w:divsChild>
                    <w:div w:id="2064715536">
                      <w:marLeft w:val="0"/>
                      <w:marRight w:val="0"/>
                      <w:marTop w:val="0"/>
                      <w:marBottom w:val="0"/>
                      <w:divBdr>
                        <w:top w:val="none" w:sz="0" w:space="0" w:color="auto"/>
                        <w:left w:val="none" w:sz="0" w:space="0" w:color="auto"/>
                        <w:bottom w:val="none" w:sz="0" w:space="0" w:color="auto"/>
                        <w:right w:val="none" w:sz="0" w:space="0" w:color="auto"/>
                      </w:divBdr>
                    </w:div>
                  </w:divsChild>
                </w:div>
                <w:div w:id="1054541720">
                  <w:marLeft w:val="0"/>
                  <w:marRight w:val="0"/>
                  <w:marTop w:val="0"/>
                  <w:marBottom w:val="0"/>
                  <w:divBdr>
                    <w:top w:val="none" w:sz="0" w:space="0" w:color="auto"/>
                    <w:left w:val="none" w:sz="0" w:space="0" w:color="auto"/>
                    <w:bottom w:val="none" w:sz="0" w:space="0" w:color="auto"/>
                    <w:right w:val="none" w:sz="0" w:space="0" w:color="auto"/>
                  </w:divBdr>
                  <w:divsChild>
                    <w:div w:id="2847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07063">
          <w:marLeft w:val="0"/>
          <w:marRight w:val="0"/>
          <w:marTop w:val="0"/>
          <w:marBottom w:val="0"/>
          <w:divBdr>
            <w:top w:val="none" w:sz="0" w:space="0" w:color="auto"/>
            <w:left w:val="none" w:sz="0" w:space="0" w:color="auto"/>
            <w:bottom w:val="none" w:sz="0" w:space="0" w:color="auto"/>
            <w:right w:val="none" w:sz="0" w:space="0" w:color="auto"/>
          </w:divBdr>
          <w:divsChild>
            <w:div w:id="561794675">
              <w:marLeft w:val="0"/>
              <w:marRight w:val="0"/>
              <w:marTop w:val="0"/>
              <w:marBottom w:val="0"/>
              <w:divBdr>
                <w:top w:val="none" w:sz="0" w:space="0" w:color="auto"/>
                <w:left w:val="none" w:sz="0" w:space="0" w:color="auto"/>
                <w:bottom w:val="none" w:sz="0" w:space="0" w:color="auto"/>
                <w:right w:val="none" w:sz="0" w:space="0" w:color="auto"/>
              </w:divBdr>
              <w:divsChild>
                <w:div w:id="12288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39575">
          <w:marLeft w:val="0"/>
          <w:marRight w:val="0"/>
          <w:marTop w:val="0"/>
          <w:marBottom w:val="0"/>
          <w:divBdr>
            <w:top w:val="none" w:sz="0" w:space="0" w:color="auto"/>
            <w:left w:val="none" w:sz="0" w:space="0" w:color="auto"/>
            <w:bottom w:val="none" w:sz="0" w:space="0" w:color="auto"/>
            <w:right w:val="none" w:sz="0" w:space="0" w:color="auto"/>
          </w:divBdr>
          <w:divsChild>
            <w:div w:id="184560422">
              <w:marLeft w:val="0"/>
              <w:marRight w:val="0"/>
              <w:marTop w:val="0"/>
              <w:marBottom w:val="0"/>
              <w:divBdr>
                <w:top w:val="none" w:sz="0" w:space="0" w:color="auto"/>
                <w:left w:val="none" w:sz="0" w:space="0" w:color="auto"/>
                <w:bottom w:val="none" w:sz="0" w:space="0" w:color="auto"/>
                <w:right w:val="none" w:sz="0" w:space="0" w:color="auto"/>
              </w:divBdr>
              <w:divsChild>
                <w:div w:id="283464238">
                  <w:marLeft w:val="0"/>
                  <w:marRight w:val="0"/>
                  <w:marTop w:val="0"/>
                  <w:marBottom w:val="0"/>
                  <w:divBdr>
                    <w:top w:val="none" w:sz="0" w:space="0" w:color="auto"/>
                    <w:left w:val="none" w:sz="0" w:space="0" w:color="auto"/>
                    <w:bottom w:val="none" w:sz="0" w:space="0" w:color="auto"/>
                    <w:right w:val="none" w:sz="0" w:space="0" w:color="auto"/>
                  </w:divBdr>
                  <w:divsChild>
                    <w:div w:id="1505516404">
                      <w:marLeft w:val="0"/>
                      <w:marRight w:val="0"/>
                      <w:marTop w:val="0"/>
                      <w:marBottom w:val="0"/>
                      <w:divBdr>
                        <w:top w:val="none" w:sz="0" w:space="0" w:color="auto"/>
                        <w:left w:val="none" w:sz="0" w:space="0" w:color="auto"/>
                        <w:bottom w:val="none" w:sz="0" w:space="0" w:color="auto"/>
                        <w:right w:val="none" w:sz="0" w:space="0" w:color="auto"/>
                      </w:divBdr>
                    </w:div>
                  </w:divsChild>
                </w:div>
                <w:div w:id="1726565488">
                  <w:marLeft w:val="0"/>
                  <w:marRight w:val="0"/>
                  <w:marTop w:val="0"/>
                  <w:marBottom w:val="0"/>
                  <w:divBdr>
                    <w:top w:val="none" w:sz="0" w:space="0" w:color="auto"/>
                    <w:left w:val="none" w:sz="0" w:space="0" w:color="auto"/>
                    <w:bottom w:val="none" w:sz="0" w:space="0" w:color="auto"/>
                    <w:right w:val="none" w:sz="0" w:space="0" w:color="auto"/>
                  </w:divBdr>
                  <w:divsChild>
                    <w:div w:id="7977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31235">
          <w:marLeft w:val="0"/>
          <w:marRight w:val="0"/>
          <w:marTop w:val="0"/>
          <w:marBottom w:val="0"/>
          <w:divBdr>
            <w:top w:val="none" w:sz="0" w:space="0" w:color="auto"/>
            <w:left w:val="none" w:sz="0" w:space="0" w:color="auto"/>
            <w:bottom w:val="none" w:sz="0" w:space="0" w:color="auto"/>
            <w:right w:val="none" w:sz="0" w:space="0" w:color="auto"/>
          </w:divBdr>
          <w:divsChild>
            <w:div w:id="359010016">
              <w:marLeft w:val="0"/>
              <w:marRight w:val="0"/>
              <w:marTop w:val="0"/>
              <w:marBottom w:val="0"/>
              <w:divBdr>
                <w:top w:val="none" w:sz="0" w:space="0" w:color="auto"/>
                <w:left w:val="none" w:sz="0" w:space="0" w:color="auto"/>
                <w:bottom w:val="none" w:sz="0" w:space="0" w:color="auto"/>
                <w:right w:val="none" w:sz="0" w:space="0" w:color="auto"/>
              </w:divBdr>
              <w:divsChild>
                <w:div w:id="1519853714">
                  <w:marLeft w:val="0"/>
                  <w:marRight w:val="0"/>
                  <w:marTop w:val="0"/>
                  <w:marBottom w:val="0"/>
                  <w:divBdr>
                    <w:top w:val="none" w:sz="0" w:space="0" w:color="auto"/>
                    <w:left w:val="none" w:sz="0" w:space="0" w:color="auto"/>
                    <w:bottom w:val="none" w:sz="0" w:space="0" w:color="auto"/>
                    <w:right w:val="none" w:sz="0" w:space="0" w:color="auto"/>
                  </w:divBdr>
                </w:div>
              </w:divsChild>
            </w:div>
            <w:div w:id="1351684045">
              <w:marLeft w:val="0"/>
              <w:marRight w:val="0"/>
              <w:marTop w:val="0"/>
              <w:marBottom w:val="0"/>
              <w:divBdr>
                <w:top w:val="none" w:sz="0" w:space="0" w:color="auto"/>
                <w:left w:val="none" w:sz="0" w:space="0" w:color="auto"/>
                <w:bottom w:val="none" w:sz="0" w:space="0" w:color="auto"/>
                <w:right w:val="none" w:sz="0" w:space="0" w:color="auto"/>
              </w:divBdr>
              <w:divsChild>
                <w:div w:id="10682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21601">
          <w:marLeft w:val="0"/>
          <w:marRight w:val="0"/>
          <w:marTop w:val="0"/>
          <w:marBottom w:val="0"/>
          <w:divBdr>
            <w:top w:val="none" w:sz="0" w:space="0" w:color="auto"/>
            <w:left w:val="none" w:sz="0" w:space="0" w:color="auto"/>
            <w:bottom w:val="none" w:sz="0" w:space="0" w:color="auto"/>
            <w:right w:val="none" w:sz="0" w:space="0" w:color="auto"/>
          </w:divBdr>
          <w:divsChild>
            <w:div w:id="614365674">
              <w:marLeft w:val="0"/>
              <w:marRight w:val="0"/>
              <w:marTop w:val="0"/>
              <w:marBottom w:val="0"/>
              <w:divBdr>
                <w:top w:val="none" w:sz="0" w:space="0" w:color="auto"/>
                <w:left w:val="none" w:sz="0" w:space="0" w:color="auto"/>
                <w:bottom w:val="none" w:sz="0" w:space="0" w:color="auto"/>
                <w:right w:val="none" w:sz="0" w:space="0" w:color="auto"/>
              </w:divBdr>
              <w:divsChild>
                <w:div w:id="189878809">
                  <w:marLeft w:val="0"/>
                  <w:marRight w:val="0"/>
                  <w:marTop w:val="0"/>
                  <w:marBottom w:val="0"/>
                  <w:divBdr>
                    <w:top w:val="none" w:sz="0" w:space="0" w:color="auto"/>
                    <w:left w:val="none" w:sz="0" w:space="0" w:color="auto"/>
                    <w:bottom w:val="none" w:sz="0" w:space="0" w:color="auto"/>
                    <w:right w:val="none" w:sz="0" w:space="0" w:color="auto"/>
                  </w:divBdr>
                  <w:divsChild>
                    <w:div w:id="2000189322">
                      <w:marLeft w:val="0"/>
                      <w:marRight w:val="0"/>
                      <w:marTop w:val="0"/>
                      <w:marBottom w:val="0"/>
                      <w:divBdr>
                        <w:top w:val="none" w:sz="0" w:space="0" w:color="auto"/>
                        <w:left w:val="none" w:sz="0" w:space="0" w:color="auto"/>
                        <w:bottom w:val="none" w:sz="0" w:space="0" w:color="auto"/>
                        <w:right w:val="none" w:sz="0" w:space="0" w:color="auto"/>
                      </w:divBdr>
                    </w:div>
                  </w:divsChild>
                </w:div>
                <w:div w:id="1259291278">
                  <w:marLeft w:val="0"/>
                  <w:marRight w:val="0"/>
                  <w:marTop w:val="0"/>
                  <w:marBottom w:val="0"/>
                  <w:divBdr>
                    <w:top w:val="none" w:sz="0" w:space="0" w:color="auto"/>
                    <w:left w:val="none" w:sz="0" w:space="0" w:color="auto"/>
                    <w:bottom w:val="none" w:sz="0" w:space="0" w:color="auto"/>
                    <w:right w:val="none" w:sz="0" w:space="0" w:color="auto"/>
                  </w:divBdr>
                  <w:divsChild>
                    <w:div w:id="322243500">
                      <w:marLeft w:val="0"/>
                      <w:marRight w:val="0"/>
                      <w:marTop w:val="0"/>
                      <w:marBottom w:val="0"/>
                      <w:divBdr>
                        <w:top w:val="none" w:sz="0" w:space="0" w:color="auto"/>
                        <w:left w:val="none" w:sz="0" w:space="0" w:color="auto"/>
                        <w:bottom w:val="none" w:sz="0" w:space="0" w:color="auto"/>
                        <w:right w:val="none" w:sz="0" w:space="0" w:color="auto"/>
                      </w:divBdr>
                    </w:div>
                  </w:divsChild>
                </w:div>
                <w:div w:id="93138218">
                  <w:marLeft w:val="0"/>
                  <w:marRight w:val="0"/>
                  <w:marTop w:val="0"/>
                  <w:marBottom w:val="0"/>
                  <w:divBdr>
                    <w:top w:val="none" w:sz="0" w:space="0" w:color="auto"/>
                    <w:left w:val="none" w:sz="0" w:space="0" w:color="auto"/>
                    <w:bottom w:val="none" w:sz="0" w:space="0" w:color="auto"/>
                    <w:right w:val="none" w:sz="0" w:space="0" w:color="auto"/>
                  </w:divBdr>
                  <w:divsChild>
                    <w:div w:id="1659069570">
                      <w:marLeft w:val="0"/>
                      <w:marRight w:val="0"/>
                      <w:marTop w:val="0"/>
                      <w:marBottom w:val="0"/>
                      <w:divBdr>
                        <w:top w:val="none" w:sz="0" w:space="0" w:color="auto"/>
                        <w:left w:val="none" w:sz="0" w:space="0" w:color="auto"/>
                        <w:bottom w:val="none" w:sz="0" w:space="0" w:color="auto"/>
                        <w:right w:val="none" w:sz="0" w:space="0" w:color="auto"/>
                      </w:divBdr>
                    </w:div>
                  </w:divsChild>
                </w:div>
                <w:div w:id="1230115842">
                  <w:marLeft w:val="0"/>
                  <w:marRight w:val="0"/>
                  <w:marTop w:val="0"/>
                  <w:marBottom w:val="0"/>
                  <w:divBdr>
                    <w:top w:val="none" w:sz="0" w:space="0" w:color="auto"/>
                    <w:left w:val="none" w:sz="0" w:space="0" w:color="auto"/>
                    <w:bottom w:val="none" w:sz="0" w:space="0" w:color="auto"/>
                    <w:right w:val="none" w:sz="0" w:space="0" w:color="auto"/>
                  </w:divBdr>
                  <w:divsChild>
                    <w:div w:id="839347163">
                      <w:marLeft w:val="0"/>
                      <w:marRight w:val="0"/>
                      <w:marTop w:val="0"/>
                      <w:marBottom w:val="0"/>
                      <w:divBdr>
                        <w:top w:val="none" w:sz="0" w:space="0" w:color="auto"/>
                        <w:left w:val="none" w:sz="0" w:space="0" w:color="auto"/>
                        <w:bottom w:val="none" w:sz="0" w:space="0" w:color="auto"/>
                        <w:right w:val="none" w:sz="0" w:space="0" w:color="auto"/>
                      </w:divBdr>
                    </w:div>
                  </w:divsChild>
                </w:div>
                <w:div w:id="900796563">
                  <w:marLeft w:val="0"/>
                  <w:marRight w:val="0"/>
                  <w:marTop w:val="0"/>
                  <w:marBottom w:val="0"/>
                  <w:divBdr>
                    <w:top w:val="none" w:sz="0" w:space="0" w:color="auto"/>
                    <w:left w:val="none" w:sz="0" w:space="0" w:color="auto"/>
                    <w:bottom w:val="none" w:sz="0" w:space="0" w:color="auto"/>
                    <w:right w:val="none" w:sz="0" w:space="0" w:color="auto"/>
                  </w:divBdr>
                  <w:divsChild>
                    <w:div w:id="749884687">
                      <w:marLeft w:val="0"/>
                      <w:marRight w:val="0"/>
                      <w:marTop w:val="0"/>
                      <w:marBottom w:val="0"/>
                      <w:divBdr>
                        <w:top w:val="none" w:sz="0" w:space="0" w:color="auto"/>
                        <w:left w:val="none" w:sz="0" w:space="0" w:color="auto"/>
                        <w:bottom w:val="none" w:sz="0" w:space="0" w:color="auto"/>
                        <w:right w:val="none" w:sz="0" w:space="0" w:color="auto"/>
                      </w:divBdr>
                    </w:div>
                  </w:divsChild>
                </w:div>
                <w:div w:id="1334913297">
                  <w:marLeft w:val="0"/>
                  <w:marRight w:val="0"/>
                  <w:marTop w:val="0"/>
                  <w:marBottom w:val="0"/>
                  <w:divBdr>
                    <w:top w:val="none" w:sz="0" w:space="0" w:color="auto"/>
                    <w:left w:val="none" w:sz="0" w:space="0" w:color="auto"/>
                    <w:bottom w:val="none" w:sz="0" w:space="0" w:color="auto"/>
                    <w:right w:val="none" w:sz="0" w:space="0" w:color="auto"/>
                  </w:divBdr>
                  <w:divsChild>
                    <w:div w:id="654142644">
                      <w:marLeft w:val="0"/>
                      <w:marRight w:val="0"/>
                      <w:marTop w:val="0"/>
                      <w:marBottom w:val="0"/>
                      <w:divBdr>
                        <w:top w:val="none" w:sz="0" w:space="0" w:color="auto"/>
                        <w:left w:val="none" w:sz="0" w:space="0" w:color="auto"/>
                        <w:bottom w:val="none" w:sz="0" w:space="0" w:color="auto"/>
                        <w:right w:val="none" w:sz="0" w:space="0" w:color="auto"/>
                      </w:divBdr>
                    </w:div>
                  </w:divsChild>
                </w:div>
                <w:div w:id="647900306">
                  <w:marLeft w:val="0"/>
                  <w:marRight w:val="0"/>
                  <w:marTop w:val="0"/>
                  <w:marBottom w:val="0"/>
                  <w:divBdr>
                    <w:top w:val="none" w:sz="0" w:space="0" w:color="auto"/>
                    <w:left w:val="none" w:sz="0" w:space="0" w:color="auto"/>
                    <w:bottom w:val="none" w:sz="0" w:space="0" w:color="auto"/>
                    <w:right w:val="none" w:sz="0" w:space="0" w:color="auto"/>
                  </w:divBdr>
                  <w:divsChild>
                    <w:div w:id="902839715">
                      <w:marLeft w:val="0"/>
                      <w:marRight w:val="0"/>
                      <w:marTop w:val="0"/>
                      <w:marBottom w:val="0"/>
                      <w:divBdr>
                        <w:top w:val="none" w:sz="0" w:space="0" w:color="auto"/>
                        <w:left w:val="none" w:sz="0" w:space="0" w:color="auto"/>
                        <w:bottom w:val="none" w:sz="0" w:space="0" w:color="auto"/>
                        <w:right w:val="none" w:sz="0" w:space="0" w:color="auto"/>
                      </w:divBdr>
                    </w:div>
                  </w:divsChild>
                </w:div>
                <w:div w:id="1939212777">
                  <w:marLeft w:val="0"/>
                  <w:marRight w:val="0"/>
                  <w:marTop w:val="0"/>
                  <w:marBottom w:val="0"/>
                  <w:divBdr>
                    <w:top w:val="none" w:sz="0" w:space="0" w:color="auto"/>
                    <w:left w:val="none" w:sz="0" w:space="0" w:color="auto"/>
                    <w:bottom w:val="none" w:sz="0" w:space="0" w:color="auto"/>
                    <w:right w:val="none" w:sz="0" w:space="0" w:color="auto"/>
                  </w:divBdr>
                  <w:divsChild>
                    <w:div w:id="64110189">
                      <w:marLeft w:val="0"/>
                      <w:marRight w:val="0"/>
                      <w:marTop w:val="0"/>
                      <w:marBottom w:val="0"/>
                      <w:divBdr>
                        <w:top w:val="none" w:sz="0" w:space="0" w:color="auto"/>
                        <w:left w:val="none" w:sz="0" w:space="0" w:color="auto"/>
                        <w:bottom w:val="none" w:sz="0" w:space="0" w:color="auto"/>
                        <w:right w:val="none" w:sz="0" w:space="0" w:color="auto"/>
                      </w:divBdr>
                    </w:div>
                  </w:divsChild>
                </w:div>
                <w:div w:id="1085493645">
                  <w:marLeft w:val="0"/>
                  <w:marRight w:val="0"/>
                  <w:marTop w:val="0"/>
                  <w:marBottom w:val="0"/>
                  <w:divBdr>
                    <w:top w:val="none" w:sz="0" w:space="0" w:color="auto"/>
                    <w:left w:val="none" w:sz="0" w:space="0" w:color="auto"/>
                    <w:bottom w:val="none" w:sz="0" w:space="0" w:color="auto"/>
                    <w:right w:val="none" w:sz="0" w:space="0" w:color="auto"/>
                  </w:divBdr>
                  <w:divsChild>
                    <w:div w:id="1174034243">
                      <w:marLeft w:val="0"/>
                      <w:marRight w:val="0"/>
                      <w:marTop w:val="0"/>
                      <w:marBottom w:val="0"/>
                      <w:divBdr>
                        <w:top w:val="none" w:sz="0" w:space="0" w:color="auto"/>
                        <w:left w:val="none" w:sz="0" w:space="0" w:color="auto"/>
                        <w:bottom w:val="none" w:sz="0" w:space="0" w:color="auto"/>
                        <w:right w:val="none" w:sz="0" w:space="0" w:color="auto"/>
                      </w:divBdr>
                    </w:div>
                  </w:divsChild>
                </w:div>
                <w:div w:id="594360510">
                  <w:marLeft w:val="0"/>
                  <w:marRight w:val="0"/>
                  <w:marTop w:val="0"/>
                  <w:marBottom w:val="0"/>
                  <w:divBdr>
                    <w:top w:val="none" w:sz="0" w:space="0" w:color="auto"/>
                    <w:left w:val="none" w:sz="0" w:space="0" w:color="auto"/>
                    <w:bottom w:val="none" w:sz="0" w:space="0" w:color="auto"/>
                    <w:right w:val="none" w:sz="0" w:space="0" w:color="auto"/>
                  </w:divBdr>
                  <w:divsChild>
                    <w:div w:id="797528164">
                      <w:marLeft w:val="0"/>
                      <w:marRight w:val="0"/>
                      <w:marTop w:val="0"/>
                      <w:marBottom w:val="0"/>
                      <w:divBdr>
                        <w:top w:val="none" w:sz="0" w:space="0" w:color="auto"/>
                        <w:left w:val="none" w:sz="0" w:space="0" w:color="auto"/>
                        <w:bottom w:val="none" w:sz="0" w:space="0" w:color="auto"/>
                        <w:right w:val="none" w:sz="0" w:space="0" w:color="auto"/>
                      </w:divBdr>
                    </w:div>
                  </w:divsChild>
                </w:div>
                <w:div w:id="1472360244">
                  <w:marLeft w:val="0"/>
                  <w:marRight w:val="0"/>
                  <w:marTop w:val="0"/>
                  <w:marBottom w:val="0"/>
                  <w:divBdr>
                    <w:top w:val="none" w:sz="0" w:space="0" w:color="auto"/>
                    <w:left w:val="none" w:sz="0" w:space="0" w:color="auto"/>
                    <w:bottom w:val="none" w:sz="0" w:space="0" w:color="auto"/>
                    <w:right w:val="none" w:sz="0" w:space="0" w:color="auto"/>
                  </w:divBdr>
                  <w:divsChild>
                    <w:div w:id="1694766661">
                      <w:marLeft w:val="0"/>
                      <w:marRight w:val="0"/>
                      <w:marTop w:val="0"/>
                      <w:marBottom w:val="0"/>
                      <w:divBdr>
                        <w:top w:val="none" w:sz="0" w:space="0" w:color="auto"/>
                        <w:left w:val="none" w:sz="0" w:space="0" w:color="auto"/>
                        <w:bottom w:val="none" w:sz="0" w:space="0" w:color="auto"/>
                        <w:right w:val="none" w:sz="0" w:space="0" w:color="auto"/>
                      </w:divBdr>
                    </w:div>
                  </w:divsChild>
                </w:div>
                <w:div w:id="8534054">
                  <w:marLeft w:val="0"/>
                  <w:marRight w:val="0"/>
                  <w:marTop w:val="0"/>
                  <w:marBottom w:val="0"/>
                  <w:divBdr>
                    <w:top w:val="none" w:sz="0" w:space="0" w:color="auto"/>
                    <w:left w:val="none" w:sz="0" w:space="0" w:color="auto"/>
                    <w:bottom w:val="none" w:sz="0" w:space="0" w:color="auto"/>
                    <w:right w:val="none" w:sz="0" w:space="0" w:color="auto"/>
                  </w:divBdr>
                  <w:divsChild>
                    <w:div w:id="6043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08745">
          <w:marLeft w:val="0"/>
          <w:marRight w:val="0"/>
          <w:marTop w:val="0"/>
          <w:marBottom w:val="0"/>
          <w:divBdr>
            <w:top w:val="none" w:sz="0" w:space="0" w:color="auto"/>
            <w:left w:val="none" w:sz="0" w:space="0" w:color="auto"/>
            <w:bottom w:val="none" w:sz="0" w:space="0" w:color="auto"/>
            <w:right w:val="none" w:sz="0" w:space="0" w:color="auto"/>
          </w:divBdr>
          <w:divsChild>
            <w:div w:id="989752046">
              <w:marLeft w:val="0"/>
              <w:marRight w:val="0"/>
              <w:marTop w:val="0"/>
              <w:marBottom w:val="0"/>
              <w:divBdr>
                <w:top w:val="none" w:sz="0" w:space="0" w:color="auto"/>
                <w:left w:val="none" w:sz="0" w:space="0" w:color="auto"/>
                <w:bottom w:val="none" w:sz="0" w:space="0" w:color="auto"/>
                <w:right w:val="none" w:sz="0" w:space="0" w:color="auto"/>
              </w:divBdr>
              <w:divsChild>
                <w:div w:id="614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6720">
          <w:marLeft w:val="0"/>
          <w:marRight w:val="0"/>
          <w:marTop w:val="0"/>
          <w:marBottom w:val="0"/>
          <w:divBdr>
            <w:top w:val="none" w:sz="0" w:space="0" w:color="auto"/>
            <w:left w:val="none" w:sz="0" w:space="0" w:color="auto"/>
            <w:bottom w:val="none" w:sz="0" w:space="0" w:color="auto"/>
            <w:right w:val="none" w:sz="0" w:space="0" w:color="auto"/>
          </w:divBdr>
          <w:divsChild>
            <w:div w:id="1007169605">
              <w:marLeft w:val="0"/>
              <w:marRight w:val="0"/>
              <w:marTop w:val="0"/>
              <w:marBottom w:val="0"/>
              <w:divBdr>
                <w:top w:val="none" w:sz="0" w:space="0" w:color="auto"/>
                <w:left w:val="none" w:sz="0" w:space="0" w:color="auto"/>
                <w:bottom w:val="none" w:sz="0" w:space="0" w:color="auto"/>
                <w:right w:val="none" w:sz="0" w:space="0" w:color="auto"/>
              </w:divBdr>
              <w:divsChild>
                <w:div w:id="1797723948">
                  <w:marLeft w:val="0"/>
                  <w:marRight w:val="0"/>
                  <w:marTop w:val="0"/>
                  <w:marBottom w:val="0"/>
                  <w:divBdr>
                    <w:top w:val="none" w:sz="0" w:space="0" w:color="auto"/>
                    <w:left w:val="none" w:sz="0" w:space="0" w:color="auto"/>
                    <w:bottom w:val="none" w:sz="0" w:space="0" w:color="auto"/>
                    <w:right w:val="none" w:sz="0" w:space="0" w:color="auto"/>
                  </w:divBdr>
                  <w:divsChild>
                    <w:div w:id="1402026047">
                      <w:marLeft w:val="0"/>
                      <w:marRight w:val="0"/>
                      <w:marTop w:val="0"/>
                      <w:marBottom w:val="0"/>
                      <w:divBdr>
                        <w:top w:val="none" w:sz="0" w:space="0" w:color="auto"/>
                        <w:left w:val="none" w:sz="0" w:space="0" w:color="auto"/>
                        <w:bottom w:val="none" w:sz="0" w:space="0" w:color="auto"/>
                        <w:right w:val="none" w:sz="0" w:space="0" w:color="auto"/>
                      </w:divBdr>
                    </w:div>
                  </w:divsChild>
                </w:div>
                <w:div w:id="299961873">
                  <w:marLeft w:val="0"/>
                  <w:marRight w:val="0"/>
                  <w:marTop w:val="0"/>
                  <w:marBottom w:val="0"/>
                  <w:divBdr>
                    <w:top w:val="none" w:sz="0" w:space="0" w:color="auto"/>
                    <w:left w:val="none" w:sz="0" w:space="0" w:color="auto"/>
                    <w:bottom w:val="none" w:sz="0" w:space="0" w:color="auto"/>
                    <w:right w:val="none" w:sz="0" w:space="0" w:color="auto"/>
                  </w:divBdr>
                  <w:divsChild>
                    <w:div w:id="2013215862">
                      <w:marLeft w:val="0"/>
                      <w:marRight w:val="0"/>
                      <w:marTop w:val="0"/>
                      <w:marBottom w:val="0"/>
                      <w:divBdr>
                        <w:top w:val="none" w:sz="0" w:space="0" w:color="auto"/>
                        <w:left w:val="none" w:sz="0" w:space="0" w:color="auto"/>
                        <w:bottom w:val="none" w:sz="0" w:space="0" w:color="auto"/>
                        <w:right w:val="none" w:sz="0" w:space="0" w:color="auto"/>
                      </w:divBdr>
                    </w:div>
                  </w:divsChild>
                </w:div>
                <w:div w:id="826631805">
                  <w:marLeft w:val="0"/>
                  <w:marRight w:val="0"/>
                  <w:marTop w:val="0"/>
                  <w:marBottom w:val="0"/>
                  <w:divBdr>
                    <w:top w:val="none" w:sz="0" w:space="0" w:color="auto"/>
                    <w:left w:val="none" w:sz="0" w:space="0" w:color="auto"/>
                    <w:bottom w:val="none" w:sz="0" w:space="0" w:color="auto"/>
                    <w:right w:val="none" w:sz="0" w:space="0" w:color="auto"/>
                  </w:divBdr>
                  <w:divsChild>
                    <w:div w:id="1968777003">
                      <w:marLeft w:val="0"/>
                      <w:marRight w:val="0"/>
                      <w:marTop w:val="0"/>
                      <w:marBottom w:val="0"/>
                      <w:divBdr>
                        <w:top w:val="none" w:sz="0" w:space="0" w:color="auto"/>
                        <w:left w:val="none" w:sz="0" w:space="0" w:color="auto"/>
                        <w:bottom w:val="none" w:sz="0" w:space="0" w:color="auto"/>
                        <w:right w:val="none" w:sz="0" w:space="0" w:color="auto"/>
                      </w:divBdr>
                    </w:div>
                  </w:divsChild>
                </w:div>
                <w:div w:id="2115242721">
                  <w:marLeft w:val="0"/>
                  <w:marRight w:val="0"/>
                  <w:marTop w:val="0"/>
                  <w:marBottom w:val="0"/>
                  <w:divBdr>
                    <w:top w:val="none" w:sz="0" w:space="0" w:color="auto"/>
                    <w:left w:val="none" w:sz="0" w:space="0" w:color="auto"/>
                    <w:bottom w:val="none" w:sz="0" w:space="0" w:color="auto"/>
                    <w:right w:val="none" w:sz="0" w:space="0" w:color="auto"/>
                  </w:divBdr>
                  <w:divsChild>
                    <w:div w:id="666830421">
                      <w:marLeft w:val="0"/>
                      <w:marRight w:val="0"/>
                      <w:marTop w:val="0"/>
                      <w:marBottom w:val="0"/>
                      <w:divBdr>
                        <w:top w:val="none" w:sz="0" w:space="0" w:color="auto"/>
                        <w:left w:val="none" w:sz="0" w:space="0" w:color="auto"/>
                        <w:bottom w:val="none" w:sz="0" w:space="0" w:color="auto"/>
                        <w:right w:val="none" w:sz="0" w:space="0" w:color="auto"/>
                      </w:divBdr>
                    </w:div>
                  </w:divsChild>
                </w:div>
                <w:div w:id="571085600">
                  <w:marLeft w:val="0"/>
                  <w:marRight w:val="0"/>
                  <w:marTop w:val="0"/>
                  <w:marBottom w:val="0"/>
                  <w:divBdr>
                    <w:top w:val="none" w:sz="0" w:space="0" w:color="auto"/>
                    <w:left w:val="none" w:sz="0" w:space="0" w:color="auto"/>
                    <w:bottom w:val="none" w:sz="0" w:space="0" w:color="auto"/>
                    <w:right w:val="none" w:sz="0" w:space="0" w:color="auto"/>
                  </w:divBdr>
                  <w:divsChild>
                    <w:div w:id="1524049206">
                      <w:marLeft w:val="0"/>
                      <w:marRight w:val="0"/>
                      <w:marTop w:val="0"/>
                      <w:marBottom w:val="0"/>
                      <w:divBdr>
                        <w:top w:val="none" w:sz="0" w:space="0" w:color="auto"/>
                        <w:left w:val="none" w:sz="0" w:space="0" w:color="auto"/>
                        <w:bottom w:val="none" w:sz="0" w:space="0" w:color="auto"/>
                        <w:right w:val="none" w:sz="0" w:space="0" w:color="auto"/>
                      </w:divBdr>
                    </w:div>
                  </w:divsChild>
                </w:div>
                <w:div w:id="547650229">
                  <w:marLeft w:val="0"/>
                  <w:marRight w:val="0"/>
                  <w:marTop w:val="0"/>
                  <w:marBottom w:val="0"/>
                  <w:divBdr>
                    <w:top w:val="none" w:sz="0" w:space="0" w:color="auto"/>
                    <w:left w:val="none" w:sz="0" w:space="0" w:color="auto"/>
                    <w:bottom w:val="none" w:sz="0" w:space="0" w:color="auto"/>
                    <w:right w:val="none" w:sz="0" w:space="0" w:color="auto"/>
                  </w:divBdr>
                  <w:divsChild>
                    <w:div w:id="1131554015">
                      <w:marLeft w:val="0"/>
                      <w:marRight w:val="0"/>
                      <w:marTop w:val="0"/>
                      <w:marBottom w:val="0"/>
                      <w:divBdr>
                        <w:top w:val="none" w:sz="0" w:space="0" w:color="auto"/>
                        <w:left w:val="none" w:sz="0" w:space="0" w:color="auto"/>
                        <w:bottom w:val="none" w:sz="0" w:space="0" w:color="auto"/>
                        <w:right w:val="none" w:sz="0" w:space="0" w:color="auto"/>
                      </w:divBdr>
                    </w:div>
                  </w:divsChild>
                </w:div>
                <w:div w:id="2086343925">
                  <w:marLeft w:val="0"/>
                  <w:marRight w:val="0"/>
                  <w:marTop w:val="0"/>
                  <w:marBottom w:val="0"/>
                  <w:divBdr>
                    <w:top w:val="none" w:sz="0" w:space="0" w:color="auto"/>
                    <w:left w:val="none" w:sz="0" w:space="0" w:color="auto"/>
                    <w:bottom w:val="none" w:sz="0" w:space="0" w:color="auto"/>
                    <w:right w:val="none" w:sz="0" w:space="0" w:color="auto"/>
                  </w:divBdr>
                  <w:divsChild>
                    <w:div w:id="410201798">
                      <w:marLeft w:val="0"/>
                      <w:marRight w:val="0"/>
                      <w:marTop w:val="0"/>
                      <w:marBottom w:val="0"/>
                      <w:divBdr>
                        <w:top w:val="none" w:sz="0" w:space="0" w:color="auto"/>
                        <w:left w:val="none" w:sz="0" w:space="0" w:color="auto"/>
                        <w:bottom w:val="none" w:sz="0" w:space="0" w:color="auto"/>
                        <w:right w:val="none" w:sz="0" w:space="0" w:color="auto"/>
                      </w:divBdr>
                    </w:div>
                  </w:divsChild>
                </w:div>
                <w:div w:id="954867655">
                  <w:marLeft w:val="0"/>
                  <w:marRight w:val="0"/>
                  <w:marTop w:val="0"/>
                  <w:marBottom w:val="0"/>
                  <w:divBdr>
                    <w:top w:val="none" w:sz="0" w:space="0" w:color="auto"/>
                    <w:left w:val="none" w:sz="0" w:space="0" w:color="auto"/>
                    <w:bottom w:val="none" w:sz="0" w:space="0" w:color="auto"/>
                    <w:right w:val="none" w:sz="0" w:space="0" w:color="auto"/>
                  </w:divBdr>
                  <w:divsChild>
                    <w:div w:id="67314648">
                      <w:marLeft w:val="0"/>
                      <w:marRight w:val="0"/>
                      <w:marTop w:val="0"/>
                      <w:marBottom w:val="0"/>
                      <w:divBdr>
                        <w:top w:val="none" w:sz="0" w:space="0" w:color="auto"/>
                        <w:left w:val="none" w:sz="0" w:space="0" w:color="auto"/>
                        <w:bottom w:val="none" w:sz="0" w:space="0" w:color="auto"/>
                        <w:right w:val="none" w:sz="0" w:space="0" w:color="auto"/>
                      </w:divBdr>
                    </w:div>
                  </w:divsChild>
                </w:div>
                <w:div w:id="708992041">
                  <w:marLeft w:val="0"/>
                  <w:marRight w:val="0"/>
                  <w:marTop w:val="0"/>
                  <w:marBottom w:val="0"/>
                  <w:divBdr>
                    <w:top w:val="none" w:sz="0" w:space="0" w:color="auto"/>
                    <w:left w:val="none" w:sz="0" w:space="0" w:color="auto"/>
                    <w:bottom w:val="none" w:sz="0" w:space="0" w:color="auto"/>
                    <w:right w:val="none" w:sz="0" w:space="0" w:color="auto"/>
                  </w:divBdr>
                  <w:divsChild>
                    <w:div w:id="498958309">
                      <w:marLeft w:val="0"/>
                      <w:marRight w:val="0"/>
                      <w:marTop w:val="0"/>
                      <w:marBottom w:val="0"/>
                      <w:divBdr>
                        <w:top w:val="none" w:sz="0" w:space="0" w:color="auto"/>
                        <w:left w:val="none" w:sz="0" w:space="0" w:color="auto"/>
                        <w:bottom w:val="none" w:sz="0" w:space="0" w:color="auto"/>
                        <w:right w:val="none" w:sz="0" w:space="0" w:color="auto"/>
                      </w:divBdr>
                    </w:div>
                  </w:divsChild>
                </w:div>
                <w:div w:id="1461653745">
                  <w:marLeft w:val="0"/>
                  <w:marRight w:val="0"/>
                  <w:marTop w:val="0"/>
                  <w:marBottom w:val="0"/>
                  <w:divBdr>
                    <w:top w:val="none" w:sz="0" w:space="0" w:color="auto"/>
                    <w:left w:val="none" w:sz="0" w:space="0" w:color="auto"/>
                    <w:bottom w:val="none" w:sz="0" w:space="0" w:color="auto"/>
                    <w:right w:val="none" w:sz="0" w:space="0" w:color="auto"/>
                  </w:divBdr>
                  <w:divsChild>
                    <w:div w:id="1604190474">
                      <w:marLeft w:val="0"/>
                      <w:marRight w:val="0"/>
                      <w:marTop w:val="0"/>
                      <w:marBottom w:val="0"/>
                      <w:divBdr>
                        <w:top w:val="none" w:sz="0" w:space="0" w:color="auto"/>
                        <w:left w:val="none" w:sz="0" w:space="0" w:color="auto"/>
                        <w:bottom w:val="none" w:sz="0" w:space="0" w:color="auto"/>
                        <w:right w:val="none" w:sz="0" w:space="0" w:color="auto"/>
                      </w:divBdr>
                    </w:div>
                  </w:divsChild>
                </w:div>
                <w:div w:id="877937800">
                  <w:marLeft w:val="0"/>
                  <w:marRight w:val="0"/>
                  <w:marTop w:val="0"/>
                  <w:marBottom w:val="0"/>
                  <w:divBdr>
                    <w:top w:val="none" w:sz="0" w:space="0" w:color="auto"/>
                    <w:left w:val="none" w:sz="0" w:space="0" w:color="auto"/>
                    <w:bottom w:val="none" w:sz="0" w:space="0" w:color="auto"/>
                    <w:right w:val="none" w:sz="0" w:space="0" w:color="auto"/>
                  </w:divBdr>
                  <w:divsChild>
                    <w:div w:id="1035499716">
                      <w:marLeft w:val="0"/>
                      <w:marRight w:val="0"/>
                      <w:marTop w:val="0"/>
                      <w:marBottom w:val="0"/>
                      <w:divBdr>
                        <w:top w:val="none" w:sz="0" w:space="0" w:color="auto"/>
                        <w:left w:val="none" w:sz="0" w:space="0" w:color="auto"/>
                        <w:bottom w:val="none" w:sz="0" w:space="0" w:color="auto"/>
                        <w:right w:val="none" w:sz="0" w:space="0" w:color="auto"/>
                      </w:divBdr>
                    </w:div>
                  </w:divsChild>
                </w:div>
                <w:div w:id="912857955">
                  <w:marLeft w:val="0"/>
                  <w:marRight w:val="0"/>
                  <w:marTop w:val="0"/>
                  <w:marBottom w:val="0"/>
                  <w:divBdr>
                    <w:top w:val="none" w:sz="0" w:space="0" w:color="auto"/>
                    <w:left w:val="none" w:sz="0" w:space="0" w:color="auto"/>
                    <w:bottom w:val="none" w:sz="0" w:space="0" w:color="auto"/>
                    <w:right w:val="none" w:sz="0" w:space="0" w:color="auto"/>
                  </w:divBdr>
                  <w:divsChild>
                    <w:div w:id="289944404">
                      <w:marLeft w:val="0"/>
                      <w:marRight w:val="0"/>
                      <w:marTop w:val="0"/>
                      <w:marBottom w:val="0"/>
                      <w:divBdr>
                        <w:top w:val="none" w:sz="0" w:space="0" w:color="auto"/>
                        <w:left w:val="none" w:sz="0" w:space="0" w:color="auto"/>
                        <w:bottom w:val="none" w:sz="0" w:space="0" w:color="auto"/>
                        <w:right w:val="none" w:sz="0" w:space="0" w:color="auto"/>
                      </w:divBdr>
                    </w:div>
                  </w:divsChild>
                </w:div>
                <w:div w:id="2083209778">
                  <w:marLeft w:val="0"/>
                  <w:marRight w:val="0"/>
                  <w:marTop w:val="0"/>
                  <w:marBottom w:val="0"/>
                  <w:divBdr>
                    <w:top w:val="none" w:sz="0" w:space="0" w:color="auto"/>
                    <w:left w:val="none" w:sz="0" w:space="0" w:color="auto"/>
                    <w:bottom w:val="none" w:sz="0" w:space="0" w:color="auto"/>
                    <w:right w:val="none" w:sz="0" w:space="0" w:color="auto"/>
                  </w:divBdr>
                  <w:divsChild>
                    <w:div w:id="865555982">
                      <w:marLeft w:val="0"/>
                      <w:marRight w:val="0"/>
                      <w:marTop w:val="0"/>
                      <w:marBottom w:val="0"/>
                      <w:divBdr>
                        <w:top w:val="none" w:sz="0" w:space="0" w:color="auto"/>
                        <w:left w:val="none" w:sz="0" w:space="0" w:color="auto"/>
                        <w:bottom w:val="none" w:sz="0" w:space="0" w:color="auto"/>
                        <w:right w:val="none" w:sz="0" w:space="0" w:color="auto"/>
                      </w:divBdr>
                    </w:div>
                  </w:divsChild>
                </w:div>
                <w:div w:id="1060327103">
                  <w:marLeft w:val="0"/>
                  <w:marRight w:val="0"/>
                  <w:marTop w:val="0"/>
                  <w:marBottom w:val="0"/>
                  <w:divBdr>
                    <w:top w:val="none" w:sz="0" w:space="0" w:color="auto"/>
                    <w:left w:val="none" w:sz="0" w:space="0" w:color="auto"/>
                    <w:bottom w:val="none" w:sz="0" w:space="0" w:color="auto"/>
                    <w:right w:val="none" w:sz="0" w:space="0" w:color="auto"/>
                  </w:divBdr>
                  <w:divsChild>
                    <w:div w:id="170335369">
                      <w:marLeft w:val="0"/>
                      <w:marRight w:val="0"/>
                      <w:marTop w:val="0"/>
                      <w:marBottom w:val="0"/>
                      <w:divBdr>
                        <w:top w:val="none" w:sz="0" w:space="0" w:color="auto"/>
                        <w:left w:val="none" w:sz="0" w:space="0" w:color="auto"/>
                        <w:bottom w:val="none" w:sz="0" w:space="0" w:color="auto"/>
                        <w:right w:val="none" w:sz="0" w:space="0" w:color="auto"/>
                      </w:divBdr>
                    </w:div>
                  </w:divsChild>
                </w:div>
                <w:div w:id="1078138178">
                  <w:marLeft w:val="0"/>
                  <w:marRight w:val="0"/>
                  <w:marTop w:val="0"/>
                  <w:marBottom w:val="0"/>
                  <w:divBdr>
                    <w:top w:val="none" w:sz="0" w:space="0" w:color="auto"/>
                    <w:left w:val="none" w:sz="0" w:space="0" w:color="auto"/>
                    <w:bottom w:val="none" w:sz="0" w:space="0" w:color="auto"/>
                    <w:right w:val="none" w:sz="0" w:space="0" w:color="auto"/>
                  </w:divBdr>
                  <w:divsChild>
                    <w:div w:id="38288827">
                      <w:marLeft w:val="0"/>
                      <w:marRight w:val="0"/>
                      <w:marTop w:val="0"/>
                      <w:marBottom w:val="0"/>
                      <w:divBdr>
                        <w:top w:val="none" w:sz="0" w:space="0" w:color="auto"/>
                        <w:left w:val="none" w:sz="0" w:space="0" w:color="auto"/>
                        <w:bottom w:val="none" w:sz="0" w:space="0" w:color="auto"/>
                        <w:right w:val="none" w:sz="0" w:space="0" w:color="auto"/>
                      </w:divBdr>
                    </w:div>
                  </w:divsChild>
                </w:div>
                <w:div w:id="1773939239">
                  <w:marLeft w:val="0"/>
                  <w:marRight w:val="0"/>
                  <w:marTop w:val="0"/>
                  <w:marBottom w:val="0"/>
                  <w:divBdr>
                    <w:top w:val="none" w:sz="0" w:space="0" w:color="auto"/>
                    <w:left w:val="none" w:sz="0" w:space="0" w:color="auto"/>
                    <w:bottom w:val="none" w:sz="0" w:space="0" w:color="auto"/>
                    <w:right w:val="none" w:sz="0" w:space="0" w:color="auto"/>
                  </w:divBdr>
                  <w:divsChild>
                    <w:div w:id="409549244">
                      <w:marLeft w:val="0"/>
                      <w:marRight w:val="0"/>
                      <w:marTop w:val="0"/>
                      <w:marBottom w:val="0"/>
                      <w:divBdr>
                        <w:top w:val="none" w:sz="0" w:space="0" w:color="auto"/>
                        <w:left w:val="none" w:sz="0" w:space="0" w:color="auto"/>
                        <w:bottom w:val="none" w:sz="0" w:space="0" w:color="auto"/>
                        <w:right w:val="none" w:sz="0" w:space="0" w:color="auto"/>
                      </w:divBdr>
                    </w:div>
                  </w:divsChild>
                </w:div>
                <w:div w:id="930551242">
                  <w:marLeft w:val="0"/>
                  <w:marRight w:val="0"/>
                  <w:marTop w:val="0"/>
                  <w:marBottom w:val="0"/>
                  <w:divBdr>
                    <w:top w:val="none" w:sz="0" w:space="0" w:color="auto"/>
                    <w:left w:val="none" w:sz="0" w:space="0" w:color="auto"/>
                    <w:bottom w:val="none" w:sz="0" w:space="0" w:color="auto"/>
                    <w:right w:val="none" w:sz="0" w:space="0" w:color="auto"/>
                  </w:divBdr>
                  <w:divsChild>
                    <w:div w:id="941032333">
                      <w:marLeft w:val="0"/>
                      <w:marRight w:val="0"/>
                      <w:marTop w:val="0"/>
                      <w:marBottom w:val="0"/>
                      <w:divBdr>
                        <w:top w:val="none" w:sz="0" w:space="0" w:color="auto"/>
                        <w:left w:val="none" w:sz="0" w:space="0" w:color="auto"/>
                        <w:bottom w:val="none" w:sz="0" w:space="0" w:color="auto"/>
                        <w:right w:val="none" w:sz="0" w:space="0" w:color="auto"/>
                      </w:divBdr>
                    </w:div>
                  </w:divsChild>
                </w:div>
                <w:div w:id="805321705">
                  <w:marLeft w:val="0"/>
                  <w:marRight w:val="0"/>
                  <w:marTop w:val="0"/>
                  <w:marBottom w:val="0"/>
                  <w:divBdr>
                    <w:top w:val="none" w:sz="0" w:space="0" w:color="auto"/>
                    <w:left w:val="none" w:sz="0" w:space="0" w:color="auto"/>
                    <w:bottom w:val="none" w:sz="0" w:space="0" w:color="auto"/>
                    <w:right w:val="none" w:sz="0" w:space="0" w:color="auto"/>
                  </w:divBdr>
                  <w:divsChild>
                    <w:div w:id="706298729">
                      <w:marLeft w:val="0"/>
                      <w:marRight w:val="0"/>
                      <w:marTop w:val="0"/>
                      <w:marBottom w:val="0"/>
                      <w:divBdr>
                        <w:top w:val="none" w:sz="0" w:space="0" w:color="auto"/>
                        <w:left w:val="none" w:sz="0" w:space="0" w:color="auto"/>
                        <w:bottom w:val="none" w:sz="0" w:space="0" w:color="auto"/>
                        <w:right w:val="none" w:sz="0" w:space="0" w:color="auto"/>
                      </w:divBdr>
                    </w:div>
                  </w:divsChild>
                </w:div>
                <w:div w:id="420492236">
                  <w:marLeft w:val="0"/>
                  <w:marRight w:val="0"/>
                  <w:marTop w:val="0"/>
                  <w:marBottom w:val="0"/>
                  <w:divBdr>
                    <w:top w:val="none" w:sz="0" w:space="0" w:color="auto"/>
                    <w:left w:val="none" w:sz="0" w:space="0" w:color="auto"/>
                    <w:bottom w:val="none" w:sz="0" w:space="0" w:color="auto"/>
                    <w:right w:val="none" w:sz="0" w:space="0" w:color="auto"/>
                  </w:divBdr>
                  <w:divsChild>
                    <w:div w:id="18498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55828">
          <w:marLeft w:val="0"/>
          <w:marRight w:val="0"/>
          <w:marTop w:val="0"/>
          <w:marBottom w:val="0"/>
          <w:divBdr>
            <w:top w:val="none" w:sz="0" w:space="0" w:color="auto"/>
            <w:left w:val="none" w:sz="0" w:space="0" w:color="auto"/>
            <w:bottom w:val="none" w:sz="0" w:space="0" w:color="auto"/>
            <w:right w:val="none" w:sz="0" w:space="0" w:color="auto"/>
          </w:divBdr>
          <w:divsChild>
            <w:div w:id="1727878370">
              <w:marLeft w:val="0"/>
              <w:marRight w:val="0"/>
              <w:marTop w:val="0"/>
              <w:marBottom w:val="0"/>
              <w:divBdr>
                <w:top w:val="none" w:sz="0" w:space="0" w:color="auto"/>
                <w:left w:val="none" w:sz="0" w:space="0" w:color="auto"/>
                <w:bottom w:val="none" w:sz="0" w:space="0" w:color="auto"/>
                <w:right w:val="none" w:sz="0" w:space="0" w:color="auto"/>
              </w:divBdr>
              <w:divsChild>
                <w:div w:id="21024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6624">
          <w:marLeft w:val="0"/>
          <w:marRight w:val="0"/>
          <w:marTop w:val="0"/>
          <w:marBottom w:val="0"/>
          <w:divBdr>
            <w:top w:val="none" w:sz="0" w:space="0" w:color="auto"/>
            <w:left w:val="none" w:sz="0" w:space="0" w:color="auto"/>
            <w:bottom w:val="none" w:sz="0" w:space="0" w:color="auto"/>
            <w:right w:val="none" w:sz="0" w:space="0" w:color="auto"/>
          </w:divBdr>
          <w:divsChild>
            <w:div w:id="1430077578">
              <w:marLeft w:val="0"/>
              <w:marRight w:val="0"/>
              <w:marTop w:val="0"/>
              <w:marBottom w:val="0"/>
              <w:divBdr>
                <w:top w:val="none" w:sz="0" w:space="0" w:color="auto"/>
                <w:left w:val="none" w:sz="0" w:space="0" w:color="auto"/>
                <w:bottom w:val="none" w:sz="0" w:space="0" w:color="auto"/>
                <w:right w:val="none" w:sz="0" w:space="0" w:color="auto"/>
              </w:divBdr>
              <w:divsChild>
                <w:div w:id="268121570">
                  <w:marLeft w:val="0"/>
                  <w:marRight w:val="0"/>
                  <w:marTop w:val="0"/>
                  <w:marBottom w:val="0"/>
                  <w:divBdr>
                    <w:top w:val="none" w:sz="0" w:space="0" w:color="auto"/>
                    <w:left w:val="none" w:sz="0" w:space="0" w:color="auto"/>
                    <w:bottom w:val="none" w:sz="0" w:space="0" w:color="auto"/>
                    <w:right w:val="none" w:sz="0" w:space="0" w:color="auto"/>
                  </w:divBdr>
                  <w:divsChild>
                    <w:div w:id="1689336273">
                      <w:marLeft w:val="0"/>
                      <w:marRight w:val="0"/>
                      <w:marTop w:val="0"/>
                      <w:marBottom w:val="0"/>
                      <w:divBdr>
                        <w:top w:val="none" w:sz="0" w:space="0" w:color="auto"/>
                        <w:left w:val="none" w:sz="0" w:space="0" w:color="auto"/>
                        <w:bottom w:val="none" w:sz="0" w:space="0" w:color="auto"/>
                        <w:right w:val="none" w:sz="0" w:space="0" w:color="auto"/>
                      </w:divBdr>
                    </w:div>
                  </w:divsChild>
                </w:div>
                <w:div w:id="1843355416">
                  <w:marLeft w:val="0"/>
                  <w:marRight w:val="0"/>
                  <w:marTop w:val="0"/>
                  <w:marBottom w:val="0"/>
                  <w:divBdr>
                    <w:top w:val="none" w:sz="0" w:space="0" w:color="auto"/>
                    <w:left w:val="none" w:sz="0" w:space="0" w:color="auto"/>
                    <w:bottom w:val="none" w:sz="0" w:space="0" w:color="auto"/>
                    <w:right w:val="none" w:sz="0" w:space="0" w:color="auto"/>
                  </w:divBdr>
                  <w:divsChild>
                    <w:div w:id="644357902">
                      <w:marLeft w:val="0"/>
                      <w:marRight w:val="0"/>
                      <w:marTop w:val="0"/>
                      <w:marBottom w:val="0"/>
                      <w:divBdr>
                        <w:top w:val="none" w:sz="0" w:space="0" w:color="auto"/>
                        <w:left w:val="none" w:sz="0" w:space="0" w:color="auto"/>
                        <w:bottom w:val="none" w:sz="0" w:space="0" w:color="auto"/>
                        <w:right w:val="none" w:sz="0" w:space="0" w:color="auto"/>
                      </w:divBdr>
                    </w:div>
                  </w:divsChild>
                </w:div>
                <w:div w:id="1750345096">
                  <w:marLeft w:val="0"/>
                  <w:marRight w:val="0"/>
                  <w:marTop w:val="0"/>
                  <w:marBottom w:val="0"/>
                  <w:divBdr>
                    <w:top w:val="none" w:sz="0" w:space="0" w:color="auto"/>
                    <w:left w:val="none" w:sz="0" w:space="0" w:color="auto"/>
                    <w:bottom w:val="none" w:sz="0" w:space="0" w:color="auto"/>
                    <w:right w:val="none" w:sz="0" w:space="0" w:color="auto"/>
                  </w:divBdr>
                  <w:divsChild>
                    <w:div w:id="1960527089">
                      <w:marLeft w:val="0"/>
                      <w:marRight w:val="0"/>
                      <w:marTop w:val="0"/>
                      <w:marBottom w:val="0"/>
                      <w:divBdr>
                        <w:top w:val="none" w:sz="0" w:space="0" w:color="auto"/>
                        <w:left w:val="none" w:sz="0" w:space="0" w:color="auto"/>
                        <w:bottom w:val="none" w:sz="0" w:space="0" w:color="auto"/>
                        <w:right w:val="none" w:sz="0" w:space="0" w:color="auto"/>
                      </w:divBdr>
                    </w:div>
                  </w:divsChild>
                </w:div>
                <w:div w:id="685862328">
                  <w:marLeft w:val="0"/>
                  <w:marRight w:val="0"/>
                  <w:marTop w:val="0"/>
                  <w:marBottom w:val="0"/>
                  <w:divBdr>
                    <w:top w:val="none" w:sz="0" w:space="0" w:color="auto"/>
                    <w:left w:val="none" w:sz="0" w:space="0" w:color="auto"/>
                    <w:bottom w:val="none" w:sz="0" w:space="0" w:color="auto"/>
                    <w:right w:val="none" w:sz="0" w:space="0" w:color="auto"/>
                  </w:divBdr>
                  <w:divsChild>
                    <w:div w:id="20566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07336">
          <w:marLeft w:val="0"/>
          <w:marRight w:val="0"/>
          <w:marTop w:val="0"/>
          <w:marBottom w:val="0"/>
          <w:divBdr>
            <w:top w:val="none" w:sz="0" w:space="0" w:color="auto"/>
            <w:left w:val="none" w:sz="0" w:space="0" w:color="auto"/>
            <w:bottom w:val="none" w:sz="0" w:space="0" w:color="auto"/>
            <w:right w:val="none" w:sz="0" w:space="0" w:color="auto"/>
          </w:divBdr>
          <w:divsChild>
            <w:div w:id="58555939">
              <w:marLeft w:val="0"/>
              <w:marRight w:val="0"/>
              <w:marTop w:val="0"/>
              <w:marBottom w:val="0"/>
              <w:divBdr>
                <w:top w:val="none" w:sz="0" w:space="0" w:color="auto"/>
                <w:left w:val="none" w:sz="0" w:space="0" w:color="auto"/>
                <w:bottom w:val="none" w:sz="0" w:space="0" w:color="auto"/>
                <w:right w:val="none" w:sz="0" w:space="0" w:color="auto"/>
              </w:divBdr>
              <w:divsChild>
                <w:div w:id="5597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93403">
          <w:marLeft w:val="0"/>
          <w:marRight w:val="0"/>
          <w:marTop w:val="0"/>
          <w:marBottom w:val="0"/>
          <w:divBdr>
            <w:top w:val="none" w:sz="0" w:space="0" w:color="auto"/>
            <w:left w:val="none" w:sz="0" w:space="0" w:color="auto"/>
            <w:bottom w:val="none" w:sz="0" w:space="0" w:color="auto"/>
            <w:right w:val="none" w:sz="0" w:space="0" w:color="auto"/>
          </w:divBdr>
          <w:divsChild>
            <w:div w:id="1609972363">
              <w:marLeft w:val="0"/>
              <w:marRight w:val="0"/>
              <w:marTop w:val="0"/>
              <w:marBottom w:val="0"/>
              <w:divBdr>
                <w:top w:val="none" w:sz="0" w:space="0" w:color="auto"/>
                <w:left w:val="none" w:sz="0" w:space="0" w:color="auto"/>
                <w:bottom w:val="none" w:sz="0" w:space="0" w:color="auto"/>
                <w:right w:val="none" w:sz="0" w:space="0" w:color="auto"/>
              </w:divBdr>
              <w:divsChild>
                <w:div w:id="4860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23683">
          <w:marLeft w:val="0"/>
          <w:marRight w:val="0"/>
          <w:marTop w:val="0"/>
          <w:marBottom w:val="0"/>
          <w:divBdr>
            <w:top w:val="none" w:sz="0" w:space="0" w:color="auto"/>
            <w:left w:val="none" w:sz="0" w:space="0" w:color="auto"/>
            <w:bottom w:val="none" w:sz="0" w:space="0" w:color="auto"/>
            <w:right w:val="none" w:sz="0" w:space="0" w:color="auto"/>
          </w:divBdr>
          <w:divsChild>
            <w:div w:id="744500506">
              <w:marLeft w:val="0"/>
              <w:marRight w:val="0"/>
              <w:marTop w:val="0"/>
              <w:marBottom w:val="0"/>
              <w:divBdr>
                <w:top w:val="none" w:sz="0" w:space="0" w:color="auto"/>
                <w:left w:val="none" w:sz="0" w:space="0" w:color="auto"/>
                <w:bottom w:val="none" w:sz="0" w:space="0" w:color="auto"/>
                <w:right w:val="none" w:sz="0" w:space="0" w:color="auto"/>
              </w:divBdr>
              <w:divsChild>
                <w:div w:id="720717436">
                  <w:marLeft w:val="0"/>
                  <w:marRight w:val="0"/>
                  <w:marTop w:val="0"/>
                  <w:marBottom w:val="0"/>
                  <w:divBdr>
                    <w:top w:val="none" w:sz="0" w:space="0" w:color="auto"/>
                    <w:left w:val="none" w:sz="0" w:space="0" w:color="auto"/>
                    <w:bottom w:val="none" w:sz="0" w:space="0" w:color="auto"/>
                    <w:right w:val="none" w:sz="0" w:space="0" w:color="auto"/>
                  </w:divBdr>
                  <w:divsChild>
                    <w:div w:id="1059086934">
                      <w:marLeft w:val="0"/>
                      <w:marRight w:val="0"/>
                      <w:marTop w:val="0"/>
                      <w:marBottom w:val="0"/>
                      <w:divBdr>
                        <w:top w:val="none" w:sz="0" w:space="0" w:color="auto"/>
                        <w:left w:val="none" w:sz="0" w:space="0" w:color="auto"/>
                        <w:bottom w:val="none" w:sz="0" w:space="0" w:color="auto"/>
                        <w:right w:val="none" w:sz="0" w:space="0" w:color="auto"/>
                      </w:divBdr>
                    </w:div>
                  </w:divsChild>
                </w:div>
                <w:div w:id="98530292">
                  <w:marLeft w:val="0"/>
                  <w:marRight w:val="0"/>
                  <w:marTop w:val="0"/>
                  <w:marBottom w:val="0"/>
                  <w:divBdr>
                    <w:top w:val="none" w:sz="0" w:space="0" w:color="auto"/>
                    <w:left w:val="none" w:sz="0" w:space="0" w:color="auto"/>
                    <w:bottom w:val="none" w:sz="0" w:space="0" w:color="auto"/>
                    <w:right w:val="none" w:sz="0" w:space="0" w:color="auto"/>
                  </w:divBdr>
                  <w:divsChild>
                    <w:div w:id="138809449">
                      <w:marLeft w:val="0"/>
                      <w:marRight w:val="0"/>
                      <w:marTop w:val="0"/>
                      <w:marBottom w:val="0"/>
                      <w:divBdr>
                        <w:top w:val="none" w:sz="0" w:space="0" w:color="auto"/>
                        <w:left w:val="none" w:sz="0" w:space="0" w:color="auto"/>
                        <w:bottom w:val="none" w:sz="0" w:space="0" w:color="auto"/>
                        <w:right w:val="none" w:sz="0" w:space="0" w:color="auto"/>
                      </w:divBdr>
                    </w:div>
                  </w:divsChild>
                </w:div>
                <w:div w:id="886722610">
                  <w:marLeft w:val="0"/>
                  <w:marRight w:val="0"/>
                  <w:marTop w:val="0"/>
                  <w:marBottom w:val="0"/>
                  <w:divBdr>
                    <w:top w:val="none" w:sz="0" w:space="0" w:color="auto"/>
                    <w:left w:val="none" w:sz="0" w:space="0" w:color="auto"/>
                    <w:bottom w:val="none" w:sz="0" w:space="0" w:color="auto"/>
                    <w:right w:val="none" w:sz="0" w:space="0" w:color="auto"/>
                  </w:divBdr>
                  <w:divsChild>
                    <w:div w:id="197596052">
                      <w:marLeft w:val="0"/>
                      <w:marRight w:val="0"/>
                      <w:marTop w:val="0"/>
                      <w:marBottom w:val="0"/>
                      <w:divBdr>
                        <w:top w:val="none" w:sz="0" w:space="0" w:color="auto"/>
                        <w:left w:val="none" w:sz="0" w:space="0" w:color="auto"/>
                        <w:bottom w:val="none" w:sz="0" w:space="0" w:color="auto"/>
                        <w:right w:val="none" w:sz="0" w:space="0" w:color="auto"/>
                      </w:divBdr>
                    </w:div>
                  </w:divsChild>
                </w:div>
                <w:div w:id="1622958171">
                  <w:marLeft w:val="0"/>
                  <w:marRight w:val="0"/>
                  <w:marTop w:val="0"/>
                  <w:marBottom w:val="0"/>
                  <w:divBdr>
                    <w:top w:val="none" w:sz="0" w:space="0" w:color="auto"/>
                    <w:left w:val="none" w:sz="0" w:space="0" w:color="auto"/>
                    <w:bottom w:val="none" w:sz="0" w:space="0" w:color="auto"/>
                    <w:right w:val="none" w:sz="0" w:space="0" w:color="auto"/>
                  </w:divBdr>
                  <w:divsChild>
                    <w:div w:id="834682486">
                      <w:marLeft w:val="0"/>
                      <w:marRight w:val="0"/>
                      <w:marTop w:val="0"/>
                      <w:marBottom w:val="0"/>
                      <w:divBdr>
                        <w:top w:val="none" w:sz="0" w:space="0" w:color="auto"/>
                        <w:left w:val="none" w:sz="0" w:space="0" w:color="auto"/>
                        <w:bottom w:val="none" w:sz="0" w:space="0" w:color="auto"/>
                        <w:right w:val="none" w:sz="0" w:space="0" w:color="auto"/>
                      </w:divBdr>
                    </w:div>
                  </w:divsChild>
                </w:div>
                <w:div w:id="424502355">
                  <w:marLeft w:val="0"/>
                  <w:marRight w:val="0"/>
                  <w:marTop w:val="0"/>
                  <w:marBottom w:val="0"/>
                  <w:divBdr>
                    <w:top w:val="none" w:sz="0" w:space="0" w:color="auto"/>
                    <w:left w:val="none" w:sz="0" w:space="0" w:color="auto"/>
                    <w:bottom w:val="none" w:sz="0" w:space="0" w:color="auto"/>
                    <w:right w:val="none" w:sz="0" w:space="0" w:color="auto"/>
                  </w:divBdr>
                  <w:divsChild>
                    <w:div w:id="674499088">
                      <w:marLeft w:val="0"/>
                      <w:marRight w:val="0"/>
                      <w:marTop w:val="0"/>
                      <w:marBottom w:val="0"/>
                      <w:divBdr>
                        <w:top w:val="none" w:sz="0" w:space="0" w:color="auto"/>
                        <w:left w:val="none" w:sz="0" w:space="0" w:color="auto"/>
                        <w:bottom w:val="none" w:sz="0" w:space="0" w:color="auto"/>
                        <w:right w:val="none" w:sz="0" w:space="0" w:color="auto"/>
                      </w:divBdr>
                    </w:div>
                  </w:divsChild>
                </w:div>
                <w:div w:id="624972281">
                  <w:marLeft w:val="0"/>
                  <w:marRight w:val="0"/>
                  <w:marTop w:val="0"/>
                  <w:marBottom w:val="0"/>
                  <w:divBdr>
                    <w:top w:val="none" w:sz="0" w:space="0" w:color="auto"/>
                    <w:left w:val="none" w:sz="0" w:space="0" w:color="auto"/>
                    <w:bottom w:val="none" w:sz="0" w:space="0" w:color="auto"/>
                    <w:right w:val="none" w:sz="0" w:space="0" w:color="auto"/>
                  </w:divBdr>
                  <w:divsChild>
                    <w:div w:id="1643072718">
                      <w:marLeft w:val="0"/>
                      <w:marRight w:val="0"/>
                      <w:marTop w:val="0"/>
                      <w:marBottom w:val="0"/>
                      <w:divBdr>
                        <w:top w:val="none" w:sz="0" w:space="0" w:color="auto"/>
                        <w:left w:val="none" w:sz="0" w:space="0" w:color="auto"/>
                        <w:bottom w:val="none" w:sz="0" w:space="0" w:color="auto"/>
                        <w:right w:val="none" w:sz="0" w:space="0" w:color="auto"/>
                      </w:divBdr>
                    </w:div>
                  </w:divsChild>
                </w:div>
                <w:div w:id="1710908765">
                  <w:marLeft w:val="0"/>
                  <w:marRight w:val="0"/>
                  <w:marTop w:val="0"/>
                  <w:marBottom w:val="0"/>
                  <w:divBdr>
                    <w:top w:val="none" w:sz="0" w:space="0" w:color="auto"/>
                    <w:left w:val="none" w:sz="0" w:space="0" w:color="auto"/>
                    <w:bottom w:val="none" w:sz="0" w:space="0" w:color="auto"/>
                    <w:right w:val="none" w:sz="0" w:space="0" w:color="auto"/>
                  </w:divBdr>
                  <w:divsChild>
                    <w:div w:id="1355157821">
                      <w:marLeft w:val="0"/>
                      <w:marRight w:val="0"/>
                      <w:marTop w:val="0"/>
                      <w:marBottom w:val="0"/>
                      <w:divBdr>
                        <w:top w:val="none" w:sz="0" w:space="0" w:color="auto"/>
                        <w:left w:val="none" w:sz="0" w:space="0" w:color="auto"/>
                        <w:bottom w:val="none" w:sz="0" w:space="0" w:color="auto"/>
                        <w:right w:val="none" w:sz="0" w:space="0" w:color="auto"/>
                      </w:divBdr>
                    </w:div>
                  </w:divsChild>
                </w:div>
                <w:div w:id="986083432">
                  <w:marLeft w:val="0"/>
                  <w:marRight w:val="0"/>
                  <w:marTop w:val="0"/>
                  <w:marBottom w:val="0"/>
                  <w:divBdr>
                    <w:top w:val="none" w:sz="0" w:space="0" w:color="auto"/>
                    <w:left w:val="none" w:sz="0" w:space="0" w:color="auto"/>
                    <w:bottom w:val="none" w:sz="0" w:space="0" w:color="auto"/>
                    <w:right w:val="none" w:sz="0" w:space="0" w:color="auto"/>
                  </w:divBdr>
                  <w:divsChild>
                    <w:div w:id="923144441">
                      <w:marLeft w:val="0"/>
                      <w:marRight w:val="0"/>
                      <w:marTop w:val="0"/>
                      <w:marBottom w:val="0"/>
                      <w:divBdr>
                        <w:top w:val="none" w:sz="0" w:space="0" w:color="auto"/>
                        <w:left w:val="none" w:sz="0" w:space="0" w:color="auto"/>
                        <w:bottom w:val="none" w:sz="0" w:space="0" w:color="auto"/>
                        <w:right w:val="none" w:sz="0" w:space="0" w:color="auto"/>
                      </w:divBdr>
                    </w:div>
                  </w:divsChild>
                </w:div>
                <w:div w:id="703404073">
                  <w:marLeft w:val="0"/>
                  <w:marRight w:val="0"/>
                  <w:marTop w:val="0"/>
                  <w:marBottom w:val="0"/>
                  <w:divBdr>
                    <w:top w:val="none" w:sz="0" w:space="0" w:color="auto"/>
                    <w:left w:val="none" w:sz="0" w:space="0" w:color="auto"/>
                    <w:bottom w:val="none" w:sz="0" w:space="0" w:color="auto"/>
                    <w:right w:val="none" w:sz="0" w:space="0" w:color="auto"/>
                  </w:divBdr>
                  <w:divsChild>
                    <w:div w:id="2056347098">
                      <w:marLeft w:val="0"/>
                      <w:marRight w:val="0"/>
                      <w:marTop w:val="0"/>
                      <w:marBottom w:val="0"/>
                      <w:divBdr>
                        <w:top w:val="none" w:sz="0" w:space="0" w:color="auto"/>
                        <w:left w:val="none" w:sz="0" w:space="0" w:color="auto"/>
                        <w:bottom w:val="none" w:sz="0" w:space="0" w:color="auto"/>
                        <w:right w:val="none" w:sz="0" w:space="0" w:color="auto"/>
                      </w:divBdr>
                    </w:div>
                  </w:divsChild>
                </w:div>
                <w:div w:id="764233481">
                  <w:marLeft w:val="0"/>
                  <w:marRight w:val="0"/>
                  <w:marTop w:val="0"/>
                  <w:marBottom w:val="0"/>
                  <w:divBdr>
                    <w:top w:val="none" w:sz="0" w:space="0" w:color="auto"/>
                    <w:left w:val="none" w:sz="0" w:space="0" w:color="auto"/>
                    <w:bottom w:val="none" w:sz="0" w:space="0" w:color="auto"/>
                    <w:right w:val="none" w:sz="0" w:space="0" w:color="auto"/>
                  </w:divBdr>
                  <w:divsChild>
                    <w:div w:id="2118138048">
                      <w:marLeft w:val="0"/>
                      <w:marRight w:val="0"/>
                      <w:marTop w:val="0"/>
                      <w:marBottom w:val="0"/>
                      <w:divBdr>
                        <w:top w:val="none" w:sz="0" w:space="0" w:color="auto"/>
                        <w:left w:val="none" w:sz="0" w:space="0" w:color="auto"/>
                        <w:bottom w:val="none" w:sz="0" w:space="0" w:color="auto"/>
                        <w:right w:val="none" w:sz="0" w:space="0" w:color="auto"/>
                      </w:divBdr>
                    </w:div>
                  </w:divsChild>
                </w:div>
                <w:div w:id="1494105438">
                  <w:marLeft w:val="0"/>
                  <w:marRight w:val="0"/>
                  <w:marTop w:val="0"/>
                  <w:marBottom w:val="0"/>
                  <w:divBdr>
                    <w:top w:val="none" w:sz="0" w:space="0" w:color="auto"/>
                    <w:left w:val="none" w:sz="0" w:space="0" w:color="auto"/>
                    <w:bottom w:val="none" w:sz="0" w:space="0" w:color="auto"/>
                    <w:right w:val="none" w:sz="0" w:space="0" w:color="auto"/>
                  </w:divBdr>
                  <w:divsChild>
                    <w:div w:id="895356481">
                      <w:marLeft w:val="0"/>
                      <w:marRight w:val="0"/>
                      <w:marTop w:val="0"/>
                      <w:marBottom w:val="0"/>
                      <w:divBdr>
                        <w:top w:val="none" w:sz="0" w:space="0" w:color="auto"/>
                        <w:left w:val="none" w:sz="0" w:space="0" w:color="auto"/>
                        <w:bottom w:val="none" w:sz="0" w:space="0" w:color="auto"/>
                        <w:right w:val="none" w:sz="0" w:space="0" w:color="auto"/>
                      </w:divBdr>
                    </w:div>
                  </w:divsChild>
                </w:div>
                <w:div w:id="1751384189">
                  <w:marLeft w:val="0"/>
                  <w:marRight w:val="0"/>
                  <w:marTop w:val="0"/>
                  <w:marBottom w:val="0"/>
                  <w:divBdr>
                    <w:top w:val="none" w:sz="0" w:space="0" w:color="auto"/>
                    <w:left w:val="none" w:sz="0" w:space="0" w:color="auto"/>
                    <w:bottom w:val="none" w:sz="0" w:space="0" w:color="auto"/>
                    <w:right w:val="none" w:sz="0" w:space="0" w:color="auto"/>
                  </w:divBdr>
                  <w:divsChild>
                    <w:div w:id="1815098474">
                      <w:marLeft w:val="0"/>
                      <w:marRight w:val="0"/>
                      <w:marTop w:val="0"/>
                      <w:marBottom w:val="0"/>
                      <w:divBdr>
                        <w:top w:val="none" w:sz="0" w:space="0" w:color="auto"/>
                        <w:left w:val="none" w:sz="0" w:space="0" w:color="auto"/>
                        <w:bottom w:val="none" w:sz="0" w:space="0" w:color="auto"/>
                        <w:right w:val="none" w:sz="0" w:space="0" w:color="auto"/>
                      </w:divBdr>
                    </w:div>
                  </w:divsChild>
                </w:div>
                <w:div w:id="727846407">
                  <w:marLeft w:val="0"/>
                  <w:marRight w:val="0"/>
                  <w:marTop w:val="0"/>
                  <w:marBottom w:val="0"/>
                  <w:divBdr>
                    <w:top w:val="none" w:sz="0" w:space="0" w:color="auto"/>
                    <w:left w:val="none" w:sz="0" w:space="0" w:color="auto"/>
                    <w:bottom w:val="none" w:sz="0" w:space="0" w:color="auto"/>
                    <w:right w:val="none" w:sz="0" w:space="0" w:color="auto"/>
                  </w:divBdr>
                  <w:divsChild>
                    <w:div w:id="1358777470">
                      <w:marLeft w:val="0"/>
                      <w:marRight w:val="0"/>
                      <w:marTop w:val="0"/>
                      <w:marBottom w:val="0"/>
                      <w:divBdr>
                        <w:top w:val="none" w:sz="0" w:space="0" w:color="auto"/>
                        <w:left w:val="none" w:sz="0" w:space="0" w:color="auto"/>
                        <w:bottom w:val="none" w:sz="0" w:space="0" w:color="auto"/>
                        <w:right w:val="none" w:sz="0" w:space="0" w:color="auto"/>
                      </w:divBdr>
                    </w:div>
                  </w:divsChild>
                </w:div>
                <w:div w:id="1359744314">
                  <w:marLeft w:val="0"/>
                  <w:marRight w:val="0"/>
                  <w:marTop w:val="0"/>
                  <w:marBottom w:val="0"/>
                  <w:divBdr>
                    <w:top w:val="none" w:sz="0" w:space="0" w:color="auto"/>
                    <w:left w:val="none" w:sz="0" w:space="0" w:color="auto"/>
                    <w:bottom w:val="none" w:sz="0" w:space="0" w:color="auto"/>
                    <w:right w:val="none" w:sz="0" w:space="0" w:color="auto"/>
                  </w:divBdr>
                  <w:divsChild>
                    <w:div w:id="806551764">
                      <w:marLeft w:val="0"/>
                      <w:marRight w:val="0"/>
                      <w:marTop w:val="0"/>
                      <w:marBottom w:val="0"/>
                      <w:divBdr>
                        <w:top w:val="none" w:sz="0" w:space="0" w:color="auto"/>
                        <w:left w:val="none" w:sz="0" w:space="0" w:color="auto"/>
                        <w:bottom w:val="none" w:sz="0" w:space="0" w:color="auto"/>
                        <w:right w:val="none" w:sz="0" w:space="0" w:color="auto"/>
                      </w:divBdr>
                    </w:div>
                  </w:divsChild>
                </w:div>
                <w:div w:id="2142576958">
                  <w:marLeft w:val="0"/>
                  <w:marRight w:val="0"/>
                  <w:marTop w:val="0"/>
                  <w:marBottom w:val="0"/>
                  <w:divBdr>
                    <w:top w:val="none" w:sz="0" w:space="0" w:color="auto"/>
                    <w:left w:val="none" w:sz="0" w:space="0" w:color="auto"/>
                    <w:bottom w:val="none" w:sz="0" w:space="0" w:color="auto"/>
                    <w:right w:val="none" w:sz="0" w:space="0" w:color="auto"/>
                  </w:divBdr>
                  <w:divsChild>
                    <w:div w:id="856769998">
                      <w:marLeft w:val="0"/>
                      <w:marRight w:val="0"/>
                      <w:marTop w:val="0"/>
                      <w:marBottom w:val="0"/>
                      <w:divBdr>
                        <w:top w:val="none" w:sz="0" w:space="0" w:color="auto"/>
                        <w:left w:val="none" w:sz="0" w:space="0" w:color="auto"/>
                        <w:bottom w:val="none" w:sz="0" w:space="0" w:color="auto"/>
                        <w:right w:val="none" w:sz="0" w:space="0" w:color="auto"/>
                      </w:divBdr>
                    </w:div>
                  </w:divsChild>
                </w:div>
                <w:div w:id="1892155586">
                  <w:marLeft w:val="0"/>
                  <w:marRight w:val="0"/>
                  <w:marTop w:val="0"/>
                  <w:marBottom w:val="0"/>
                  <w:divBdr>
                    <w:top w:val="none" w:sz="0" w:space="0" w:color="auto"/>
                    <w:left w:val="none" w:sz="0" w:space="0" w:color="auto"/>
                    <w:bottom w:val="none" w:sz="0" w:space="0" w:color="auto"/>
                    <w:right w:val="none" w:sz="0" w:space="0" w:color="auto"/>
                  </w:divBdr>
                  <w:divsChild>
                    <w:div w:id="37966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3888">
          <w:marLeft w:val="0"/>
          <w:marRight w:val="0"/>
          <w:marTop w:val="0"/>
          <w:marBottom w:val="0"/>
          <w:divBdr>
            <w:top w:val="none" w:sz="0" w:space="0" w:color="auto"/>
            <w:left w:val="none" w:sz="0" w:space="0" w:color="auto"/>
            <w:bottom w:val="none" w:sz="0" w:space="0" w:color="auto"/>
            <w:right w:val="none" w:sz="0" w:space="0" w:color="auto"/>
          </w:divBdr>
          <w:divsChild>
            <w:div w:id="1905098180">
              <w:marLeft w:val="0"/>
              <w:marRight w:val="0"/>
              <w:marTop w:val="0"/>
              <w:marBottom w:val="0"/>
              <w:divBdr>
                <w:top w:val="none" w:sz="0" w:space="0" w:color="auto"/>
                <w:left w:val="none" w:sz="0" w:space="0" w:color="auto"/>
                <w:bottom w:val="none" w:sz="0" w:space="0" w:color="auto"/>
                <w:right w:val="none" w:sz="0" w:space="0" w:color="auto"/>
              </w:divBdr>
              <w:divsChild>
                <w:div w:id="19854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9132">
          <w:marLeft w:val="0"/>
          <w:marRight w:val="0"/>
          <w:marTop w:val="0"/>
          <w:marBottom w:val="0"/>
          <w:divBdr>
            <w:top w:val="none" w:sz="0" w:space="0" w:color="auto"/>
            <w:left w:val="none" w:sz="0" w:space="0" w:color="auto"/>
            <w:bottom w:val="none" w:sz="0" w:space="0" w:color="auto"/>
            <w:right w:val="none" w:sz="0" w:space="0" w:color="auto"/>
          </w:divBdr>
          <w:divsChild>
            <w:div w:id="665089269">
              <w:marLeft w:val="0"/>
              <w:marRight w:val="0"/>
              <w:marTop w:val="0"/>
              <w:marBottom w:val="0"/>
              <w:divBdr>
                <w:top w:val="none" w:sz="0" w:space="0" w:color="auto"/>
                <w:left w:val="none" w:sz="0" w:space="0" w:color="auto"/>
                <w:bottom w:val="none" w:sz="0" w:space="0" w:color="auto"/>
                <w:right w:val="none" w:sz="0" w:space="0" w:color="auto"/>
              </w:divBdr>
              <w:divsChild>
                <w:div w:id="860246982">
                  <w:marLeft w:val="0"/>
                  <w:marRight w:val="0"/>
                  <w:marTop w:val="0"/>
                  <w:marBottom w:val="0"/>
                  <w:divBdr>
                    <w:top w:val="none" w:sz="0" w:space="0" w:color="auto"/>
                    <w:left w:val="none" w:sz="0" w:space="0" w:color="auto"/>
                    <w:bottom w:val="none" w:sz="0" w:space="0" w:color="auto"/>
                    <w:right w:val="none" w:sz="0" w:space="0" w:color="auto"/>
                  </w:divBdr>
                  <w:divsChild>
                    <w:div w:id="1554737020">
                      <w:marLeft w:val="0"/>
                      <w:marRight w:val="0"/>
                      <w:marTop w:val="0"/>
                      <w:marBottom w:val="0"/>
                      <w:divBdr>
                        <w:top w:val="none" w:sz="0" w:space="0" w:color="auto"/>
                        <w:left w:val="none" w:sz="0" w:space="0" w:color="auto"/>
                        <w:bottom w:val="none" w:sz="0" w:space="0" w:color="auto"/>
                        <w:right w:val="none" w:sz="0" w:space="0" w:color="auto"/>
                      </w:divBdr>
                    </w:div>
                  </w:divsChild>
                </w:div>
                <w:div w:id="2108502983">
                  <w:marLeft w:val="0"/>
                  <w:marRight w:val="0"/>
                  <w:marTop w:val="0"/>
                  <w:marBottom w:val="0"/>
                  <w:divBdr>
                    <w:top w:val="none" w:sz="0" w:space="0" w:color="auto"/>
                    <w:left w:val="none" w:sz="0" w:space="0" w:color="auto"/>
                    <w:bottom w:val="none" w:sz="0" w:space="0" w:color="auto"/>
                    <w:right w:val="none" w:sz="0" w:space="0" w:color="auto"/>
                  </w:divBdr>
                  <w:divsChild>
                    <w:div w:id="456681623">
                      <w:marLeft w:val="0"/>
                      <w:marRight w:val="0"/>
                      <w:marTop w:val="0"/>
                      <w:marBottom w:val="0"/>
                      <w:divBdr>
                        <w:top w:val="none" w:sz="0" w:space="0" w:color="auto"/>
                        <w:left w:val="none" w:sz="0" w:space="0" w:color="auto"/>
                        <w:bottom w:val="none" w:sz="0" w:space="0" w:color="auto"/>
                        <w:right w:val="none" w:sz="0" w:space="0" w:color="auto"/>
                      </w:divBdr>
                    </w:div>
                  </w:divsChild>
                </w:div>
                <w:div w:id="846797774">
                  <w:marLeft w:val="0"/>
                  <w:marRight w:val="0"/>
                  <w:marTop w:val="0"/>
                  <w:marBottom w:val="0"/>
                  <w:divBdr>
                    <w:top w:val="none" w:sz="0" w:space="0" w:color="auto"/>
                    <w:left w:val="none" w:sz="0" w:space="0" w:color="auto"/>
                    <w:bottom w:val="none" w:sz="0" w:space="0" w:color="auto"/>
                    <w:right w:val="none" w:sz="0" w:space="0" w:color="auto"/>
                  </w:divBdr>
                  <w:divsChild>
                    <w:div w:id="1994605771">
                      <w:marLeft w:val="0"/>
                      <w:marRight w:val="0"/>
                      <w:marTop w:val="0"/>
                      <w:marBottom w:val="0"/>
                      <w:divBdr>
                        <w:top w:val="none" w:sz="0" w:space="0" w:color="auto"/>
                        <w:left w:val="none" w:sz="0" w:space="0" w:color="auto"/>
                        <w:bottom w:val="none" w:sz="0" w:space="0" w:color="auto"/>
                        <w:right w:val="none" w:sz="0" w:space="0" w:color="auto"/>
                      </w:divBdr>
                    </w:div>
                  </w:divsChild>
                </w:div>
                <w:div w:id="1791826420">
                  <w:marLeft w:val="0"/>
                  <w:marRight w:val="0"/>
                  <w:marTop w:val="0"/>
                  <w:marBottom w:val="0"/>
                  <w:divBdr>
                    <w:top w:val="none" w:sz="0" w:space="0" w:color="auto"/>
                    <w:left w:val="none" w:sz="0" w:space="0" w:color="auto"/>
                    <w:bottom w:val="none" w:sz="0" w:space="0" w:color="auto"/>
                    <w:right w:val="none" w:sz="0" w:space="0" w:color="auto"/>
                  </w:divBdr>
                  <w:divsChild>
                    <w:div w:id="1115641261">
                      <w:marLeft w:val="0"/>
                      <w:marRight w:val="0"/>
                      <w:marTop w:val="0"/>
                      <w:marBottom w:val="0"/>
                      <w:divBdr>
                        <w:top w:val="none" w:sz="0" w:space="0" w:color="auto"/>
                        <w:left w:val="none" w:sz="0" w:space="0" w:color="auto"/>
                        <w:bottom w:val="none" w:sz="0" w:space="0" w:color="auto"/>
                        <w:right w:val="none" w:sz="0" w:space="0" w:color="auto"/>
                      </w:divBdr>
                    </w:div>
                  </w:divsChild>
                </w:div>
                <w:div w:id="1111051863">
                  <w:marLeft w:val="0"/>
                  <w:marRight w:val="0"/>
                  <w:marTop w:val="0"/>
                  <w:marBottom w:val="0"/>
                  <w:divBdr>
                    <w:top w:val="none" w:sz="0" w:space="0" w:color="auto"/>
                    <w:left w:val="none" w:sz="0" w:space="0" w:color="auto"/>
                    <w:bottom w:val="none" w:sz="0" w:space="0" w:color="auto"/>
                    <w:right w:val="none" w:sz="0" w:space="0" w:color="auto"/>
                  </w:divBdr>
                  <w:divsChild>
                    <w:div w:id="1068846988">
                      <w:marLeft w:val="0"/>
                      <w:marRight w:val="0"/>
                      <w:marTop w:val="0"/>
                      <w:marBottom w:val="0"/>
                      <w:divBdr>
                        <w:top w:val="none" w:sz="0" w:space="0" w:color="auto"/>
                        <w:left w:val="none" w:sz="0" w:space="0" w:color="auto"/>
                        <w:bottom w:val="none" w:sz="0" w:space="0" w:color="auto"/>
                        <w:right w:val="none" w:sz="0" w:space="0" w:color="auto"/>
                      </w:divBdr>
                    </w:div>
                  </w:divsChild>
                </w:div>
                <w:div w:id="1046753436">
                  <w:marLeft w:val="0"/>
                  <w:marRight w:val="0"/>
                  <w:marTop w:val="0"/>
                  <w:marBottom w:val="0"/>
                  <w:divBdr>
                    <w:top w:val="none" w:sz="0" w:space="0" w:color="auto"/>
                    <w:left w:val="none" w:sz="0" w:space="0" w:color="auto"/>
                    <w:bottom w:val="none" w:sz="0" w:space="0" w:color="auto"/>
                    <w:right w:val="none" w:sz="0" w:space="0" w:color="auto"/>
                  </w:divBdr>
                  <w:divsChild>
                    <w:div w:id="1846093368">
                      <w:marLeft w:val="0"/>
                      <w:marRight w:val="0"/>
                      <w:marTop w:val="0"/>
                      <w:marBottom w:val="0"/>
                      <w:divBdr>
                        <w:top w:val="none" w:sz="0" w:space="0" w:color="auto"/>
                        <w:left w:val="none" w:sz="0" w:space="0" w:color="auto"/>
                        <w:bottom w:val="none" w:sz="0" w:space="0" w:color="auto"/>
                        <w:right w:val="none" w:sz="0" w:space="0" w:color="auto"/>
                      </w:divBdr>
                    </w:div>
                  </w:divsChild>
                </w:div>
                <w:div w:id="792405245">
                  <w:marLeft w:val="0"/>
                  <w:marRight w:val="0"/>
                  <w:marTop w:val="0"/>
                  <w:marBottom w:val="0"/>
                  <w:divBdr>
                    <w:top w:val="none" w:sz="0" w:space="0" w:color="auto"/>
                    <w:left w:val="none" w:sz="0" w:space="0" w:color="auto"/>
                    <w:bottom w:val="none" w:sz="0" w:space="0" w:color="auto"/>
                    <w:right w:val="none" w:sz="0" w:space="0" w:color="auto"/>
                  </w:divBdr>
                  <w:divsChild>
                    <w:div w:id="1675761437">
                      <w:marLeft w:val="0"/>
                      <w:marRight w:val="0"/>
                      <w:marTop w:val="0"/>
                      <w:marBottom w:val="0"/>
                      <w:divBdr>
                        <w:top w:val="none" w:sz="0" w:space="0" w:color="auto"/>
                        <w:left w:val="none" w:sz="0" w:space="0" w:color="auto"/>
                        <w:bottom w:val="none" w:sz="0" w:space="0" w:color="auto"/>
                        <w:right w:val="none" w:sz="0" w:space="0" w:color="auto"/>
                      </w:divBdr>
                    </w:div>
                  </w:divsChild>
                </w:div>
                <w:div w:id="1080327075">
                  <w:marLeft w:val="0"/>
                  <w:marRight w:val="0"/>
                  <w:marTop w:val="0"/>
                  <w:marBottom w:val="0"/>
                  <w:divBdr>
                    <w:top w:val="none" w:sz="0" w:space="0" w:color="auto"/>
                    <w:left w:val="none" w:sz="0" w:space="0" w:color="auto"/>
                    <w:bottom w:val="none" w:sz="0" w:space="0" w:color="auto"/>
                    <w:right w:val="none" w:sz="0" w:space="0" w:color="auto"/>
                  </w:divBdr>
                  <w:divsChild>
                    <w:div w:id="1474326474">
                      <w:marLeft w:val="0"/>
                      <w:marRight w:val="0"/>
                      <w:marTop w:val="0"/>
                      <w:marBottom w:val="0"/>
                      <w:divBdr>
                        <w:top w:val="none" w:sz="0" w:space="0" w:color="auto"/>
                        <w:left w:val="none" w:sz="0" w:space="0" w:color="auto"/>
                        <w:bottom w:val="none" w:sz="0" w:space="0" w:color="auto"/>
                        <w:right w:val="none" w:sz="0" w:space="0" w:color="auto"/>
                      </w:divBdr>
                    </w:div>
                  </w:divsChild>
                </w:div>
                <w:div w:id="1820808638">
                  <w:marLeft w:val="0"/>
                  <w:marRight w:val="0"/>
                  <w:marTop w:val="0"/>
                  <w:marBottom w:val="0"/>
                  <w:divBdr>
                    <w:top w:val="none" w:sz="0" w:space="0" w:color="auto"/>
                    <w:left w:val="none" w:sz="0" w:space="0" w:color="auto"/>
                    <w:bottom w:val="none" w:sz="0" w:space="0" w:color="auto"/>
                    <w:right w:val="none" w:sz="0" w:space="0" w:color="auto"/>
                  </w:divBdr>
                  <w:divsChild>
                    <w:div w:id="1316761966">
                      <w:marLeft w:val="0"/>
                      <w:marRight w:val="0"/>
                      <w:marTop w:val="0"/>
                      <w:marBottom w:val="0"/>
                      <w:divBdr>
                        <w:top w:val="none" w:sz="0" w:space="0" w:color="auto"/>
                        <w:left w:val="none" w:sz="0" w:space="0" w:color="auto"/>
                        <w:bottom w:val="none" w:sz="0" w:space="0" w:color="auto"/>
                        <w:right w:val="none" w:sz="0" w:space="0" w:color="auto"/>
                      </w:divBdr>
                    </w:div>
                  </w:divsChild>
                </w:div>
                <w:div w:id="1863207478">
                  <w:marLeft w:val="0"/>
                  <w:marRight w:val="0"/>
                  <w:marTop w:val="0"/>
                  <w:marBottom w:val="0"/>
                  <w:divBdr>
                    <w:top w:val="none" w:sz="0" w:space="0" w:color="auto"/>
                    <w:left w:val="none" w:sz="0" w:space="0" w:color="auto"/>
                    <w:bottom w:val="none" w:sz="0" w:space="0" w:color="auto"/>
                    <w:right w:val="none" w:sz="0" w:space="0" w:color="auto"/>
                  </w:divBdr>
                  <w:divsChild>
                    <w:div w:id="154227097">
                      <w:marLeft w:val="0"/>
                      <w:marRight w:val="0"/>
                      <w:marTop w:val="0"/>
                      <w:marBottom w:val="0"/>
                      <w:divBdr>
                        <w:top w:val="none" w:sz="0" w:space="0" w:color="auto"/>
                        <w:left w:val="none" w:sz="0" w:space="0" w:color="auto"/>
                        <w:bottom w:val="none" w:sz="0" w:space="0" w:color="auto"/>
                        <w:right w:val="none" w:sz="0" w:space="0" w:color="auto"/>
                      </w:divBdr>
                    </w:div>
                  </w:divsChild>
                </w:div>
                <w:div w:id="1016736167">
                  <w:marLeft w:val="0"/>
                  <w:marRight w:val="0"/>
                  <w:marTop w:val="0"/>
                  <w:marBottom w:val="0"/>
                  <w:divBdr>
                    <w:top w:val="none" w:sz="0" w:space="0" w:color="auto"/>
                    <w:left w:val="none" w:sz="0" w:space="0" w:color="auto"/>
                    <w:bottom w:val="none" w:sz="0" w:space="0" w:color="auto"/>
                    <w:right w:val="none" w:sz="0" w:space="0" w:color="auto"/>
                  </w:divBdr>
                  <w:divsChild>
                    <w:div w:id="456919426">
                      <w:marLeft w:val="0"/>
                      <w:marRight w:val="0"/>
                      <w:marTop w:val="0"/>
                      <w:marBottom w:val="0"/>
                      <w:divBdr>
                        <w:top w:val="none" w:sz="0" w:space="0" w:color="auto"/>
                        <w:left w:val="none" w:sz="0" w:space="0" w:color="auto"/>
                        <w:bottom w:val="none" w:sz="0" w:space="0" w:color="auto"/>
                        <w:right w:val="none" w:sz="0" w:space="0" w:color="auto"/>
                      </w:divBdr>
                    </w:div>
                  </w:divsChild>
                </w:div>
                <w:div w:id="835389047">
                  <w:marLeft w:val="0"/>
                  <w:marRight w:val="0"/>
                  <w:marTop w:val="0"/>
                  <w:marBottom w:val="0"/>
                  <w:divBdr>
                    <w:top w:val="none" w:sz="0" w:space="0" w:color="auto"/>
                    <w:left w:val="none" w:sz="0" w:space="0" w:color="auto"/>
                    <w:bottom w:val="none" w:sz="0" w:space="0" w:color="auto"/>
                    <w:right w:val="none" w:sz="0" w:space="0" w:color="auto"/>
                  </w:divBdr>
                  <w:divsChild>
                    <w:div w:id="115948296">
                      <w:marLeft w:val="0"/>
                      <w:marRight w:val="0"/>
                      <w:marTop w:val="0"/>
                      <w:marBottom w:val="0"/>
                      <w:divBdr>
                        <w:top w:val="none" w:sz="0" w:space="0" w:color="auto"/>
                        <w:left w:val="none" w:sz="0" w:space="0" w:color="auto"/>
                        <w:bottom w:val="none" w:sz="0" w:space="0" w:color="auto"/>
                        <w:right w:val="none" w:sz="0" w:space="0" w:color="auto"/>
                      </w:divBdr>
                    </w:div>
                  </w:divsChild>
                </w:div>
                <w:div w:id="901409484">
                  <w:marLeft w:val="0"/>
                  <w:marRight w:val="0"/>
                  <w:marTop w:val="0"/>
                  <w:marBottom w:val="0"/>
                  <w:divBdr>
                    <w:top w:val="none" w:sz="0" w:space="0" w:color="auto"/>
                    <w:left w:val="none" w:sz="0" w:space="0" w:color="auto"/>
                    <w:bottom w:val="none" w:sz="0" w:space="0" w:color="auto"/>
                    <w:right w:val="none" w:sz="0" w:space="0" w:color="auto"/>
                  </w:divBdr>
                  <w:divsChild>
                    <w:div w:id="1055666020">
                      <w:marLeft w:val="0"/>
                      <w:marRight w:val="0"/>
                      <w:marTop w:val="0"/>
                      <w:marBottom w:val="0"/>
                      <w:divBdr>
                        <w:top w:val="none" w:sz="0" w:space="0" w:color="auto"/>
                        <w:left w:val="none" w:sz="0" w:space="0" w:color="auto"/>
                        <w:bottom w:val="none" w:sz="0" w:space="0" w:color="auto"/>
                        <w:right w:val="none" w:sz="0" w:space="0" w:color="auto"/>
                      </w:divBdr>
                    </w:div>
                  </w:divsChild>
                </w:div>
                <w:div w:id="1646424196">
                  <w:marLeft w:val="0"/>
                  <w:marRight w:val="0"/>
                  <w:marTop w:val="0"/>
                  <w:marBottom w:val="0"/>
                  <w:divBdr>
                    <w:top w:val="none" w:sz="0" w:space="0" w:color="auto"/>
                    <w:left w:val="none" w:sz="0" w:space="0" w:color="auto"/>
                    <w:bottom w:val="none" w:sz="0" w:space="0" w:color="auto"/>
                    <w:right w:val="none" w:sz="0" w:space="0" w:color="auto"/>
                  </w:divBdr>
                  <w:divsChild>
                    <w:div w:id="9156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767171">
          <w:marLeft w:val="0"/>
          <w:marRight w:val="0"/>
          <w:marTop w:val="0"/>
          <w:marBottom w:val="0"/>
          <w:divBdr>
            <w:top w:val="none" w:sz="0" w:space="0" w:color="auto"/>
            <w:left w:val="none" w:sz="0" w:space="0" w:color="auto"/>
            <w:bottom w:val="none" w:sz="0" w:space="0" w:color="auto"/>
            <w:right w:val="none" w:sz="0" w:space="0" w:color="auto"/>
          </w:divBdr>
          <w:divsChild>
            <w:div w:id="1192652057">
              <w:marLeft w:val="0"/>
              <w:marRight w:val="0"/>
              <w:marTop w:val="0"/>
              <w:marBottom w:val="0"/>
              <w:divBdr>
                <w:top w:val="none" w:sz="0" w:space="0" w:color="auto"/>
                <w:left w:val="none" w:sz="0" w:space="0" w:color="auto"/>
                <w:bottom w:val="none" w:sz="0" w:space="0" w:color="auto"/>
                <w:right w:val="none" w:sz="0" w:space="0" w:color="auto"/>
              </w:divBdr>
              <w:divsChild>
                <w:div w:id="16785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49104">
          <w:marLeft w:val="0"/>
          <w:marRight w:val="0"/>
          <w:marTop w:val="0"/>
          <w:marBottom w:val="0"/>
          <w:divBdr>
            <w:top w:val="none" w:sz="0" w:space="0" w:color="auto"/>
            <w:left w:val="none" w:sz="0" w:space="0" w:color="auto"/>
            <w:bottom w:val="none" w:sz="0" w:space="0" w:color="auto"/>
            <w:right w:val="none" w:sz="0" w:space="0" w:color="auto"/>
          </w:divBdr>
          <w:divsChild>
            <w:div w:id="995260734">
              <w:marLeft w:val="0"/>
              <w:marRight w:val="0"/>
              <w:marTop w:val="0"/>
              <w:marBottom w:val="0"/>
              <w:divBdr>
                <w:top w:val="none" w:sz="0" w:space="0" w:color="auto"/>
                <w:left w:val="none" w:sz="0" w:space="0" w:color="auto"/>
                <w:bottom w:val="none" w:sz="0" w:space="0" w:color="auto"/>
                <w:right w:val="none" w:sz="0" w:space="0" w:color="auto"/>
              </w:divBdr>
              <w:divsChild>
                <w:div w:id="1356811651">
                  <w:marLeft w:val="0"/>
                  <w:marRight w:val="0"/>
                  <w:marTop w:val="0"/>
                  <w:marBottom w:val="0"/>
                  <w:divBdr>
                    <w:top w:val="none" w:sz="0" w:space="0" w:color="auto"/>
                    <w:left w:val="none" w:sz="0" w:space="0" w:color="auto"/>
                    <w:bottom w:val="none" w:sz="0" w:space="0" w:color="auto"/>
                    <w:right w:val="none" w:sz="0" w:space="0" w:color="auto"/>
                  </w:divBdr>
                  <w:divsChild>
                    <w:div w:id="555825395">
                      <w:marLeft w:val="0"/>
                      <w:marRight w:val="0"/>
                      <w:marTop w:val="0"/>
                      <w:marBottom w:val="0"/>
                      <w:divBdr>
                        <w:top w:val="none" w:sz="0" w:space="0" w:color="auto"/>
                        <w:left w:val="none" w:sz="0" w:space="0" w:color="auto"/>
                        <w:bottom w:val="none" w:sz="0" w:space="0" w:color="auto"/>
                        <w:right w:val="none" w:sz="0" w:space="0" w:color="auto"/>
                      </w:divBdr>
                    </w:div>
                  </w:divsChild>
                </w:div>
                <w:div w:id="1814441126">
                  <w:marLeft w:val="0"/>
                  <w:marRight w:val="0"/>
                  <w:marTop w:val="0"/>
                  <w:marBottom w:val="0"/>
                  <w:divBdr>
                    <w:top w:val="none" w:sz="0" w:space="0" w:color="auto"/>
                    <w:left w:val="none" w:sz="0" w:space="0" w:color="auto"/>
                    <w:bottom w:val="none" w:sz="0" w:space="0" w:color="auto"/>
                    <w:right w:val="none" w:sz="0" w:space="0" w:color="auto"/>
                  </w:divBdr>
                  <w:divsChild>
                    <w:div w:id="701830959">
                      <w:marLeft w:val="0"/>
                      <w:marRight w:val="0"/>
                      <w:marTop w:val="0"/>
                      <w:marBottom w:val="0"/>
                      <w:divBdr>
                        <w:top w:val="none" w:sz="0" w:space="0" w:color="auto"/>
                        <w:left w:val="none" w:sz="0" w:space="0" w:color="auto"/>
                        <w:bottom w:val="none" w:sz="0" w:space="0" w:color="auto"/>
                        <w:right w:val="none" w:sz="0" w:space="0" w:color="auto"/>
                      </w:divBdr>
                    </w:div>
                  </w:divsChild>
                </w:div>
                <w:div w:id="1186671119">
                  <w:marLeft w:val="0"/>
                  <w:marRight w:val="0"/>
                  <w:marTop w:val="0"/>
                  <w:marBottom w:val="0"/>
                  <w:divBdr>
                    <w:top w:val="none" w:sz="0" w:space="0" w:color="auto"/>
                    <w:left w:val="none" w:sz="0" w:space="0" w:color="auto"/>
                    <w:bottom w:val="none" w:sz="0" w:space="0" w:color="auto"/>
                    <w:right w:val="none" w:sz="0" w:space="0" w:color="auto"/>
                  </w:divBdr>
                  <w:divsChild>
                    <w:div w:id="1662851512">
                      <w:marLeft w:val="0"/>
                      <w:marRight w:val="0"/>
                      <w:marTop w:val="0"/>
                      <w:marBottom w:val="0"/>
                      <w:divBdr>
                        <w:top w:val="none" w:sz="0" w:space="0" w:color="auto"/>
                        <w:left w:val="none" w:sz="0" w:space="0" w:color="auto"/>
                        <w:bottom w:val="none" w:sz="0" w:space="0" w:color="auto"/>
                        <w:right w:val="none" w:sz="0" w:space="0" w:color="auto"/>
                      </w:divBdr>
                    </w:div>
                  </w:divsChild>
                </w:div>
                <w:div w:id="1589073986">
                  <w:marLeft w:val="0"/>
                  <w:marRight w:val="0"/>
                  <w:marTop w:val="0"/>
                  <w:marBottom w:val="0"/>
                  <w:divBdr>
                    <w:top w:val="none" w:sz="0" w:space="0" w:color="auto"/>
                    <w:left w:val="none" w:sz="0" w:space="0" w:color="auto"/>
                    <w:bottom w:val="none" w:sz="0" w:space="0" w:color="auto"/>
                    <w:right w:val="none" w:sz="0" w:space="0" w:color="auto"/>
                  </w:divBdr>
                  <w:divsChild>
                    <w:div w:id="1885094268">
                      <w:marLeft w:val="0"/>
                      <w:marRight w:val="0"/>
                      <w:marTop w:val="0"/>
                      <w:marBottom w:val="0"/>
                      <w:divBdr>
                        <w:top w:val="none" w:sz="0" w:space="0" w:color="auto"/>
                        <w:left w:val="none" w:sz="0" w:space="0" w:color="auto"/>
                        <w:bottom w:val="none" w:sz="0" w:space="0" w:color="auto"/>
                        <w:right w:val="none" w:sz="0" w:space="0" w:color="auto"/>
                      </w:divBdr>
                    </w:div>
                  </w:divsChild>
                </w:div>
                <w:div w:id="330834177">
                  <w:marLeft w:val="0"/>
                  <w:marRight w:val="0"/>
                  <w:marTop w:val="0"/>
                  <w:marBottom w:val="0"/>
                  <w:divBdr>
                    <w:top w:val="none" w:sz="0" w:space="0" w:color="auto"/>
                    <w:left w:val="none" w:sz="0" w:space="0" w:color="auto"/>
                    <w:bottom w:val="none" w:sz="0" w:space="0" w:color="auto"/>
                    <w:right w:val="none" w:sz="0" w:space="0" w:color="auto"/>
                  </w:divBdr>
                  <w:divsChild>
                    <w:div w:id="1298494439">
                      <w:marLeft w:val="0"/>
                      <w:marRight w:val="0"/>
                      <w:marTop w:val="0"/>
                      <w:marBottom w:val="0"/>
                      <w:divBdr>
                        <w:top w:val="none" w:sz="0" w:space="0" w:color="auto"/>
                        <w:left w:val="none" w:sz="0" w:space="0" w:color="auto"/>
                        <w:bottom w:val="none" w:sz="0" w:space="0" w:color="auto"/>
                        <w:right w:val="none" w:sz="0" w:space="0" w:color="auto"/>
                      </w:divBdr>
                    </w:div>
                  </w:divsChild>
                </w:div>
                <w:div w:id="1951274426">
                  <w:marLeft w:val="0"/>
                  <w:marRight w:val="0"/>
                  <w:marTop w:val="0"/>
                  <w:marBottom w:val="0"/>
                  <w:divBdr>
                    <w:top w:val="none" w:sz="0" w:space="0" w:color="auto"/>
                    <w:left w:val="none" w:sz="0" w:space="0" w:color="auto"/>
                    <w:bottom w:val="none" w:sz="0" w:space="0" w:color="auto"/>
                    <w:right w:val="none" w:sz="0" w:space="0" w:color="auto"/>
                  </w:divBdr>
                  <w:divsChild>
                    <w:div w:id="31734838">
                      <w:marLeft w:val="0"/>
                      <w:marRight w:val="0"/>
                      <w:marTop w:val="0"/>
                      <w:marBottom w:val="0"/>
                      <w:divBdr>
                        <w:top w:val="none" w:sz="0" w:space="0" w:color="auto"/>
                        <w:left w:val="none" w:sz="0" w:space="0" w:color="auto"/>
                        <w:bottom w:val="none" w:sz="0" w:space="0" w:color="auto"/>
                        <w:right w:val="none" w:sz="0" w:space="0" w:color="auto"/>
                      </w:divBdr>
                    </w:div>
                  </w:divsChild>
                </w:div>
                <w:div w:id="351498650">
                  <w:marLeft w:val="0"/>
                  <w:marRight w:val="0"/>
                  <w:marTop w:val="0"/>
                  <w:marBottom w:val="0"/>
                  <w:divBdr>
                    <w:top w:val="none" w:sz="0" w:space="0" w:color="auto"/>
                    <w:left w:val="none" w:sz="0" w:space="0" w:color="auto"/>
                    <w:bottom w:val="none" w:sz="0" w:space="0" w:color="auto"/>
                    <w:right w:val="none" w:sz="0" w:space="0" w:color="auto"/>
                  </w:divBdr>
                  <w:divsChild>
                    <w:div w:id="1124037984">
                      <w:marLeft w:val="0"/>
                      <w:marRight w:val="0"/>
                      <w:marTop w:val="0"/>
                      <w:marBottom w:val="0"/>
                      <w:divBdr>
                        <w:top w:val="none" w:sz="0" w:space="0" w:color="auto"/>
                        <w:left w:val="none" w:sz="0" w:space="0" w:color="auto"/>
                        <w:bottom w:val="none" w:sz="0" w:space="0" w:color="auto"/>
                        <w:right w:val="none" w:sz="0" w:space="0" w:color="auto"/>
                      </w:divBdr>
                    </w:div>
                  </w:divsChild>
                </w:div>
                <w:div w:id="683554365">
                  <w:marLeft w:val="0"/>
                  <w:marRight w:val="0"/>
                  <w:marTop w:val="0"/>
                  <w:marBottom w:val="0"/>
                  <w:divBdr>
                    <w:top w:val="none" w:sz="0" w:space="0" w:color="auto"/>
                    <w:left w:val="none" w:sz="0" w:space="0" w:color="auto"/>
                    <w:bottom w:val="none" w:sz="0" w:space="0" w:color="auto"/>
                    <w:right w:val="none" w:sz="0" w:space="0" w:color="auto"/>
                  </w:divBdr>
                  <w:divsChild>
                    <w:div w:id="850679248">
                      <w:marLeft w:val="0"/>
                      <w:marRight w:val="0"/>
                      <w:marTop w:val="0"/>
                      <w:marBottom w:val="0"/>
                      <w:divBdr>
                        <w:top w:val="none" w:sz="0" w:space="0" w:color="auto"/>
                        <w:left w:val="none" w:sz="0" w:space="0" w:color="auto"/>
                        <w:bottom w:val="none" w:sz="0" w:space="0" w:color="auto"/>
                        <w:right w:val="none" w:sz="0" w:space="0" w:color="auto"/>
                      </w:divBdr>
                    </w:div>
                  </w:divsChild>
                </w:div>
                <w:div w:id="1471557421">
                  <w:marLeft w:val="0"/>
                  <w:marRight w:val="0"/>
                  <w:marTop w:val="0"/>
                  <w:marBottom w:val="0"/>
                  <w:divBdr>
                    <w:top w:val="none" w:sz="0" w:space="0" w:color="auto"/>
                    <w:left w:val="none" w:sz="0" w:space="0" w:color="auto"/>
                    <w:bottom w:val="none" w:sz="0" w:space="0" w:color="auto"/>
                    <w:right w:val="none" w:sz="0" w:space="0" w:color="auto"/>
                  </w:divBdr>
                  <w:divsChild>
                    <w:div w:id="1562522136">
                      <w:marLeft w:val="0"/>
                      <w:marRight w:val="0"/>
                      <w:marTop w:val="0"/>
                      <w:marBottom w:val="0"/>
                      <w:divBdr>
                        <w:top w:val="none" w:sz="0" w:space="0" w:color="auto"/>
                        <w:left w:val="none" w:sz="0" w:space="0" w:color="auto"/>
                        <w:bottom w:val="none" w:sz="0" w:space="0" w:color="auto"/>
                        <w:right w:val="none" w:sz="0" w:space="0" w:color="auto"/>
                      </w:divBdr>
                    </w:div>
                  </w:divsChild>
                </w:div>
                <w:div w:id="1457215729">
                  <w:marLeft w:val="0"/>
                  <w:marRight w:val="0"/>
                  <w:marTop w:val="0"/>
                  <w:marBottom w:val="0"/>
                  <w:divBdr>
                    <w:top w:val="none" w:sz="0" w:space="0" w:color="auto"/>
                    <w:left w:val="none" w:sz="0" w:space="0" w:color="auto"/>
                    <w:bottom w:val="none" w:sz="0" w:space="0" w:color="auto"/>
                    <w:right w:val="none" w:sz="0" w:space="0" w:color="auto"/>
                  </w:divBdr>
                  <w:divsChild>
                    <w:div w:id="19548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12599">
          <w:marLeft w:val="0"/>
          <w:marRight w:val="0"/>
          <w:marTop w:val="0"/>
          <w:marBottom w:val="0"/>
          <w:divBdr>
            <w:top w:val="none" w:sz="0" w:space="0" w:color="auto"/>
            <w:left w:val="none" w:sz="0" w:space="0" w:color="auto"/>
            <w:bottom w:val="none" w:sz="0" w:space="0" w:color="auto"/>
            <w:right w:val="none" w:sz="0" w:space="0" w:color="auto"/>
          </w:divBdr>
          <w:divsChild>
            <w:div w:id="394010344">
              <w:marLeft w:val="0"/>
              <w:marRight w:val="0"/>
              <w:marTop w:val="0"/>
              <w:marBottom w:val="0"/>
              <w:divBdr>
                <w:top w:val="none" w:sz="0" w:space="0" w:color="auto"/>
                <w:left w:val="none" w:sz="0" w:space="0" w:color="auto"/>
                <w:bottom w:val="none" w:sz="0" w:space="0" w:color="auto"/>
                <w:right w:val="none" w:sz="0" w:space="0" w:color="auto"/>
              </w:divBdr>
              <w:divsChild>
                <w:div w:id="1994211950">
                  <w:marLeft w:val="0"/>
                  <w:marRight w:val="0"/>
                  <w:marTop w:val="0"/>
                  <w:marBottom w:val="0"/>
                  <w:divBdr>
                    <w:top w:val="none" w:sz="0" w:space="0" w:color="auto"/>
                    <w:left w:val="none" w:sz="0" w:space="0" w:color="auto"/>
                    <w:bottom w:val="none" w:sz="0" w:space="0" w:color="auto"/>
                    <w:right w:val="none" w:sz="0" w:space="0" w:color="auto"/>
                  </w:divBdr>
                </w:div>
              </w:divsChild>
            </w:div>
            <w:div w:id="1832523975">
              <w:marLeft w:val="0"/>
              <w:marRight w:val="0"/>
              <w:marTop w:val="0"/>
              <w:marBottom w:val="0"/>
              <w:divBdr>
                <w:top w:val="none" w:sz="0" w:space="0" w:color="auto"/>
                <w:left w:val="none" w:sz="0" w:space="0" w:color="auto"/>
                <w:bottom w:val="none" w:sz="0" w:space="0" w:color="auto"/>
                <w:right w:val="none" w:sz="0" w:space="0" w:color="auto"/>
              </w:divBdr>
              <w:divsChild>
                <w:div w:id="67889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3896">
          <w:marLeft w:val="0"/>
          <w:marRight w:val="0"/>
          <w:marTop w:val="0"/>
          <w:marBottom w:val="0"/>
          <w:divBdr>
            <w:top w:val="none" w:sz="0" w:space="0" w:color="auto"/>
            <w:left w:val="none" w:sz="0" w:space="0" w:color="auto"/>
            <w:bottom w:val="none" w:sz="0" w:space="0" w:color="auto"/>
            <w:right w:val="none" w:sz="0" w:space="0" w:color="auto"/>
          </w:divBdr>
          <w:divsChild>
            <w:div w:id="1002391071">
              <w:marLeft w:val="0"/>
              <w:marRight w:val="0"/>
              <w:marTop w:val="0"/>
              <w:marBottom w:val="0"/>
              <w:divBdr>
                <w:top w:val="none" w:sz="0" w:space="0" w:color="auto"/>
                <w:left w:val="none" w:sz="0" w:space="0" w:color="auto"/>
                <w:bottom w:val="none" w:sz="0" w:space="0" w:color="auto"/>
                <w:right w:val="none" w:sz="0" w:space="0" w:color="auto"/>
              </w:divBdr>
              <w:divsChild>
                <w:div w:id="346979426">
                  <w:marLeft w:val="0"/>
                  <w:marRight w:val="0"/>
                  <w:marTop w:val="0"/>
                  <w:marBottom w:val="0"/>
                  <w:divBdr>
                    <w:top w:val="none" w:sz="0" w:space="0" w:color="auto"/>
                    <w:left w:val="none" w:sz="0" w:space="0" w:color="auto"/>
                    <w:bottom w:val="none" w:sz="0" w:space="0" w:color="auto"/>
                    <w:right w:val="none" w:sz="0" w:space="0" w:color="auto"/>
                  </w:divBdr>
                  <w:divsChild>
                    <w:div w:id="1912226631">
                      <w:marLeft w:val="0"/>
                      <w:marRight w:val="0"/>
                      <w:marTop w:val="0"/>
                      <w:marBottom w:val="0"/>
                      <w:divBdr>
                        <w:top w:val="none" w:sz="0" w:space="0" w:color="auto"/>
                        <w:left w:val="none" w:sz="0" w:space="0" w:color="auto"/>
                        <w:bottom w:val="none" w:sz="0" w:space="0" w:color="auto"/>
                        <w:right w:val="none" w:sz="0" w:space="0" w:color="auto"/>
                      </w:divBdr>
                    </w:div>
                  </w:divsChild>
                </w:div>
                <w:div w:id="2041778997">
                  <w:marLeft w:val="0"/>
                  <w:marRight w:val="0"/>
                  <w:marTop w:val="0"/>
                  <w:marBottom w:val="0"/>
                  <w:divBdr>
                    <w:top w:val="none" w:sz="0" w:space="0" w:color="auto"/>
                    <w:left w:val="none" w:sz="0" w:space="0" w:color="auto"/>
                    <w:bottom w:val="none" w:sz="0" w:space="0" w:color="auto"/>
                    <w:right w:val="none" w:sz="0" w:space="0" w:color="auto"/>
                  </w:divBdr>
                  <w:divsChild>
                    <w:div w:id="2090999583">
                      <w:marLeft w:val="0"/>
                      <w:marRight w:val="0"/>
                      <w:marTop w:val="0"/>
                      <w:marBottom w:val="0"/>
                      <w:divBdr>
                        <w:top w:val="none" w:sz="0" w:space="0" w:color="auto"/>
                        <w:left w:val="none" w:sz="0" w:space="0" w:color="auto"/>
                        <w:bottom w:val="none" w:sz="0" w:space="0" w:color="auto"/>
                        <w:right w:val="none" w:sz="0" w:space="0" w:color="auto"/>
                      </w:divBdr>
                    </w:div>
                  </w:divsChild>
                </w:div>
                <w:div w:id="1675840879">
                  <w:marLeft w:val="0"/>
                  <w:marRight w:val="0"/>
                  <w:marTop w:val="0"/>
                  <w:marBottom w:val="0"/>
                  <w:divBdr>
                    <w:top w:val="none" w:sz="0" w:space="0" w:color="auto"/>
                    <w:left w:val="none" w:sz="0" w:space="0" w:color="auto"/>
                    <w:bottom w:val="none" w:sz="0" w:space="0" w:color="auto"/>
                    <w:right w:val="none" w:sz="0" w:space="0" w:color="auto"/>
                  </w:divBdr>
                  <w:divsChild>
                    <w:div w:id="137496492">
                      <w:marLeft w:val="0"/>
                      <w:marRight w:val="0"/>
                      <w:marTop w:val="0"/>
                      <w:marBottom w:val="0"/>
                      <w:divBdr>
                        <w:top w:val="none" w:sz="0" w:space="0" w:color="auto"/>
                        <w:left w:val="none" w:sz="0" w:space="0" w:color="auto"/>
                        <w:bottom w:val="none" w:sz="0" w:space="0" w:color="auto"/>
                        <w:right w:val="none" w:sz="0" w:space="0" w:color="auto"/>
                      </w:divBdr>
                    </w:div>
                  </w:divsChild>
                </w:div>
                <w:div w:id="565188559">
                  <w:marLeft w:val="0"/>
                  <w:marRight w:val="0"/>
                  <w:marTop w:val="0"/>
                  <w:marBottom w:val="0"/>
                  <w:divBdr>
                    <w:top w:val="none" w:sz="0" w:space="0" w:color="auto"/>
                    <w:left w:val="none" w:sz="0" w:space="0" w:color="auto"/>
                    <w:bottom w:val="none" w:sz="0" w:space="0" w:color="auto"/>
                    <w:right w:val="none" w:sz="0" w:space="0" w:color="auto"/>
                  </w:divBdr>
                  <w:divsChild>
                    <w:div w:id="668139891">
                      <w:marLeft w:val="0"/>
                      <w:marRight w:val="0"/>
                      <w:marTop w:val="0"/>
                      <w:marBottom w:val="0"/>
                      <w:divBdr>
                        <w:top w:val="none" w:sz="0" w:space="0" w:color="auto"/>
                        <w:left w:val="none" w:sz="0" w:space="0" w:color="auto"/>
                        <w:bottom w:val="none" w:sz="0" w:space="0" w:color="auto"/>
                        <w:right w:val="none" w:sz="0" w:space="0" w:color="auto"/>
                      </w:divBdr>
                    </w:div>
                  </w:divsChild>
                </w:div>
                <w:div w:id="1478916523">
                  <w:marLeft w:val="0"/>
                  <w:marRight w:val="0"/>
                  <w:marTop w:val="0"/>
                  <w:marBottom w:val="0"/>
                  <w:divBdr>
                    <w:top w:val="none" w:sz="0" w:space="0" w:color="auto"/>
                    <w:left w:val="none" w:sz="0" w:space="0" w:color="auto"/>
                    <w:bottom w:val="none" w:sz="0" w:space="0" w:color="auto"/>
                    <w:right w:val="none" w:sz="0" w:space="0" w:color="auto"/>
                  </w:divBdr>
                  <w:divsChild>
                    <w:div w:id="1635602733">
                      <w:marLeft w:val="0"/>
                      <w:marRight w:val="0"/>
                      <w:marTop w:val="0"/>
                      <w:marBottom w:val="0"/>
                      <w:divBdr>
                        <w:top w:val="none" w:sz="0" w:space="0" w:color="auto"/>
                        <w:left w:val="none" w:sz="0" w:space="0" w:color="auto"/>
                        <w:bottom w:val="none" w:sz="0" w:space="0" w:color="auto"/>
                        <w:right w:val="none" w:sz="0" w:space="0" w:color="auto"/>
                      </w:divBdr>
                    </w:div>
                  </w:divsChild>
                </w:div>
                <w:div w:id="3827790">
                  <w:marLeft w:val="0"/>
                  <w:marRight w:val="0"/>
                  <w:marTop w:val="0"/>
                  <w:marBottom w:val="0"/>
                  <w:divBdr>
                    <w:top w:val="none" w:sz="0" w:space="0" w:color="auto"/>
                    <w:left w:val="none" w:sz="0" w:space="0" w:color="auto"/>
                    <w:bottom w:val="none" w:sz="0" w:space="0" w:color="auto"/>
                    <w:right w:val="none" w:sz="0" w:space="0" w:color="auto"/>
                  </w:divBdr>
                  <w:divsChild>
                    <w:div w:id="1251549930">
                      <w:marLeft w:val="0"/>
                      <w:marRight w:val="0"/>
                      <w:marTop w:val="0"/>
                      <w:marBottom w:val="0"/>
                      <w:divBdr>
                        <w:top w:val="none" w:sz="0" w:space="0" w:color="auto"/>
                        <w:left w:val="none" w:sz="0" w:space="0" w:color="auto"/>
                        <w:bottom w:val="none" w:sz="0" w:space="0" w:color="auto"/>
                        <w:right w:val="none" w:sz="0" w:space="0" w:color="auto"/>
                      </w:divBdr>
                    </w:div>
                  </w:divsChild>
                </w:div>
                <w:div w:id="691489799">
                  <w:marLeft w:val="0"/>
                  <w:marRight w:val="0"/>
                  <w:marTop w:val="0"/>
                  <w:marBottom w:val="0"/>
                  <w:divBdr>
                    <w:top w:val="none" w:sz="0" w:space="0" w:color="auto"/>
                    <w:left w:val="none" w:sz="0" w:space="0" w:color="auto"/>
                    <w:bottom w:val="none" w:sz="0" w:space="0" w:color="auto"/>
                    <w:right w:val="none" w:sz="0" w:space="0" w:color="auto"/>
                  </w:divBdr>
                  <w:divsChild>
                    <w:div w:id="248583841">
                      <w:marLeft w:val="0"/>
                      <w:marRight w:val="0"/>
                      <w:marTop w:val="0"/>
                      <w:marBottom w:val="0"/>
                      <w:divBdr>
                        <w:top w:val="none" w:sz="0" w:space="0" w:color="auto"/>
                        <w:left w:val="none" w:sz="0" w:space="0" w:color="auto"/>
                        <w:bottom w:val="none" w:sz="0" w:space="0" w:color="auto"/>
                        <w:right w:val="none" w:sz="0" w:space="0" w:color="auto"/>
                      </w:divBdr>
                    </w:div>
                  </w:divsChild>
                </w:div>
                <w:div w:id="969021985">
                  <w:marLeft w:val="0"/>
                  <w:marRight w:val="0"/>
                  <w:marTop w:val="0"/>
                  <w:marBottom w:val="0"/>
                  <w:divBdr>
                    <w:top w:val="none" w:sz="0" w:space="0" w:color="auto"/>
                    <w:left w:val="none" w:sz="0" w:space="0" w:color="auto"/>
                    <w:bottom w:val="none" w:sz="0" w:space="0" w:color="auto"/>
                    <w:right w:val="none" w:sz="0" w:space="0" w:color="auto"/>
                  </w:divBdr>
                  <w:divsChild>
                    <w:div w:id="1161458214">
                      <w:marLeft w:val="0"/>
                      <w:marRight w:val="0"/>
                      <w:marTop w:val="0"/>
                      <w:marBottom w:val="0"/>
                      <w:divBdr>
                        <w:top w:val="none" w:sz="0" w:space="0" w:color="auto"/>
                        <w:left w:val="none" w:sz="0" w:space="0" w:color="auto"/>
                        <w:bottom w:val="none" w:sz="0" w:space="0" w:color="auto"/>
                        <w:right w:val="none" w:sz="0" w:space="0" w:color="auto"/>
                      </w:divBdr>
                    </w:div>
                  </w:divsChild>
                </w:div>
                <w:div w:id="1119766153">
                  <w:marLeft w:val="0"/>
                  <w:marRight w:val="0"/>
                  <w:marTop w:val="0"/>
                  <w:marBottom w:val="0"/>
                  <w:divBdr>
                    <w:top w:val="none" w:sz="0" w:space="0" w:color="auto"/>
                    <w:left w:val="none" w:sz="0" w:space="0" w:color="auto"/>
                    <w:bottom w:val="none" w:sz="0" w:space="0" w:color="auto"/>
                    <w:right w:val="none" w:sz="0" w:space="0" w:color="auto"/>
                  </w:divBdr>
                  <w:divsChild>
                    <w:div w:id="1695230527">
                      <w:marLeft w:val="0"/>
                      <w:marRight w:val="0"/>
                      <w:marTop w:val="0"/>
                      <w:marBottom w:val="0"/>
                      <w:divBdr>
                        <w:top w:val="none" w:sz="0" w:space="0" w:color="auto"/>
                        <w:left w:val="none" w:sz="0" w:space="0" w:color="auto"/>
                        <w:bottom w:val="none" w:sz="0" w:space="0" w:color="auto"/>
                        <w:right w:val="none" w:sz="0" w:space="0" w:color="auto"/>
                      </w:divBdr>
                    </w:div>
                  </w:divsChild>
                </w:div>
                <w:div w:id="999432811">
                  <w:marLeft w:val="0"/>
                  <w:marRight w:val="0"/>
                  <w:marTop w:val="0"/>
                  <w:marBottom w:val="0"/>
                  <w:divBdr>
                    <w:top w:val="none" w:sz="0" w:space="0" w:color="auto"/>
                    <w:left w:val="none" w:sz="0" w:space="0" w:color="auto"/>
                    <w:bottom w:val="none" w:sz="0" w:space="0" w:color="auto"/>
                    <w:right w:val="none" w:sz="0" w:space="0" w:color="auto"/>
                  </w:divBdr>
                  <w:divsChild>
                    <w:div w:id="2107923821">
                      <w:marLeft w:val="0"/>
                      <w:marRight w:val="0"/>
                      <w:marTop w:val="0"/>
                      <w:marBottom w:val="0"/>
                      <w:divBdr>
                        <w:top w:val="none" w:sz="0" w:space="0" w:color="auto"/>
                        <w:left w:val="none" w:sz="0" w:space="0" w:color="auto"/>
                        <w:bottom w:val="none" w:sz="0" w:space="0" w:color="auto"/>
                        <w:right w:val="none" w:sz="0" w:space="0" w:color="auto"/>
                      </w:divBdr>
                    </w:div>
                  </w:divsChild>
                </w:div>
                <w:div w:id="409621044">
                  <w:marLeft w:val="0"/>
                  <w:marRight w:val="0"/>
                  <w:marTop w:val="0"/>
                  <w:marBottom w:val="0"/>
                  <w:divBdr>
                    <w:top w:val="none" w:sz="0" w:space="0" w:color="auto"/>
                    <w:left w:val="none" w:sz="0" w:space="0" w:color="auto"/>
                    <w:bottom w:val="none" w:sz="0" w:space="0" w:color="auto"/>
                    <w:right w:val="none" w:sz="0" w:space="0" w:color="auto"/>
                  </w:divBdr>
                  <w:divsChild>
                    <w:div w:id="1139110951">
                      <w:marLeft w:val="0"/>
                      <w:marRight w:val="0"/>
                      <w:marTop w:val="0"/>
                      <w:marBottom w:val="0"/>
                      <w:divBdr>
                        <w:top w:val="none" w:sz="0" w:space="0" w:color="auto"/>
                        <w:left w:val="none" w:sz="0" w:space="0" w:color="auto"/>
                        <w:bottom w:val="none" w:sz="0" w:space="0" w:color="auto"/>
                        <w:right w:val="none" w:sz="0" w:space="0" w:color="auto"/>
                      </w:divBdr>
                    </w:div>
                  </w:divsChild>
                </w:div>
                <w:div w:id="532041911">
                  <w:marLeft w:val="0"/>
                  <w:marRight w:val="0"/>
                  <w:marTop w:val="0"/>
                  <w:marBottom w:val="0"/>
                  <w:divBdr>
                    <w:top w:val="none" w:sz="0" w:space="0" w:color="auto"/>
                    <w:left w:val="none" w:sz="0" w:space="0" w:color="auto"/>
                    <w:bottom w:val="none" w:sz="0" w:space="0" w:color="auto"/>
                    <w:right w:val="none" w:sz="0" w:space="0" w:color="auto"/>
                  </w:divBdr>
                  <w:divsChild>
                    <w:div w:id="662314824">
                      <w:marLeft w:val="0"/>
                      <w:marRight w:val="0"/>
                      <w:marTop w:val="0"/>
                      <w:marBottom w:val="0"/>
                      <w:divBdr>
                        <w:top w:val="none" w:sz="0" w:space="0" w:color="auto"/>
                        <w:left w:val="none" w:sz="0" w:space="0" w:color="auto"/>
                        <w:bottom w:val="none" w:sz="0" w:space="0" w:color="auto"/>
                        <w:right w:val="none" w:sz="0" w:space="0" w:color="auto"/>
                      </w:divBdr>
                    </w:div>
                  </w:divsChild>
                </w:div>
                <w:div w:id="645283834">
                  <w:marLeft w:val="0"/>
                  <w:marRight w:val="0"/>
                  <w:marTop w:val="0"/>
                  <w:marBottom w:val="0"/>
                  <w:divBdr>
                    <w:top w:val="none" w:sz="0" w:space="0" w:color="auto"/>
                    <w:left w:val="none" w:sz="0" w:space="0" w:color="auto"/>
                    <w:bottom w:val="none" w:sz="0" w:space="0" w:color="auto"/>
                    <w:right w:val="none" w:sz="0" w:space="0" w:color="auto"/>
                  </w:divBdr>
                  <w:divsChild>
                    <w:div w:id="570772846">
                      <w:marLeft w:val="0"/>
                      <w:marRight w:val="0"/>
                      <w:marTop w:val="0"/>
                      <w:marBottom w:val="0"/>
                      <w:divBdr>
                        <w:top w:val="none" w:sz="0" w:space="0" w:color="auto"/>
                        <w:left w:val="none" w:sz="0" w:space="0" w:color="auto"/>
                        <w:bottom w:val="none" w:sz="0" w:space="0" w:color="auto"/>
                        <w:right w:val="none" w:sz="0" w:space="0" w:color="auto"/>
                      </w:divBdr>
                    </w:div>
                  </w:divsChild>
                </w:div>
                <w:div w:id="1376156235">
                  <w:marLeft w:val="0"/>
                  <w:marRight w:val="0"/>
                  <w:marTop w:val="0"/>
                  <w:marBottom w:val="0"/>
                  <w:divBdr>
                    <w:top w:val="none" w:sz="0" w:space="0" w:color="auto"/>
                    <w:left w:val="none" w:sz="0" w:space="0" w:color="auto"/>
                    <w:bottom w:val="none" w:sz="0" w:space="0" w:color="auto"/>
                    <w:right w:val="none" w:sz="0" w:space="0" w:color="auto"/>
                  </w:divBdr>
                  <w:divsChild>
                    <w:div w:id="1729379091">
                      <w:marLeft w:val="0"/>
                      <w:marRight w:val="0"/>
                      <w:marTop w:val="0"/>
                      <w:marBottom w:val="0"/>
                      <w:divBdr>
                        <w:top w:val="none" w:sz="0" w:space="0" w:color="auto"/>
                        <w:left w:val="none" w:sz="0" w:space="0" w:color="auto"/>
                        <w:bottom w:val="none" w:sz="0" w:space="0" w:color="auto"/>
                        <w:right w:val="none" w:sz="0" w:space="0" w:color="auto"/>
                      </w:divBdr>
                    </w:div>
                  </w:divsChild>
                </w:div>
                <w:div w:id="1579707206">
                  <w:marLeft w:val="0"/>
                  <w:marRight w:val="0"/>
                  <w:marTop w:val="0"/>
                  <w:marBottom w:val="0"/>
                  <w:divBdr>
                    <w:top w:val="none" w:sz="0" w:space="0" w:color="auto"/>
                    <w:left w:val="none" w:sz="0" w:space="0" w:color="auto"/>
                    <w:bottom w:val="none" w:sz="0" w:space="0" w:color="auto"/>
                    <w:right w:val="none" w:sz="0" w:space="0" w:color="auto"/>
                  </w:divBdr>
                  <w:divsChild>
                    <w:div w:id="1085565451">
                      <w:marLeft w:val="0"/>
                      <w:marRight w:val="0"/>
                      <w:marTop w:val="0"/>
                      <w:marBottom w:val="0"/>
                      <w:divBdr>
                        <w:top w:val="none" w:sz="0" w:space="0" w:color="auto"/>
                        <w:left w:val="none" w:sz="0" w:space="0" w:color="auto"/>
                        <w:bottom w:val="none" w:sz="0" w:space="0" w:color="auto"/>
                        <w:right w:val="none" w:sz="0" w:space="0" w:color="auto"/>
                      </w:divBdr>
                    </w:div>
                  </w:divsChild>
                </w:div>
                <w:div w:id="1481193762">
                  <w:marLeft w:val="0"/>
                  <w:marRight w:val="0"/>
                  <w:marTop w:val="0"/>
                  <w:marBottom w:val="0"/>
                  <w:divBdr>
                    <w:top w:val="none" w:sz="0" w:space="0" w:color="auto"/>
                    <w:left w:val="none" w:sz="0" w:space="0" w:color="auto"/>
                    <w:bottom w:val="none" w:sz="0" w:space="0" w:color="auto"/>
                    <w:right w:val="none" w:sz="0" w:space="0" w:color="auto"/>
                  </w:divBdr>
                  <w:divsChild>
                    <w:div w:id="91711160">
                      <w:marLeft w:val="0"/>
                      <w:marRight w:val="0"/>
                      <w:marTop w:val="0"/>
                      <w:marBottom w:val="0"/>
                      <w:divBdr>
                        <w:top w:val="none" w:sz="0" w:space="0" w:color="auto"/>
                        <w:left w:val="none" w:sz="0" w:space="0" w:color="auto"/>
                        <w:bottom w:val="none" w:sz="0" w:space="0" w:color="auto"/>
                        <w:right w:val="none" w:sz="0" w:space="0" w:color="auto"/>
                      </w:divBdr>
                    </w:div>
                  </w:divsChild>
                </w:div>
                <w:div w:id="110368828">
                  <w:marLeft w:val="0"/>
                  <w:marRight w:val="0"/>
                  <w:marTop w:val="0"/>
                  <w:marBottom w:val="0"/>
                  <w:divBdr>
                    <w:top w:val="none" w:sz="0" w:space="0" w:color="auto"/>
                    <w:left w:val="none" w:sz="0" w:space="0" w:color="auto"/>
                    <w:bottom w:val="none" w:sz="0" w:space="0" w:color="auto"/>
                    <w:right w:val="none" w:sz="0" w:space="0" w:color="auto"/>
                  </w:divBdr>
                  <w:divsChild>
                    <w:div w:id="1940790251">
                      <w:marLeft w:val="0"/>
                      <w:marRight w:val="0"/>
                      <w:marTop w:val="0"/>
                      <w:marBottom w:val="0"/>
                      <w:divBdr>
                        <w:top w:val="none" w:sz="0" w:space="0" w:color="auto"/>
                        <w:left w:val="none" w:sz="0" w:space="0" w:color="auto"/>
                        <w:bottom w:val="none" w:sz="0" w:space="0" w:color="auto"/>
                        <w:right w:val="none" w:sz="0" w:space="0" w:color="auto"/>
                      </w:divBdr>
                    </w:div>
                  </w:divsChild>
                </w:div>
                <w:div w:id="763840541">
                  <w:marLeft w:val="0"/>
                  <w:marRight w:val="0"/>
                  <w:marTop w:val="0"/>
                  <w:marBottom w:val="0"/>
                  <w:divBdr>
                    <w:top w:val="none" w:sz="0" w:space="0" w:color="auto"/>
                    <w:left w:val="none" w:sz="0" w:space="0" w:color="auto"/>
                    <w:bottom w:val="none" w:sz="0" w:space="0" w:color="auto"/>
                    <w:right w:val="none" w:sz="0" w:space="0" w:color="auto"/>
                  </w:divBdr>
                  <w:divsChild>
                    <w:div w:id="930162952">
                      <w:marLeft w:val="0"/>
                      <w:marRight w:val="0"/>
                      <w:marTop w:val="0"/>
                      <w:marBottom w:val="0"/>
                      <w:divBdr>
                        <w:top w:val="none" w:sz="0" w:space="0" w:color="auto"/>
                        <w:left w:val="none" w:sz="0" w:space="0" w:color="auto"/>
                        <w:bottom w:val="none" w:sz="0" w:space="0" w:color="auto"/>
                        <w:right w:val="none" w:sz="0" w:space="0" w:color="auto"/>
                      </w:divBdr>
                    </w:div>
                  </w:divsChild>
                </w:div>
                <w:div w:id="705451215">
                  <w:marLeft w:val="0"/>
                  <w:marRight w:val="0"/>
                  <w:marTop w:val="0"/>
                  <w:marBottom w:val="0"/>
                  <w:divBdr>
                    <w:top w:val="none" w:sz="0" w:space="0" w:color="auto"/>
                    <w:left w:val="none" w:sz="0" w:space="0" w:color="auto"/>
                    <w:bottom w:val="none" w:sz="0" w:space="0" w:color="auto"/>
                    <w:right w:val="none" w:sz="0" w:space="0" w:color="auto"/>
                  </w:divBdr>
                  <w:divsChild>
                    <w:div w:id="12244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97128">
          <w:marLeft w:val="0"/>
          <w:marRight w:val="0"/>
          <w:marTop w:val="0"/>
          <w:marBottom w:val="0"/>
          <w:divBdr>
            <w:top w:val="none" w:sz="0" w:space="0" w:color="auto"/>
            <w:left w:val="none" w:sz="0" w:space="0" w:color="auto"/>
            <w:bottom w:val="none" w:sz="0" w:space="0" w:color="auto"/>
            <w:right w:val="none" w:sz="0" w:space="0" w:color="auto"/>
          </w:divBdr>
          <w:divsChild>
            <w:div w:id="1750691675">
              <w:marLeft w:val="0"/>
              <w:marRight w:val="0"/>
              <w:marTop w:val="0"/>
              <w:marBottom w:val="0"/>
              <w:divBdr>
                <w:top w:val="none" w:sz="0" w:space="0" w:color="auto"/>
                <w:left w:val="none" w:sz="0" w:space="0" w:color="auto"/>
                <w:bottom w:val="none" w:sz="0" w:space="0" w:color="auto"/>
                <w:right w:val="none" w:sz="0" w:space="0" w:color="auto"/>
              </w:divBdr>
              <w:divsChild>
                <w:div w:id="17459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40315">
          <w:marLeft w:val="0"/>
          <w:marRight w:val="0"/>
          <w:marTop w:val="0"/>
          <w:marBottom w:val="0"/>
          <w:divBdr>
            <w:top w:val="none" w:sz="0" w:space="0" w:color="auto"/>
            <w:left w:val="none" w:sz="0" w:space="0" w:color="auto"/>
            <w:bottom w:val="none" w:sz="0" w:space="0" w:color="auto"/>
            <w:right w:val="none" w:sz="0" w:space="0" w:color="auto"/>
          </w:divBdr>
          <w:divsChild>
            <w:div w:id="2069181474">
              <w:marLeft w:val="0"/>
              <w:marRight w:val="0"/>
              <w:marTop w:val="0"/>
              <w:marBottom w:val="0"/>
              <w:divBdr>
                <w:top w:val="none" w:sz="0" w:space="0" w:color="auto"/>
                <w:left w:val="none" w:sz="0" w:space="0" w:color="auto"/>
                <w:bottom w:val="none" w:sz="0" w:space="0" w:color="auto"/>
                <w:right w:val="none" w:sz="0" w:space="0" w:color="auto"/>
              </w:divBdr>
              <w:divsChild>
                <w:div w:id="315300469">
                  <w:marLeft w:val="0"/>
                  <w:marRight w:val="0"/>
                  <w:marTop w:val="0"/>
                  <w:marBottom w:val="0"/>
                  <w:divBdr>
                    <w:top w:val="none" w:sz="0" w:space="0" w:color="auto"/>
                    <w:left w:val="none" w:sz="0" w:space="0" w:color="auto"/>
                    <w:bottom w:val="none" w:sz="0" w:space="0" w:color="auto"/>
                    <w:right w:val="none" w:sz="0" w:space="0" w:color="auto"/>
                  </w:divBdr>
                  <w:divsChild>
                    <w:div w:id="1817605959">
                      <w:marLeft w:val="0"/>
                      <w:marRight w:val="0"/>
                      <w:marTop w:val="0"/>
                      <w:marBottom w:val="0"/>
                      <w:divBdr>
                        <w:top w:val="none" w:sz="0" w:space="0" w:color="auto"/>
                        <w:left w:val="none" w:sz="0" w:space="0" w:color="auto"/>
                        <w:bottom w:val="none" w:sz="0" w:space="0" w:color="auto"/>
                        <w:right w:val="none" w:sz="0" w:space="0" w:color="auto"/>
                      </w:divBdr>
                    </w:div>
                  </w:divsChild>
                </w:div>
                <w:div w:id="1364550193">
                  <w:marLeft w:val="0"/>
                  <w:marRight w:val="0"/>
                  <w:marTop w:val="0"/>
                  <w:marBottom w:val="0"/>
                  <w:divBdr>
                    <w:top w:val="none" w:sz="0" w:space="0" w:color="auto"/>
                    <w:left w:val="none" w:sz="0" w:space="0" w:color="auto"/>
                    <w:bottom w:val="none" w:sz="0" w:space="0" w:color="auto"/>
                    <w:right w:val="none" w:sz="0" w:space="0" w:color="auto"/>
                  </w:divBdr>
                  <w:divsChild>
                    <w:div w:id="997420525">
                      <w:marLeft w:val="0"/>
                      <w:marRight w:val="0"/>
                      <w:marTop w:val="0"/>
                      <w:marBottom w:val="0"/>
                      <w:divBdr>
                        <w:top w:val="none" w:sz="0" w:space="0" w:color="auto"/>
                        <w:left w:val="none" w:sz="0" w:space="0" w:color="auto"/>
                        <w:bottom w:val="none" w:sz="0" w:space="0" w:color="auto"/>
                        <w:right w:val="none" w:sz="0" w:space="0" w:color="auto"/>
                      </w:divBdr>
                    </w:div>
                  </w:divsChild>
                </w:div>
                <w:div w:id="1495024363">
                  <w:marLeft w:val="0"/>
                  <w:marRight w:val="0"/>
                  <w:marTop w:val="0"/>
                  <w:marBottom w:val="0"/>
                  <w:divBdr>
                    <w:top w:val="none" w:sz="0" w:space="0" w:color="auto"/>
                    <w:left w:val="none" w:sz="0" w:space="0" w:color="auto"/>
                    <w:bottom w:val="none" w:sz="0" w:space="0" w:color="auto"/>
                    <w:right w:val="none" w:sz="0" w:space="0" w:color="auto"/>
                  </w:divBdr>
                  <w:divsChild>
                    <w:div w:id="7568692">
                      <w:marLeft w:val="0"/>
                      <w:marRight w:val="0"/>
                      <w:marTop w:val="0"/>
                      <w:marBottom w:val="0"/>
                      <w:divBdr>
                        <w:top w:val="none" w:sz="0" w:space="0" w:color="auto"/>
                        <w:left w:val="none" w:sz="0" w:space="0" w:color="auto"/>
                        <w:bottom w:val="none" w:sz="0" w:space="0" w:color="auto"/>
                        <w:right w:val="none" w:sz="0" w:space="0" w:color="auto"/>
                      </w:divBdr>
                    </w:div>
                  </w:divsChild>
                </w:div>
                <w:div w:id="1167357748">
                  <w:marLeft w:val="0"/>
                  <w:marRight w:val="0"/>
                  <w:marTop w:val="0"/>
                  <w:marBottom w:val="0"/>
                  <w:divBdr>
                    <w:top w:val="none" w:sz="0" w:space="0" w:color="auto"/>
                    <w:left w:val="none" w:sz="0" w:space="0" w:color="auto"/>
                    <w:bottom w:val="none" w:sz="0" w:space="0" w:color="auto"/>
                    <w:right w:val="none" w:sz="0" w:space="0" w:color="auto"/>
                  </w:divBdr>
                  <w:divsChild>
                    <w:div w:id="1553274580">
                      <w:marLeft w:val="0"/>
                      <w:marRight w:val="0"/>
                      <w:marTop w:val="0"/>
                      <w:marBottom w:val="0"/>
                      <w:divBdr>
                        <w:top w:val="none" w:sz="0" w:space="0" w:color="auto"/>
                        <w:left w:val="none" w:sz="0" w:space="0" w:color="auto"/>
                        <w:bottom w:val="none" w:sz="0" w:space="0" w:color="auto"/>
                        <w:right w:val="none" w:sz="0" w:space="0" w:color="auto"/>
                      </w:divBdr>
                    </w:div>
                  </w:divsChild>
                </w:div>
                <w:div w:id="2142333807">
                  <w:marLeft w:val="0"/>
                  <w:marRight w:val="0"/>
                  <w:marTop w:val="0"/>
                  <w:marBottom w:val="0"/>
                  <w:divBdr>
                    <w:top w:val="none" w:sz="0" w:space="0" w:color="auto"/>
                    <w:left w:val="none" w:sz="0" w:space="0" w:color="auto"/>
                    <w:bottom w:val="none" w:sz="0" w:space="0" w:color="auto"/>
                    <w:right w:val="none" w:sz="0" w:space="0" w:color="auto"/>
                  </w:divBdr>
                  <w:divsChild>
                    <w:div w:id="1961259927">
                      <w:marLeft w:val="0"/>
                      <w:marRight w:val="0"/>
                      <w:marTop w:val="0"/>
                      <w:marBottom w:val="0"/>
                      <w:divBdr>
                        <w:top w:val="none" w:sz="0" w:space="0" w:color="auto"/>
                        <w:left w:val="none" w:sz="0" w:space="0" w:color="auto"/>
                        <w:bottom w:val="none" w:sz="0" w:space="0" w:color="auto"/>
                        <w:right w:val="none" w:sz="0" w:space="0" w:color="auto"/>
                      </w:divBdr>
                    </w:div>
                  </w:divsChild>
                </w:div>
                <w:div w:id="2001076910">
                  <w:marLeft w:val="0"/>
                  <w:marRight w:val="0"/>
                  <w:marTop w:val="0"/>
                  <w:marBottom w:val="0"/>
                  <w:divBdr>
                    <w:top w:val="none" w:sz="0" w:space="0" w:color="auto"/>
                    <w:left w:val="none" w:sz="0" w:space="0" w:color="auto"/>
                    <w:bottom w:val="none" w:sz="0" w:space="0" w:color="auto"/>
                    <w:right w:val="none" w:sz="0" w:space="0" w:color="auto"/>
                  </w:divBdr>
                  <w:divsChild>
                    <w:div w:id="139544120">
                      <w:marLeft w:val="0"/>
                      <w:marRight w:val="0"/>
                      <w:marTop w:val="0"/>
                      <w:marBottom w:val="0"/>
                      <w:divBdr>
                        <w:top w:val="none" w:sz="0" w:space="0" w:color="auto"/>
                        <w:left w:val="none" w:sz="0" w:space="0" w:color="auto"/>
                        <w:bottom w:val="none" w:sz="0" w:space="0" w:color="auto"/>
                        <w:right w:val="none" w:sz="0" w:space="0" w:color="auto"/>
                      </w:divBdr>
                    </w:div>
                  </w:divsChild>
                </w:div>
                <w:div w:id="2130390495">
                  <w:marLeft w:val="0"/>
                  <w:marRight w:val="0"/>
                  <w:marTop w:val="0"/>
                  <w:marBottom w:val="0"/>
                  <w:divBdr>
                    <w:top w:val="none" w:sz="0" w:space="0" w:color="auto"/>
                    <w:left w:val="none" w:sz="0" w:space="0" w:color="auto"/>
                    <w:bottom w:val="none" w:sz="0" w:space="0" w:color="auto"/>
                    <w:right w:val="none" w:sz="0" w:space="0" w:color="auto"/>
                  </w:divBdr>
                  <w:divsChild>
                    <w:div w:id="941035014">
                      <w:marLeft w:val="0"/>
                      <w:marRight w:val="0"/>
                      <w:marTop w:val="0"/>
                      <w:marBottom w:val="0"/>
                      <w:divBdr>
                        <w:top w:val="none" w:sz="0" w:space="0" w:color="auto"/>
                        <w:left w:val="none" w:sz="0" w:space="0" w:color="auto"/>
                        <w:bottom w:val="none" w:sz="0" w:space="0" w:color="auto"/>
                        <w:right w:val="none" w:sz="0" w:space="0" w:color="auto"/>
                      </w:divBdr>
                    </w:div>
                  </w:divsChild>
                </w:div>
                <w:div w:id="1764691334">
                  <w:marLeft w:val="0"/>
                  <w:marRight w:val="0"/>
                  <w:marTop w:val="0"/>
                  <w:marBottom w:val="0"/>
                  <w:divBdr>
                    <w:top w:val="none" w:sz="0" w:space="0" w:color="auto"/>
                    <w:left w:val="none" w:sz="0" w:space="0" w:color="auto"/>
                    <w:bottom w:val="none" w:sz="0" w:space="0" w:color="auto"/>
                    <w:right w:val="none" w:sz="0" w:space="0" w:color="auto"/>
                  </w:divBdr>
                  <w:divsChild>
                    <w:div w:id="730544955">
                      <w:marLeft w:val="0"/>
                      <w:marRight w:val="0"/>
                      <w:marTop w:val="0"/>
                      <w:marBottom w:val="0"/>
                      <w:divBdr>
                        <w:top w:val="none" w:sz="0" w:space="0" w:color="auto"/>
                        <w:left w:val="none" w:sz="0" w:space="0" w:color="auto"/>
                        <w:bottom w:val="none" w:sz="0" w:space="0" w:color="auto"/>
                        <w:right w:val="none" w:sz="0" w:space="0" w:color="auto"/>
                      </w:divBdr>
                    </w:div>
                  </w:divsChild>
                </w:div>
                <w:div w:id="587613139">
                  <w:marLeft w:val="0"/>
                  <w:marRight w:val="0"/>
                  <w:marTop w:val="0"/>
                  <w:marBottom w:val="0"/>
                  <w:divBdr>
                    <w:top w:val="none" w:sz="0" w:space="0" w:color="auto"/>
                    <w:left w:val="none" w:sz="0" w:space="0" w:color="auto"/>
                    <w:bottom w:val="none" w:sz="0" w:space="0" w:color="auto"/>
                    <w:right w:val="none" w:sz="0" w:space="0" w:color="auto"/>
                  </w:divBdr>
                  <w:divsChild>
                    <w:div w:id="319696780">
                      <w:marLeft w:val="0"/>
                      <w:marRight w:val="0"/>
                      <w:marTop w:val="0"/>
                      <w:marBottom w:val="0"/>
                      <w:divBdr>
                        <w:top w:val="none" w:sz="0" w:space="0" w:color="auto"/>
                        <w:left w:val="none" w:sz="0" w:space="0" w:color="auto"/>
                        <w:bottom w:val="none" w:sz="0" w:space="0" w:color="auto"/>
                        <w:right w:val="none" w:sz="0" w:space="0" w:color="auto"/>
                      </w:divBdr>
                    </w:div>
                  </w:divsChild>
                </w:div>
                <w:div w:id="406655426">
                  <w:marLeft w:val="0"/>
                  <w:marRight w:val="0"/>
                  <w:marTop w:val="0"/>
                  <w:marBottom w:val="0"/>
                  <w:divBdr>
                    <w:top w:val="none" w:sz="0" w:space="0" w:color="auto"/>
                    <w:left w:val="none" w:sz="0" w:space="0" w:color="auto"/>
                    <w:bottom w:val="none" w:sz="0" w:space="0" w:color="auto"/>
                    <w:right w:val="none" w:sz="0" w:space="0" w:color="auto"/>
                  </w:divBdr>
                  <w:divsChild>
                    <w:div w:id="2132430754">
                      <w:marLeft w:val="0"/>
                      <w:marRight w:val="0"/>
                      <w:marTop w:val="0"/>
                      <w:marBottom w:val="0"/>
                      <w:divBdr>
                        <w:top w:val="none" w:sz="0" w:space="0" w:color="auto"/>
                        <w:left w:val="none" w:sz="0" w:space="0" w:color="auto"/>
                        <w:bottom w:val="none" w:sz="0" w:space="0" w:color="auto"/>
                        <w:right w:val="none" w:sz="0" w:space="0" w:color="auto"/>
                      </w:divBdr>
                    </w:div>
                  </w:divsChild>
                </w:div>
                <w:div w:id="421268581">
                  <w:marLeft w:val="0"/>
                  <w:marRight w:val="0"/>
                  <w:marTop w:val="0"/>
                  <w:marBottom w:val="0"/>
                  <w:divBdr>
                    <w:top w:val="none" w:sz="0" w:space="0" w:color="auto"/>
                    <w:left w:val="none" w:sz="0" w:space="0" w:color="auto"/>
                    <w:bottom w:val="none" w:sz="0" w:space="0" w:color="auto"/>
                    <w:right w:val="none" w:sz="0" w:space="0" w:color="auto"/>
                  </w:divBdr>
                  <w:divsChild>
                    <w:div w:id="983697749">
                      <w:marLeft w:val="0"/>
                      <w:marRight w:val="0"/>
                      <w:marTop w:val="0"/>
                      <w:marBottom w:val="0"/>
                      <w:divBdr>
                        <w:top w:val="none" w:sz="0" w:space="0" w:color="auto"/>
                        <w:left w:val="none" w:sz="0" w:space="0" w:color="auto"/>
                        <w:bottom w:val="none" w:sz="0" w:space="0" w:color="auto"/>
                        <w:right w:val="none" w:sz="0" w:space="0" w:color="auto"/>
                      </w:divBdr>
                    </w:div>
                  </w:divsChild>
                </w:div>
                <w:div w:id="1542018486">
                  <w:marLeft w:val="0"/>
                  <w:marRight w:val="0"/>
                  <w:marTop w:val="0"/>
                  <w:marBottom w:val="0"/>
                  <w:divBdr>
                    <w:top w:val="none" w:sz="0" w:space="0" w:color="auto"/>
                    <w:left w:val="none" w:sz="0" w:space="0" w:color="auto"/>
                    <w:bottom w:val="none" w:sz="0" w:space="0" w:color="auto"/>
                    <w:right w:val="none" w:sz="0" w:space="0" w:color="auto"/>
                  </w:divBdr>
                  <w:divsChild>
                    <w:div w:id="1791970568">
                      <w:marLeft w:val="0"/>
                      <w:marRight w:val="0"/>
                      <w:marTop w:val="0"/>
                      <w:marBottom w:val="0"/>
                      <w:divBdr>
                        <w:top w:val="none" w:sz="0" w:space="0" w:color="auto"/>
                        <w:left w:val="none" w:sz="0" w:space="0" w:color="auto"/>
                        <w:bottom w:val="none" w:sz="0" w:space="0" w:color="auto"/>
                        <w:right w:val="none" w:sz="0" w:space="0" w:color="auto"/>
                      </w:divBdr>
                    </w:div>
                  </w:divsChild>
                </w:div>
                <w:div w:id="951323774">
                  <w:marLeft w:val="0"/>
                  <w:marRight w:val="0"/>
                  <w:marTop w:val="0"/>
                  <w:marBottom w:val="0"/>
                  <w:divBdr>
                    <w:top w:val="none" w:sz="0" w:space="0" w:color="auto"/>
                    <w:left w:val="none" w:sz="0" w:space="0" w:color="auto"/>
                    <w:bottom w:val="none" w:sz="0" w:space="0" w:color="auto"/>
                    <w:right w:val="none" w:sz="0" w:space="0" w:color="auto"/>
                  </w:divBdr>
                  <w:divsChild>
                    <w:div w:id="2007243809">
                      <w:marLeft w:val="0"/>
                      <w:marRight w:val="0"/>
                      <w:marTop w:val="0"/>
                      <w:marBottom w:val="0"/>
                      <w:divBdr>
                        <w:top w:val="none" w:sz="0" w:space="0" w:color="auto"/>
                        <w:left w:val="none" w:sz="0" w:space="0" w:color="auto"/>
                        <w:bottom w:val="none" w:sz="0" w:space="0" w:color="auto"/>
                        <w:right w:val="none" w:sz="0" w:space="0" w:color="auto"/>
                      </w:divBdr>
                    </w:div>
                  </w:divsChild>
                </w:div>
                <w:div w:id="801077442">
                  <w:marLeft w:val="0"/>
                  <w:marRight w:val="0"/>
                  <w:marTop w:val="0"/>
                  <w:marBottom w:val="0"/>
                  <w:divBdr>
                    <w:top w:val="none" w:sz="0" w:space="0" w:color="auto"/>
                    <w:left w:val="none" w:sz="0" w:space="0" w:color="auto"/>
                    <w:bottom w:val="none" w:sz="0" w:space="0" w:color="auto"/>
                    <w:right w:val="none" w:sz="0" w:space="0" w:color="auto"/>
                  </w:divBdr>
                  <w:divsChild>
                    <w:div w:id="634024095">
                      <w:marLeft w:val="0"/>
                      <w:marRight w:val="0"/>
                      <w:marTop w:val="0"/>
                      <w:marBottom w:val="0"/>
                      <w:divBdr>
                        <w:top w:val="none" w:sz="0" w:space="0" w:color="auto"/>
                        <w:left w:val="none" w:sz="0" w:space="0" w:color="auto"/>
                        <w:bottom w:val="none" w:sz="0" w:space="0" w:color="auto"/>
                        <w:right w:val="none" w:sz="0" w:space="0" w:color="auto"/>
                      </w:divBdr>
                    </w:div>
                  </w:divsChild>
                </w:div>
                <w:div w:id="1925407156">
                  <w:marLeft w:val="0"/>
                  <w:marRight w:val="0"/>
                  <w:marTop w:val="0"/>
                  <w:marBottom w:val="0"/>
                  <w:divBdr>
                    <w:top w:val="none" w:sz="0" w:space="0" w:color="auto"/>
                    <w:left w:val="none" w:sz="0" w:space="0" w:color="auto"/>
                    <w:bottom w:val="none" w:sz="0" w:space="0" w:color="auto"/>
                    <w:right w:val="none" w:sz="0" w:space="0" w:color="auto"/>
                  </w:divBdr>
                  <w:divsChild>
                    <w:div w:id="1310865141">
                      <w:marLeft w:val="0"/>
                      <w:marRight w:val="0"/>
                      <w:marTop w:val="0"/>
                      <w:marBottom w:val="0"/>
                      <w:divBdr>
                        <w:top w:val="none" w:sz="0" w:space="0" w:color="auto"/>
                        <w:left w:val="none" w:sz="0" w:space="0" w:color="auto"/>
                        <w:bottom w:val="none" w:sz="0" w:space="0" w:color="auto"/>
                        <w:right w:val="none" w:sz="0" w:space="0" w:color="auto"/>
                      </w:divBdr>
                    </w:div>
                  </w:divsChild>
                </w:div>
                <w:div w:id="112751206">
                  <w:marLeft w:val="0"/>
                  <w:marRight w:val="0"/>
                  <w:marTop w:val="0"/>
                  <w:marBottom w:val="0"/>
                  <w:divBdr>
                    <w:top w:val="none" w:sz="0" w:space="0" w:color="auto"/>
                    <w:left w:val="none" w:sz="0" w:space="0" w:color="auto"/>
                    <w:bottom w:val="none" w:sz="0" w:space="0" w:color="auto"/>
                    <w:right w:val="none" w:sz="0" w:space="0" w:color="auto"/>
                  </w:divBdr>
                  <w:divsChild>
                    <w:div w:id="1484858067">
                      <w:marLeft w:val="0"/>
                      <w:marRight w:val="0"/>
                      <w:marTop w:val="0"/>
                      <w:marBottom w:val="0"/>
                      <w:divBdr>
                        <w:top w:val="none" w:sz="0" w:space="0" w:color="auto"/>
                        <w:left w:val="none" w:sz="0" w:space="0" w:color="auto"/>
                        <w:bottom w:val="none" w:sz="0" w:space="0" w:color="auto"/>
                        <w:right w:val="none" w:sz="0" w:space="0" w:color="auto"/>
                      </w:divBdr>
                    </w:div>
                  </w:divsChild>
                </w:div>
                <w:div w:id="1806776420">
                  <w:marLeft w:val="0"/>
                  <w:marRight w:val="0"/>
                  <w:marTop w:val="0"/>
                  <w:marBottom w:val="0"/>
                  <w:divBdr>
                    <w:top w:val="none" w:sz="0" w:space="0" w:color="auto"/>
                    <w:left w:val="none" w:sz="0" w:space="0" w:color="auto"/>
                    <w:bottom w:val="none" w:sz="0" w:space="0" w:color="auto"/>
                    <w:right w:val="none" w:sz="0" w:space="0" w:color="auto"/>
                  </w:divBdr>
                  <w:divsChild>
                    <w:div w:id="1925020226">
                      <w:marLeft w:val="0"/>
                      <w:marRight w:val="0"/>
                      <w:marTop w:val="0"/>
                      <w:marBottom w:val="0"/>
                      <w:divBdr>
                        <w:top w:val="none" w:sz="0" w:space="0" w:color="auto"/>
                        <w:left w:val="none" w:sz="0" w:space="0" w:color="auto"/>
                        <w:bottom w:val="none" w:sz="0" w:space="0" w:color="auto"/>
                        <w:right w:val="none" w:sz="0" w:space="0" w:color="auto"/>
                      </w:divBdr>
                    </w:div>
                  </w:divsChild>
                </w:div>
                <w:div w:id="1657998053">
                  <w:marLeft w:val="0"/>
                  <w:marRight w:val="0"/>
                  <w:marTop w:val="0"/>
                  <w:marBottom w:val="0"/>
                  <w:divBdr>
                    <w:top w:val="none" w:sz="0" w:space="0" w:color="auto"/>
                    <w:left w:val="none" w:sz="0" w:space="0" w:color="auto"/>
                    <w:bottom w:val="none" w:sz="0" w:space="0" w:color="auto"/>
                    <w:right w:val="none" w:sz="0" w:space="0" w:color="auto"/>
                  </w:divBdr>
                  <w:divsChild>
                    <w:div w:id="2118713730">
                      <w:marLeft w:val="0"/>
                      <w:marRight w:val="0"/>
                      <w:marTop w:val="0"/>
                      <w:marBottom w:val="0"/>
                      <w:divBdr>
                        <w:top w:val="none" w:sz="0" w:space="0" w:color="auto"/>
                        <w:left w:val="none" w:sz="0" w:space="0" w:color="auto"/>
                        <w:bottom w:val="none" w:sz="0" w:space="0" w:color="auto"/>
                        <w:right w:val="none" w:sz="0" w:space="0" w:color="auto"/>
                      </w:divBdr>
                    </w:div>
                  </w:divsChild>
                </w:div>
                <w:div w:id="238172840">
                  <w:marLeft w:val="0"/>
                  <w:marRight w:val="0"/>
                  <w:marTop w:val="0"/>
                  <w:marBottom w:val="0"/>
                  <w:divBdr>
                    <w:top w:val="none" w:sz="0" w:space="0" w:color="auto"/>
                    <w:left w:val="none" w:sz="0" w:space="0" w:color="auto"/>
                    <w:bottom w:val="none" w:sz="0" w:space="0" w:color="auto"/>
                    <w:right w:val="none" w:sz="0" w:space="0" w:color="auto"/>
                  </w:divBdr>
                  <w:divsChild>
                    <w:div w:id="1286276080">
                      <w:marLeft w:val="0"/>
                      <w:marRight w:val="0"/>
                      <w:marTop w:val="0"/>
                      <w:marBottom w:val="0"/>
                      <w:divBdr>
                        <w:top w:val="none" w:sz="0" w:space="0" w:color="auto"/>
                        <w:left w:val="none" w:sz="0" w:space="0" w:color="auto"/>
                        <w:bottom w:val="none" w:sz="0" w:space="0" w:color="auto"/>
                        <w:right w:val="none" w:sz="0" w:space="0" w:color="auto"/>
                      </w:divBdr>
                    </w:div>
                  </w:divsChild>
                </w:div>
                <w:div w:id="639069274">
                  <w:marLeft w:val="0"/>
                  <w:marRight w:val="0"/>
                  <w:marTop w:val="0"/>
                  <w:marBottom w:val="0"/>
                  <w:divBdr>
                    <w:top w:val="none" w:sz="0" w:space="0" w:color="auto"/>
                    <w:left w:val="none" w:sz="0" w:space="0" w:color="auto"/>
                    <w:bottom w:val="none" w:sz="0" w:space="0" w:color="auto"/>
                    <w:right w:val="none" w:sz="0" w:space="0" w:color="auto"/>
                  </w:divBdr>
                  <w:divsChild>
                    <w:div w:id="347874708">
                      <w:marLeft w:val="0"/>
                      <w:marRight w:val="0"/>
                      <w:marTop w:val="0"/>
                      <w:marBottom w:val="0"/>
                      <w:divBdr>
                        <w:top w:val="none" w:sz="0" w:space="0" w:color="auto"/>
                        <w:left w:val="none" w:sz="0" w:space="0" w:color="auto"/>
                        <w:bottom w:val="none" w:sz="0" w:space="0" w:color="auto"/>
                        <w:right w:val="none" w:sz="0" w:space="0" w:color="auto"/>
                      </w:divBdr>
                    </w:div>
                  </w:divsChild>
                </w:div>
                <w:div w:id="647826693">
                  <w:marLeft w:val="0"/>
                  <w:marRight w:val="0"/>
                  <w:marTop w:val="0"/>
                  <w:marBottom w:val="0"/>
                  <w:divBdr>
                    <w:top w:val="none" w:sz="0" w:space="0" w:color="auto"/>
                    <w:left w:val="none" w:sz="0" w:space="0" w:color="auto"/>
                    <w:bottom w:val="none" w:sz="0" w:space="0" w:color="auto"/>
                    <w:right w:val="none" w:sz="0" w:space="0" w:color="auto"/>
                  </w:divBdr>
                  <w:divsChild>
                    <w:div w:id="1888762355">
                      <w:marLeft w:val="0"/>
                      <w:marRight w:val="0"/>
                      <w:marTop w:val="0"/>
                      <w:marBottom w:val="0"/>
                      <w:divBdr>
                        <w:top w:val="none" w:sz="0" w:space="0" w:color="auto"/>
                        <w:left w:val="none" w:sz="0" w:space="0" w:color="auto"/>
                        <w:bottom w:val="none" w:sz="0" w:space="0" w:color="auto"/>
                        <w:right w:val="none" w:sz="0" w:space="0" w:color="auto"/>
                      </w:divBdr>
                    </w:div>
                  </w:divsChild>
                </w:div>
                <w:div w:id="480391482">
                  <w:marLeft w:val="0"/>
                  <w:marRight w:val="0"/>
                  <w:marTop w:val="0"/>
                  <w:marBottom w:val="0"/>
                  <w:divBdr>
                    <w:top w:val="none" w:sz="0" w:space="0" w:color="auto"/>
                    <w:left w:val="none" w:sz="0" w:space="0" w:color="auto"/>
                    <w:bottom w:val="none" w:sz="0" w:space="0" w:color="auto"/>
                    <w:right w:val="none" w:sz="0" w:space="0" w:color="auto"/>
                  </w:divBdr>
                  <w:divsChild>
                    <w:div w:id="559824427">
                      <w:marLeft w:val="0"/>
                      <w:marRight w:val="0"/>
                      <w:marTop w:val="0"/>
                      <w:marBottom w:val="0"/>
                      <w:divBdr>
                        <w:top w:val="none" w:sz="0" w:space="0" w:color="auto"/>
                        <w:left w:val="none" w:sz="0" w:space="0" w:color="auto"/>
                        <w:bottom w:val="none" w:sz="0" w:space="0" w:color="auto"/>
                        <w:right w:val="none" w:sz="0" w:space="0" w:color="auto"/>
                      </w:divBdr>
                    </w:div>
                  </w:divsChild>
                </w:div>
                <w:div w:id="751585582">
                  <w:marLeft w:val="0"/>
                  <w:marRight w:val="0"/>
                  <w:marTop w:val="0"/>
                  <w:marBottom w:val="0"/>
                  <w:divBdr>
                    <w:top w:val="none" w:sz="0" w:space="0" w:color="auto"/>
                    <w:left w:val="none" w:sz="0" w:space="0" w:color="auto"/>
                    <w:bottom w:val="none" w:sz="0" w:space="0" w:color="auto"/>
                    <w:right w:val="none" w:sz="0" w:space="0" w:color="auto"/>
                  </w:divBdr>
                  <w:divsChild>
                    <w:div w:id="3722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49577">
          <w:marLeft w:val="0"/>
          <w:marRight w:val="0"/>
          <w:marTop w:val="0"/>
          <w:marBottom w:val="0"/>
          <w:divBdr>
            <w:top w:val="none" w:sz="0" w:space="0" w:color="auto"/>
            <w:left w:val="none" w:sz="0" w:space="0" w:color="auto"/>
            <w:bottom w:val="none" w:sz="0" w:space="0" w:color="auto"/>
            <w:right w:val="none" w:sz="0" w:space="0" w:color="auto"/>
          </w:divBdr>
          <w:divsChild>
            <w:div w:id="975452405">
              <w:marLeft w:val="0"/>
              <w:marRight w:val="0"/>
              <w:marTop w:val="0"/>
              <w:marBottom w:val="0"/>
              <w:divBdr>
                <w:top w:val="none" w:sz="0" w:space="0" w:color="auto"/>
                <w:left w:val="none" w:sz="0" w:space="0" w:color="auto"/>
                <w:bottom w:val="none" w:sz="0" w:space="0" w:color="auto"/>
                <w:right w:val="none" w:sz="0" w:space="0" w:color="auto"/>
              </w:divBdr>
              <w:divsChild>
                <w:div w:id="168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1734">
          <w:marLeft w:val="0"/>
          <w:marRight w:val="0"/>
          <w:marTop w:val="0"/>
          <w:marBottom w:val="0"/>
          <w:divBdr>
            <w:top w:val="none" w:sz="0" w:space="0" w:color="auto"/>
            <w:left w:val="none" w:sz="0" w:space="0" w:color="auto"/>
            <w:bottom w:val="none" w:sz="0" w:space="0" w:color="auto"/>
            <w:right w:val="none" w:sz="0" w:space="0" w:color="auto"/>
          </w:divBdr>
          <w:divsChild>
            <w:div w:id="1309676443">
              <w:marLeft w:val="0"/>
              <w:marRight w:val="0"/>
              <w:marTop w:val="0"/>
              <w:marBottom w:val="0"/>
              <w:divBdr>
                <w:top w:val="none" w:sz="0" w:space="0" w:color="auto"/>
                <w:left w:val="none" w:sz="0" w:space="0" w:color="auto"/>
                <w:bottom w:val="none" w:sz="0" w:space="0" w:color="auto"/>
                <w:right w:val="none" w:sz="0" w:space="0" w:color="auto"/>
              </w:divBdr>
              <w:divsChild>
                <w:div w:id="1512911261">
                  <w:marLeft w:val="0"/>
                  <w:marRight w:val="0"/>
                  <w:marTop w:val="0"/>
                  <w:marBottom w:val="0"/>
                  <w:divBdr>
                    <w:top w:val="none" w:sz="0" w:space="0" w:color="auto"/>
                    <w:left w:val="none" w:sz="0" w:space="0" w:color="auto"/>
                    <w:bottom w:val="none" w:sz="0" w:space="0" w:color="auto"/>
                    <w:right w:val="none" w:sz="0" w:space="0" w:color="auto"/>
                  </w:divBdr>
                  <w:divsChild>
                    <w:div w:id="944966796">
                      <w:marLeft w:val="0"/>
                      <w:marRight w:val="0"/>
                      <w:marTop w:val="0"/>
                      <w:marBottom w:val="0"/>
                      <w:divBdr>
                        <w:top w:val="none" w:sz="0" w:space="0" w:color="auto"/>
                        <w:left w:val="none" w:sz="0" w:space="0" w:color="auto"/>
                        <w:bottom w:val="none" w:sz="0" w:space="0" w:color="auto"/>
                        <w:right w:val="none" w:sz="0" w:space="0" w:color="auto"/>
                      </w:divBdr>
                    </w:div>
                  </w:divsChild>
                </w:div>
                <w:div w:id="993069488">
                  <w:marLeft w:val="0"/>
                  <w:marRight w:val="0"/>
                  <w:marTop w:val="0"/>
                  <w:marBottom w:val="0"/>
                  <w:divBdr>
                    <w:top w:val="none" w:sz="0" w:space="0" w:color="auto"/>
                    <w:left w:val="none" w:sz="0" w:space="0" w:color="auto"/>
                    <w:bottom w:val="none" w:sz="0" w:space="0" w:color="auto"/>
                    <w:right w:val="none" w:sz="0" w:space="0" w:color="auto"/>
                  </w:divBdr>
                  <w:divsChild>
                    <w:div w:id="1494300210">
                      <w:marLeft w:val="0"/>
                      <w:marRight w:val="0"/>
                      <w:marTop w:val="0"/>
                      <w:marBottom w:val="0"/>
                      <w:divBdr>
                        <w:top w:val="none" w:sz="0" w:space="0" w:color="auto"/>
                        <w:left w:val="none" w:sz="0" w:space="0" w:color="auto"/>
                        <w:bottom w:val="none" w:sz="0" w:space="0" w:color="auto"/>
                        <w:right w:val="none" w:sz="0" w:space="0" w:color="auto"/>
                      </w:divBdr>
                    </w:div>
                  </w:divsChild>
                </w:div>
                <w:div w:id="395126765">
                  <w:marLeft w:val="0"/>
                  <w:marRight w:val="0"/>
                  <w:marTop w:val="0"/>
                  <w:marBottom w:val="0"/>
                  <w:divBdr>
                    <w:top w:val="none" w:sz="0" w:space="0" w:color="auto"/>
                    <w:left w:val="none" w:sz="0" w:space="0" w:color="auto"/>
                    <w:bottom w:val="none" w:sz="0" w:space="0" w:color="auto"/>
                    <w:right w:val="none" w:sz="0" w:space="0" w:color="auto"/>
                  </w:divBdr>
                  <w:divsChild>
                    <w:div w:id="1306198494">
                      <w:marLeft w:val="0"/>
                      <w:marRight w:val="0"/>
                      <w:marTop w:val="0"/>
                      <w:marBottom w:val="0"/>
                      <w:divBdr>
                        <w:top w:val="none" w:sz="0" w:space="0" w:color="auto"/>
                        <w:left w:val="none" w:sz="0" w:space="0" w:color="auto"/>
                        <w:bottom w:val="none" w:sz="0" w:space="0" w:color="auto"/>
                        <w:right w:val="none" w:sz="0" w:space="0" w:color="auto"/>
                      </w:divBdr>
                    </w:div>
                  </w:divsChild>
                </w:div>
                <w:div w:id="634219622">
                  <w:marLeft w:val="0"/>
                  <w:marRight w:val="0"/>
                  <w:marTop w:val="0"/>
                  <w:marBottom w:val="0"/>
                  <w:divBdr>
                    <w:top w:val="none" w:sz="0" w:space="0" w:color="auto"/>
                    <w:left w:val="none" w:sz="0" w:space="0" w:color="auto"/>
                    <w:bottom w:val="none" w:sz="0" w:space="0" w:color="auto"/>
                    <w:right w:val="none" w:sz="0" w:space="0" w:color="auto"/>
                  </w:divBdr>
                  <w:divsChild>
                    <w:div w:id="1404448682">
                      <w:marLeft w:val="0"/>
                      <w:marRight w:val="0"/>
                      <w:marTop w:val="0"/>
                      <w:marBottom w:val="0"/>
                      <w:divBdr>
                        <w:top w:val="none" w:sz="0" w:space="0" w:color="auto"/>
                        <w:left w:val="none" w:sz="0" w:space="0" w:color="auto"/>
                        <w:bottom w:val="none" w:sz="0" w:space="0" w:color="auto"/>
                        <w:right w:val="none" w:sz="0" w:space="0" w:color="auto"/>
                      </w:divBdr>
                    </w:div>
                  </w:divsChild>
                </w:div>
                <w:div w:id="1786269515">
                  <w:marLeft w:val="0"/>
                  <w:marRight w:val="0"/>
                  <w:marTop w:val="0"/>
                  <w:marBottom w:val="0"/>
                  <w:divBdr>
                    <w:top w:val="none" w:sz="0" w:space="0" w:color="auto"/>
                    <w:left w:val="none" w:sz="0" w:space="0" w:color="auto"/>
                    <w:bottom w:val="none" w:sz="0" w:space="0" w:color="auto"/>
                    <w:right w:val="none" w:sz="0" w:space="0" w:color="auto"/>
                  </w:divBdr>
                  <w:divsChild>
                    <w:div w:id="670252272">
                      <w:marLeft w:val="0"/>
                      <w:marRight w:val="0"/>
                      <w:marTop w:val="0"/>
                      <w:marBottom w:val="0"/>
                      <w:divBdr>
                        <w:top w:val="none" w:sz="0" w:space="0" w:color="auto"/>
                        <w:left w:val="none" w:sz="0" w:space="0" w:color="auto"/>
                        <w:bottom w:val="none" w:sz="0" w:space="0" w:color="auto"/>
                        <w:right w:val="none" w:sz="0" w:space="0" w:color="auto"/>
                      </w:divBdr>
                    </w:div>
                  </w:divsChild>
                </w:div>
                <w:div w:id="1110006557">
                  <w:marLeft w:val="0"/>
                  <w:marRight w:val="0"/>
                  <w:marTop w:val="0"/>
                  <w:marBottom w:val="0"/>
                  <w:divBdr>
                    <w:top w:val="none" w:sz="0" w:space="0" w:color="auto"/>
                    <w:left w:val="none" w:sz="0" w:space="0" w:color="auto"/>
                    <w:bottom w:val="none" w:sz="0" w:space="0" w:color="auto"/>
                    <w:right w:val="none" w:sz="0" w:space="0" w:color="auto"/>
                  </w:divBdr>
                  <w:divsChild>
                    <w:div w:id="229967170">
                      <w:marLeft w:val="0"/>
                      <w:marRight w:val="0"/>
                      <w:marTop w:val="0"/>
                      <w:marBottom w:val="0"/>
                      <w:divBdr>
                        <w:top w:val="none" w:sz="0" w:space="0" w:color="auto"/>
                        <w:left w:val="none" w:sz="0" w:space="0" w:color="auto"/>
                        <w:bottom w:val="none" w:sz="0" w:space="0" w:color="auto"/>
                        <w:right w:val="none" w:sz="0" w:space="0" w:color="auto"/>
                      </w:divBdr>
                    </w:div>
                  </w:divsChild>
                </w:div>
                <w:div w:id="81878688">
                  <w:marLeft w:val="0"/>
                  <w:marRight w:val="0"/>
                  <w:marTop w:val="0"/>
                  <w:marBottom w:val="0"/>
                  <w:divBdr>
                    <w:top w:val="none" w:sz="0" w:space="0" w:color="auto"/>
                    <w:left w:val="none" w:sz="0" w:space="0" w:color="auto"/>
                    <w:bottom w:val="none" w:sz="0" w:space="0" w:color="auto"/>
                    <w:right w:val="none" w:sz="0" w:space="0" w:color="auto"/>
                  </w:divBdr>
                  <w:divsChild>
                    <w:div w:id="2129006920">
                      <w:marLeft w:val="0"/>
                      <w:marRight w:val="0"/>
                      <w:marTop w:val="0"/>
                      <w:marBottom w:val="0"/>
                      <w:divBdr>
                        <w:top w:val="none" w:sz="0" w:space="0" w:color="auto"/>
                        <w:left w:val="none" w:sz="0" w:space="0" w:color="auto"/>
                        <w:bottom w:val="none" w:sz="0" w:space="0" w:color="auto"/>
                        <w:right w:val="none" w:sz="0" w:space="0" w:color="auto"/>
                      </w:divBdr>
                    </w:div>
                  </w:divsChild>
                </w:div>
                <w:div w:id="1134982223">
                  <w:marLeft w:val="0"/>
                  <w:marRight w:val="0"/>
                  <w:marTop w:val="0"/>
                  <w:marBottom w:val="0"/>
                  <w:divBdr>
                    <w:top w:val="none" w:sz="0" w:space="0" w:color="auto"/>
                    <w:left w:val="none" w:sz="0" w:space="0" w:color="auto"/>
                    <w:bottom w:val="none" w:sz="0" w:space="0" w:color="auto"/>
                    <w:right w:val="none" w:sz="0" w:space="0" w:color="auto"/>
                  </w:divBdr>
                  <w:divsChild>
                    <w:div w:id="1402365787">
                      <w:marLeft w:val="0"/>
                      <w:marRight w:val="0"/>
                      <w:marTop w:val="0"/>
                      <w:marBottom w:val="0"/>
                      <w:divBdr>
                        <w:top w:val="none" w:sz="0" w:space="0" w:color="auto"/>
                        <w:left w:val="none" w:sz="0" w:space="0" w:color="auto"/>
                        <w:bottom w:val="none" w:sz="0" w:space="0" w:color="auto"/>
                        <w:right w:val="none" w:sz="0" w:space="0" w:color="auto"/>
                      </w:divBdr>
                    </w:div>
                  </w:divsChild>
                </w:div>
                <w:div w:id="1012799091">
                  <w:marLeft w:val="0"/>
                  <w:marRight w:val="0"/>
                  <w:marTop w:val="0"/>
                  <w:marBottom w:val="0"/>
                  <w:divBdr>
                    <w:top w:val="none" w:sz="0" w:space="0" w:color="auto"/>
                    <w:left w:val="none" w:sz="0" w:space="0" w:color="auto"/>
                    <w:bottom w:val="none" w:sz="0" w:space="0" w:color="auto"/>
                    <w:right w:val="none" w:sz="0" w:space="0" w:color="auto"/>
                  </w:divBdr>
                  <w:divsChild>
                    <w:div w:id="47626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15267">
          <w:marLeft w:val="0"/>
          <w:marRight w:val="0"/>
          <w:marTop w:val="0"/>
          <w:marBottom w:val="0"/>
          <w:divBdr>
            <w:top w:val="none" w:sz="0" w:space="0" w:color="auto"/>
            <w:left w:val="none" w:sz="0" w:space="0" w:color="auto"/>
            <w:bottom w:val="none" w:sz="0" w:space="0" w:color="auto"/>
            <w:right w:val="none" w:sz="0" w:space="0" w:color="auto"/>
          </w:divBdr>
          <w:divsChild>
            <w:div w:id="1605652451">
              <w:marLeft w:val="0"/>
              <w:marRight w:val="0"/>
              <w:marTop w:val="0"/>
              <w:marBottom w:val="0"/>
              <w:divBdr>
                <w:top w:val="none" w:sz="0" w:space="0" w:color="auto"/>
                <w:left w:val="none" w:sz="0" w:space="0" w:color="auto"/>
                <w:bottom w:val="none" w:sz="0" w:space="0" w:color="auto"/>
                <w:right w:val="none" w:sz="0" w:space="0" w:color="auto"/>
              </w:divBdr>
              <w:divsChild>
                <w:div w:id="1886678289">
                  <w:marLeft w:val="0"/>
                  <w:marRight w:val="0"/>
                  <w:marTop w:val="0"/>
                  <w:marBottom w:val="0"/>
                  <w:divBdr>
                    <w:top w:val="none" w:sz="0" w:space="0" w:color="auto"/>
                    <w:left w:val="none" w:sz="0" w:space="0" w:color="auto"/>
                    <w:bottom w:val="none" w:sz="0" w:space="0" w:color="auto"/>
                    <w:right w:val="none" w:sz="0" w:space="0" w:color="auto"/>
                  </w:divBdr>
                </w:div>
              </w:divsChild>
            </w:div>
            <w:div w:id="839005183">
              <w:marLeft w:val="0"/>
              <w:marRight w:val="0"/>
              <w:marTop w:val="0"/>
              <w:marBottom w:val="0"/>
              <w:divBdr>
                <w:top w:val="none" w:sz="0" w:space="0" w:color="auto"/>
                <w:left w:val="none" w:sz="0" w:space="0" w:color="auto"/>
                <w:bottom w:val="none" w:sz="0" w:space="0" w:color="auto"/>
                <w:right w:val="none" w:sz="0" w:space="0" w:color="auto"/>
              </w:divBdr>
              <w:divsChild>
                <w:div w:id="15473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7988">
          <w:marLeft w:val="0"/>
          <w:marRight w:val="0"/>
          <w:marTop w:val="0"/>
          <w:marBottom w:val="0"/>
          <w:divBdr>
            <w:top w:val="none" w:sz="0" w:space="0" w:color="auto"/>
            <w:left w:val="none" w:sz="0" w:space="0" w:color="auto"/>
            <w:bottom w:val="none" w:sz="0" w:space="0" w:color="auto"/>
            <w:right w:val="none" w:sz="0" w:space="0" w:color="auto"/>
          </w:divBdr>
          <w:divsChild>
            <w:div w:id="41828527">
              <w:marLeft w:val="0"/>
              <w:marRight w:val="0"/>
              <w:marTop w:val="0"/>
              <w:marBottom w:val="0"/>
              <w:divBdr>
                <w:top w:val="none" w:sz="0" w:space="0" w:color="auto"/>
                <w:left w:val="none" w:sz="0" w:space="0" w:color="auto"/>
                <w:bottom w:val="none" w:sz="0" w:space="0" w:color="auto"/>
                <w:right w:val="none" w:sz="0" w:space="0" w:color="auto"/>
              </w:divBdr>
              <w:divsChild>
                <w:div w:id="1879052888">
                  <w:marLeft w:val="0"/>
                  <w:marRight w:val="0"/>
                  <w:marTop w:val="0"/>
                  <w:marBottom w:val="0"/>
                  <w:divBdr>
                    <w:top w:val="none" w:sz="0" w:space="0" w:color="auto"/>
                    <w:left w:val="none" w:sz="0" w:space="0" w:color="auto"/>
                    <w:bottom w:val="none" w:sz="0" w:space="0" w:color="auto"/>
                    <w:right w:val="none" w:sz="0" w:space="0" w:color="auto"/>
                  </w:divBdr>
                  <w:divsChild>
                    <w:div w:id="2081171068">
                      <w:marLeft w:val="0"/>
                      <w:marRight w:val="0"/>
                      <w:marTop w:val="0"/>
                      <w:marBottom w:val="0"/>
                      <w:divBdr>
                        <w:top w:val="none" w:sz="0" w:space="0" w:color="auto"/>
                        <w:left w:val="none" w:sz="0" w:space="0" w:color="auto"/>
                        <w:bottom w:val="none" w:sz="0" w:space="0" w:color="auto"/>
                        <w:right w:val="none" w:sz="0" w:space="0" w:color="auto"/>
                      </w:divBdr>
                    </w:div>
                  </w:divsChild>
                </w:div>
                <w:div w:id="1767769367">
                  <w:marLeft w:val="0"/>
                  <w:marRight w:val="0"/>
                  <w:marTop w:val="0"/>
                  <w:marBottom w:val="0"/>
                  <w:divBdr>
                    <w:top w:val="none" w:sz="0" w:space="0" w:color="auto"/>
                    <w:left w:val="none" w:sz="0" w:space="0" w:color="auto"/>
                    <w:bottom w:val="none" w:sz="0" w:space="0" w:color="auto"/>
                    <w:right w:val="none" w:sz="0" w:space="0" w:color="auto"/>
                  </w:divBdr>
                  <w:divsChild>
                    <w:div w:id="903221929">
                      <w:marLeft w:val="0"/>
                      <w:marRight w:val="0"/>
                      <w:marTop w:val="0"/>
                      <w:marBottom w:val="0"/>
                      <w:divBdr>
                        <w:top w:val="none" w:sz="0" w:space="0" w:color="auto"/>
                        <w:left w:val="none" w:sz="0" w:space="0" w:color="auto"/>
                        <w:bottom w:val="none" w:sz="0" w:space="0" w:color="auto"/>
                        <w:right w:val="none" w:sz="0" w:space="0" w:color="auto"/>
                      </w:divBdr>
                    </w:div>
                  </w:divsChild>
                </w:div>
                <w:div w:id="2115324789">
                  <w:marLeft w:val="0"/>
                  <w:marRight w:val="0"/>
                  <w:marTop w:val="0"/>
                  <w:marBottom w:val="0"/>
                  <w:divBdr>
                    <w:top w:val="none" w:sz="0" w:space="0" w:color="auto"/>
                    <w:left w:val="none" w:sz="0" w:space="0" w:color="auto"/>
                    <w:bottom w:val="none" w:sz="0" w:space="0" w:color="auto"/>
                    <w:right w:val="none" w:sz="0" w:space="0" w:color="auto"/>
                  </w:divBdr>
                  <w:divsChild>
                    <w:div w:id="608776165">
                      <w:marLeft w:val="0"/>
                      <w:marRight w:val="0"/>
                      <w:marTop w:val="0"/>
                      <w:marBottom w:val="0"/>
                      <w:divBdr>
                        <w:top w:val="none" w:sz="0" w:space="0" w:color="auto"/>
                        <w:left w:val="none" w:sz="0" w:space="0" w:color="auto"/>
                        <w:bottom w:val="none" w:sz="0" w:space="0" w:color="auto"/>
                        <w:right w:val="none" w:sz="0" w:space="0" w:color="auto"/>
                      </w:divBdr>
                    </w:div>
                  </w:divsChild>
                </w:div>
                <w:div w:id="239144938">
                  <w:marLeft w:val="0"/>
                  <w:marRight w:val="0"/>
                  <w:marTop w:val="0"/>
                  <w:marBottom w:val="0"/>
                  <w:divBdr>
                    <w:top w:val="none" w:sz="0" w:space="0" w:color="auto"/>
                    <w:left w:val="none" w:sz="0" w:space="0" w:color="auto"/>
                    <w:bottom w:val="none" w:sz="0" w:space="0" w:color="auto"/>
                    <w:right w:val="none" w:sz="0" w:space="0" w:color="auto"/>
                  </w:divBdr>
                  <w:divsChild>
                    <w:div w:id="465902371">
                      <w:marLeft w:val="0"/>
                      <w:marRight w:val="0"/>
                      <w:marTop w:val="0"/>
                      <w:marBottom w:val="0"/>
                      <w:divBdr>
                        <w:top w:val="none" w:sz="0" w:space="0" w:color="auto"/>
                        <w:left w:val="none" w:sz="0" w:space="0" w:color="auto"/>
                        <w:bottom w:val="none" w:sz="0" w:space="0" w:color="auto"/>
                        <w:right w:val="none" w:sz="0" w:space="0" w:color="auto"/>
                      </w:divBdr>
                    </w:div>
                  </w:divsChild>
                </w:div>
                <w:div w:id="211121181">
                  <w:marLeft w:val="0"/>
                  <w:marRight w:val="0"/>
                  <w:marTop w:val="0"/>
                  <w:marBottom w:val="0"/>
                  <w:divBdr>
                    <w:top w:val="none" w:sz="0" w:space="0" w:color="auto"/>
                    <w:left w:val="none" w:sz="0" w:space="0" w:color="auto"/>
                    <w:bottom w:val="none" w:sz="0" w:space="0" w:color="auto"/>
                    <w:right w:val="none" w:sz="0" w:space="0" w:color="auto"/>
                  </w:divBdr>
                  <w:divsChild>
                    <w:div w:id="487021818">
                      <w:marLeft w:val="0"/>
                      <w:marRight w:val="0"/>
                      <w:marTop w:val="0"/>
                      <w:marBottom w:val="0"/>
                      <w:divBdr>
                        <w:top w:val="none" w:sz="0" w:space="0" w:color="auto"/>
                        <w:left w:val="none" w:sz="0" w:space="0" w:color="auto"/>
                        <w:bottom w:val="none" w:sz="0" w:space="0" w:color="auto"/>
                        <w:right w:val="none" w:sz="0" w:space="0" w:color="auto"/>
                      </w:divBdr>
                    </w:div>
                  </w:divsChild>
                </w:div>
                <w:div w:id="1495102470">
                  <w:marLeft w:val="0"/>
                  <w:marRight w:val="0"/>
                  <w:marTop w:val="0"/>
                  <w:marBottom w:val="0"/>
                  <w:divBdr>
                    <w:top w:val="none" w:sz="0" w:space="0" w:color="auto"/>
                    <w:left w:val="none" w:sz="0" w:space="0" w:color="auto"/>
                    <w:bottom w:val="none" w:sz="0" w:space="0" w:color="auto"/>
                    <w:right w:val="none" w:sz="0" w:space="0" w:color="auto"/>
                  </w:divBdr>
                  <w:divsChild>
                    <w:div w:id="828643585">
                      <w:marLeft w:val="0"/>
                      <w:marRight w:val="0"/>
                      <w:marTop w:val="0"/>
                      <w:marBottom w:val="0"/>
                      <w:divBdr>
                        <w:top w:val="none" w:sz="0" w:space="0" w:color="auto"/>
                        <w:left w:val="none" w:sz="0" w:space="0" w:color="auto"/>
                        <w:bottom w:val="none" w:sz="0" w:space="0" w:color="auto"/>
                        <w:right w:val="none" w:sz="0" w:space="0" w:color="auto"/>
                      </w:divBdr>
                    </w:div>
                  </w:divsChild>
                </w:div>
                <w:div w:id="2101483423">
                  <w:marLeft w:val="0"/>
                  <w:marRight w:val="0"/>
                  <w:marTop w:val="0"/>
                  <w:marBottom w:val="0"/>
                  <w:divBdr>
                    <w:top w:val="none" w:sz="0" w:space="0" w:color="auto"/>
                    <w:left w:val="none" w:sz="0" w:space="0" w:color="auto"/>
                    <w:bottom w:val="none" w:sz="0" w:space="0" w:color="auto"/>
                    <w:right w:val="none" w:sz="0" w:space="0" w:color="auto"/>
                  </w:divBdr>
                  <w:divsChild>
                    <w:div w:id="1184977285">
                      <w:marLeft w:val="0"/>
                      <w:marRight w:val="0"/>
                      <w:marTop w:val="0"/>
                      <w:marBottom w:val="0"/>
                      <w:divBdr>
                        <w:top w:val="none" w:sz="0" w:space="0" w:color="auto"/>
                        <w:left w:val="none" w:sz="0" w:space="0" w:color="auto"/>
                        <w:bottom w:val="none" w:sz="0" w:space="0" w:color="auto"/>
                        <w:right w:val="none" w:sz="0" w:space="0" w:color="auto"/>
                      </w:divBdr>
                    </w:div>
                  </w:divsChild>
                </w:div>
                <w:div w:id="858810979">
                  <w:marLeft w:val="0"/>
                  <w:marRight w:val="0"/>
                  <w:marTop w:val="0"/>
                  <w:marBottom w:val="0"/>
                  <w:divBdr>
                    <w:top w:val="none" w:sz="0" w:space="0" w:color="auto"/>
                    <w:left w:val="none" w:sz="0" w:space="0" w:color="auto"/>
                    <w:bottom w:val="none" w:sz="0" w:space="0" w:color="auto"/>
                    <w:right w:val="none" w:sz="0" w:space="0" w:color="auto"/>
                  </w:divBdr>
                  <w:divsChild>
                    <w:div w:id="12002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949770">
          <w:marLeft w:val="0"/>
          <w:marRight w:val="0"/>
          <w:marTop w:val="0"/>
          <w:marBottom w:val="0"/>
          <w:divBdr>
            <w:top w:val="none" w:sz="0" w:space="0" w:color="auto"/>
            <w:left w:val="none" w:sz="0" w:space="0" w:color="auto"/>
            <w:bottom w:val="none" w:sz="0" w:space="0" w:color="auto"/>
            <w:right w:val="none" w:sz="0" w:space="0" w:color="auto"/>
          </w:divBdr>
          <w:divsChild>
            <w:div w:id="1111820751">
              <w:marLeft w:val="0"/>
              <w:marRight w:val="0"/>
              <w:marTop w:val="0"/>
              <w:marBottom w:val="0"/>
              <w:divBdr>
                <w:top w:val="none" w:sz="0" w:space="0" w:color="auto"/>
                <w:left w:val="none" w:sz="0" w:space="0" w:color="auto"/>
                <w:bottom w:val="none" w:sz="0" w:space="0" w:color="auto"/>
                <w:right w:val="none" w:sz="0" w:space="0" w:color="auto"/>
              </w:divBdr>
              <w:divsChild>
                <w:div w:id="97433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6783">
          <w:marLeft w:val="0"/>
          <w:marRight w:val="0"/>
          <w:marTop w:val="0"/>
          <w:marBottom w:val="0"/>
          <w:divBdr>
            <w:top w:val="none" w:sz="0" w:space="0" w:color="auto"/>
            <w:left w:val="none" w:sz="0" w:space="0" w:color="auto"/>
            <w:bottom w:val="none" w:sz="0" w:space="0" w:color="auto"/>
            <w:right w:val="none" w:sz="0" w:space="0" w:color="auto"/>
          </w:divBdr>
          <w:divsChild>
            <w:div w:id="1329822606">
              <w:marLeft w:val="0"/>
              <w:marRight w:val="0"/>
              <w:marTop w:val="0"/>
              <w:marBottom w:val="0"/>
              <w:divBdr>
                <w:top w:val="none" w:sz="0" w:space="0" w:color="auto"/>
                <w:left w:val="none" w:sz="0" w:space="0" w:color="auto"/>
                <w:bottom w:val="none" w:sz="0" w:space="0" w:color="auto"/>
                <w:right w:val="none" w:sz="0" w:space="0" w:color="auto"/>
              </w:divBdr>
              <w:divsChild>
                <w:div w:id="420369334">
                  <w:marLeft w:val="0"/>
                  <w:marRight w:val="0"/>
                  <w:marTop w:val="0"/>
                  <w:marBottom w:val="0"/>
                  <w:divBdr>
                    <w:top w:val="none" w:sz="0" w:space="0" w:color="auto"/>
                    <w:left w:val="none" w:sz="0" w:space="0" w:color="auto"/>
                    <w:bottom w:val="none" w:sz="0" w:space="0" w:color="auto"/>
                    <w:right w:val="none" w:sz="0" w:space="0" w:color="auto"/>
                  </w:divBdr>
                  <w:divsChild>
                    <w:div w:id="874973419">
                      <w:marLeft w:val="0"/>
                      <w:marRight w:val="0"/>
                      <w:marTop w:val="0"/>
                      <w:marBottom w:val="0"/>
                      <w:divBdr>
                        <w:top w:val="none" w:sz="0" w:space="0" w:color="auto"/>
                        <w:left w:val="none" w:sz="0" w:space="0" w:color="auto"/>
                        <w:bottom w:val="none" w:sz="0" w:space="0" w:color="auto"/>
                        <w:right w:val="none" w:sz="0" w:space="0" w:color="auto"/>
                      </w:divBdr>
                    </w:div>
                  </w:divsChild>
                </w:div>
                <w:div w:id="1129589588">
                  <w:marLeft w:val="0"/>
                  <w:marRight w:val="0"/>
                  <w:marTop w:val="0"/>
                  <w:marBottom w:val="0"/>
                  <w:divBdr>
                    <w:top w:val="none" w:sz="0" w:space="0" w:color="auto"/>
                    <w:left w:val="none" w:sz="0" w:space="0" w:color="auto"/>
                    <w:bottom w:val="none" w:sz="0" w:space="0" w:color="auto"/>
                    <w:right w:val="none" w:sz="0" w:space="0" w:color="auto"/>
                  </w:divBdr>
                  <w:divsChild>
                    <w:div w:id="1761876805">
                      <w:marLeft w:val="0"/>
                      <w:marRight w:val="0"/>
                      <w:marTop w:val="0"/>
                      <w:marBottom w:val="0"/>
                      <w:divBdr>
                        <w:top w:val="none" w:sz="0" w:space="0" w:color="auto"/>
                        <w:left w:val="none" w:sz="0" w:space="0" w:color="auto"/>
                        <w:bottom w:val="none" w:sz="0" w:space="0" w:color="auto"/>
                        <w:right w:val="none" w:sz="0" w:space="0" w:color="auto"/>
                      </w:divBdr>
                    </w:div>
                  </w:divsChild>
                </w:div>
                <w:div w:id="1428648379">
                  <w:marLeft w:val="0"/>
                  <w:marRight w:val="0"/>
                  <w:marTop w:val="0"/>
                  <w:marBottom w:val="0"/>
                  <w:divBdr>
                    <w:top w:val="none" w:sz="0" w:space="0" w:color="auto"/>
                    <w:left w:val="none" w:sz="0" w:space="0" w:color="auto"/>
                    <w:bottom w:val="none" w:sz="0" w:space="0" w:color="auto"/>
                    <w:right w:val="none" w:sz="0" w:space="0" w:color="auto"/>
                  </w:divBdr>
                  <w:divsChild>
                    <w:div w:id="1966547282">
                      <w:marLeft w:val="0"/>
                      <w:marRight w:val="0"/>
                      <w:marTop w:val="0"/>
                      <w:marBottom w:val="0"/>
                      <w:divBdr>
                        <w:top w:val="none" w:sz="0" w:space="0" w:color="auto"/>
                        <w:left w:val="none" w:sz="0" w:space="0" w:color="auto"/>
                        <w:bottom w:val="none" w:sz="0" w:space="0" w:color="auto"/>
                        <w:right w:val="none" w:sz="0" w:space="0" w:color="auto"/>
                      </w:divBdr>
                    </w:div>
                  </w:divsChild>
                </w:div>
                <w:div w:id="1165168390">
                  <w:marLeft w:val="0"/>
                  <w:marRight w:val="0"/>
                  <w:marTop w:val="0"/>
                  <w:marBottom w:val="0"/>
                  <w:divBdr>
                    <w:top w:val="none" w:sz="0" w:space="0" w:color="auto"/>
                    <w:left w:val="none" w:sz="0" w:space="0" w:color="auto"/>
                    <w:bottom w:val="none" w:sz="0" w:space="0" w:color="auto"/>
                    <w:right w:val="none" w:sz="0" w:space="0" w:color="auto"/>
                  </w:divBdr>
                  <w:divsChild>
                    <w:div w:id="1297762221">
                      <w:marLeft w:val="0"/>
                      <w:marRight w:val="0"/>
                      <w:marTop w:val="0"/>
                      <w:marBottom w:val="0"/>
                      <w:divBdr>
                        <w:top w:val="none" w:sz="0" w:space="0" w:color="auto"/>
                        <w:left w:val="none" w:sz="0" w:space="0" w:color="auto"/>
                        <w:bottom w:val="none" w:sz="0" w:space="0" w:color="auto"/>
                        <w:right w:val="none" w:sz="0" w:space="0" w:color="auto"/>
                      </w:divBdr>
                    </w:div>
                  </w:divsChild>
                </w:div>
                <w:div w:id="1672829441">
                  <w:marLeft w:val="0"/>
                  <w:marRight w:val="0"/>
                  <w:marTop w:val="0"/>
                  <w:marBottom w:val="0"/>
                  <w:divBdr>
                    <w:top w:val="none" w:sz="0" w:space="0" w:color="auto"/>
                    <w:left w:val="none" w:sz="0" w:space="0" w:color="auto"/>
                    <w:bottom w:val="none" w:sz="0" w:space="0" w:color="auto"/>
                    <w:right w:val="none" w:sz="0" w:space="0" w:color="auto"/>
                  </w:divBdr>
                  <w:divsChild>
                    <w:div w:id="1838156923">
                      <w:marLeft w:val="0"/>
                      <w:marRight w:val="0"/>
                      <w:marTop w:val="0"/>
                      <w:marBottom w:val="0"/>
                      <w:divBdr>
                        <w:top w:val="none" w:sz="0" w:space="0" w:color="auto"/>
                        <w:left w:val="none" w:sz="0" w:space="0" w:color="auto"/>
                        <w:bottom w:val="none" w:sz="0" w:space="0" w:color="auto"/>
                        <w:right w:val="none" w:sz="0" w:space="0" w:color="auto"/>
                      </w:divBdr>
                    </w:div>
                  </w:divsChild>
                </w:div>
                <w:div w:id="1344434973">
                  <w:marLeft w:val="0"/>
                  <w:marRight w:val="0"/>
                  <w:marTop w:val="0"/>
                  <w:marBottom w:val="0"/>
                  <w:divBdr>
                    <w:top w:val="none" w:sz="0" w:space="0" w:color="auto"/>
                    <w:left w:val="none" w:sz="0" w:space="0" w:color="auto"/>
                    <w:bottom w:val="none" w:sz="0" w:space="0" w:color="auto"/>
                    <w:right w:val="none" w:sz="0" w:space="0" w:color="auto"/>
                  </w:divBdr>
                  <w:divsChild>
                    <w:div w:id="11416808">
                      <w:marLeft w:val="0"/>
                      <w:marRight w:val="0"/>
                      <w:marTop w:val="0"/>
                      <w:marBottom w:val="0"/>
                      <w:divBdr>
                        <w:top w:val="none" w:sz="0" w:space="0" w:color="auto"/>
                        <w:left w:val="none" w:sz="0" w:space="0" w:color="auto"/>
                        <w:bottom w:val="none" w:sz="0" w:space="0" w:color="auto"/>
                        <w:right w:val="none" w:sz="0" w:space="0" w:color="auto"/>
                      </w:divBdr>
                    </w:div>
                  </w:divsChild>
                </w:div>
                <w:div w:id="1642298176">
                  <w:marLeft w:val="0"/>
                  <w:marRight w:val="0"/>
                  <w:marTop w:val="0"/>
                  <w:marBottom w:val="0"/>
                  <w:divBdr>
                    <w:top w:val="none" w:sz="0" w:space="0" w:color="auto"/>
                    <w:left w:val="none" w:sz="0" w:space="0" w:color="auto"/>
                    <w:bottom w:val="none" w:sz="0" w:space="0" w:color="auto"/>
                    <w:right w:val="none" w:sz="0" w:space="0" w:color="auto"/>
                  </w:divBdr>
                  <w:divsChild>
                    <w:div w:id="1416977036">
                      <w:marLeft w:val="0"/>
                      <w:marRight w:val="0"/>
                      <w:marTop w:val="0"/>
                      <w:marBottom w:val="0"/>
                      <w:divBdr>
                        <w:top w:val="none" w:sz="0" w:space="0" w:color="auto"/>
                        <w:left w:val="none" w:sz="0" w:space="0" w:color="auto"/>
                        <w:bottom w:val="none" w:sz="0" w:space="0" w:color="auto"/>
                        <w:right w:val="none" w:sz="0" w:space="0" w:color="auto"/>
                      </w:divBdr>
                    </w:div>
                  </w:divsChild>
                </w:div>
                <w:div w:id="573858000">
                  <w:marLeft w:val="0"/>
                  <w:marRight w:val="0"/>
                  <w:marTop w:val="0"/>
                  <w:marBottom w:val="0"/>
                  <w:divBdr>
                    <w:top w:val="none" w:sz="0" w:space="0" w:color="auto"/>
                    <w:left w:val="none" w:sz="0" w:space="0" w:color="auto"/>
                    <w:bottom w:val="none" w:sz="0" w:space="0" w:color="auto"/>
                    <w:right w:val="none" w:sz="0" w:space="0" w:color="auto"/>
                  </w:divBdr>
                  <w:divsChild>
                    <w:div w:id="1727952345">
                      <w:marLeft w:val="0"/>
                      <w:marRight w:val="0"/>
                      <w:marTop w:val="0"/>
                      <w:marBottom w:val="0"/>
                      <w:divBdr>
                        <w:top w:val="none" w:sz="0" w:space="0" w:color="auto"/>
                        <w:left w:val="none" w:sz="0" w:space="0" w:color="auto"/>
                        <w:bottom w:val="none" w:sz="0" w:space="0" w:color="auto"/>
                        <w:right w:val="none" w:sz="0" w:space="0" w:color="auto"/>
                      </w:divBdr>
                    </w:div>
                  </w:divsChild>
                </w:div>
                <w:div w:id="1028877416">
                  <w:marLeft w:val="0"/>
                  <w:marRight w:val="0"/>
                  <w:marTop w:val="0"/>
                  <w:marBottom w:val="0"/>
                  <w:divBdr>
                    <w:top w:val="none" w:sz="0" w:space="0" w:color="auto"/>
                    <w:left w:val="none" w:sz="0" w:space="0" w:color="auto"/>
                    <w:bottom w:val="none" w:sz="0" w:space="0" w:color="auto"/>
                    <w:right w:val="none" w:sz="0" w:space="0" w:color="auto"/>
                  </w:divBdr>
                  <w:divsChild>
                    <w:div w:id="1315069273">
                      <w:marLeft w:val="0"/>
                      <w:marRight w:val="0"/>
                      <w:marTop w:val="0"/>
                      <w:marBottom w:val="0"/>
                      <w:divBdr>
                        <w:top w:val="none" w:sz="0" w:space="0" w:color="auto"/>
                        <w:left w:val="none" w:sz="0" w:space="0" w:color="auto"/>
                        <w:bottom w:val="none" w:sz="0" w:space="0" w:color="auto"/>
                        <w:right w:val="none" w:sz="0" w:space="0" w:color="auto"/>
                      </w:divBdr>
                    </w:div>
                  </w:divsChild>
                </w:div>
                <w:div w:id="80377999">
                  <w:marLeft w:val="0"/>
                  <w:marRight w:val="0"/>
                  <w:marTop w:val="0"/>
                  <w:marBottom w:val="0"/>
                  <w:divBdr>
                    <w:top w:val="none" w:sz="0" w:space="0" w:color="auto"/>
                    <w:left w:val="none" w:sz="0" w:space="0" w:color="auto"/>
                    <w:bottom w:val="none" w:sz="0" w:space="0" w:color="auto"/>
                    <w:right w:val="none" w:sz="0" w:space="0" w:color="auto"/>
                  </w:divBdr>
                  <w:divsChild>
                    <w:div w:id="1210994844">
                      <w:marLeft w:val="0"/>
                      <w:marRight w:val="0"/>
                      <w:marTop w:val="0"/>
                      <w:marBottom w:val="0"/>
                      <w:divBdr>
                        <w:top w:val="none" w:sz="0" w:space="0" w:color="auto"/>
                        <w:left w:val="none" w:sz="0" w:space="0" w:color="auto"/>
                        <w:bottom w:val="none" w:sz="0" w:space="0" w:color="auto"/>
                        <w:right w:val="none" w:sz="0" w:space="0" w:color="auto"/>
                      </w:divBdr>
                    </w:div>
                  </w:divsChild>
                </w:div>
                <w:div w:id="1194266107">
                  <w:marLeft w:val="0"/>
                  <w:marRight w:val="0"/>
                  <w:marTop w:val="0"/>
                  <w:marBottom w:val="0"/>
                  <w:divBdr>
                    <w:top w:val="none" w:sz="0" w:space="0" w:color="auto"/>
                    <w:left w:val="none" w:sz="0" w:space="0" w:color="auto"/>
                    <w:bottom w:val="none" w:sz="0" w:space="0" w:color="auto"/>
                    <w:right w:val="none" w:sz="0" w:space="0" w:color="auto"/>
                  </w:divBdr>
                  <w:divsChild>
                    <w:div w:id="556361517">
                      <w:marLeft w:val="0"/>
                      <w:marRight w:val="0"/>
                      <w:marTop w:val="0"/>
                      <w:marBottom w:val="0"/>
                      <w:divBdr>
                        <w:top w:val="none" w:sz="0" w:space="0" w:color="auto"/>
                        <w:left w:val="none" w:sz="0" w:space="0" w:color="auto"/>
                        <w:bottom w:val="none" w:sz="0" w:space="0" w:color="auto"/>
                        <w:right w:val="none" w:sz="0" w:space="0" w:color="auto"/>
                      </w:divBdr>
                    </w:div>
                  </w:divsChild>
                </w:div>
                <w:div w:id="821505987">
                  <w:marLeft w:val="0"/>
                  <w:marRight w:val="0"/>
                  <w:marTop w:val="0"/>
                  <w:marBottom w:val="0"/>
                  <w:divBdr>
                    <w:top w:val="none" w:sz="0" w:space="0" w:color="auto"/>
                    <w:left w:val="none" w:sz="0" w:space="0" w:color="auto"/>
                    <w:bottom w:val="none" w:sz="0" w:space="0" w:color="auto"/>
                    <w:right w:val="none" w:sz="0" w:space="0" w:color="auto"/>
                  </w:divBdr>
                  <w:divsChild>
                    <w:div w:id="1452439758">
                      <w:marLeft w:val="0"/>
                      <w:marRight w:val="0"/>
                      <w:marTop w:val="0"/>
                      <w:marBottom w:val="0"/>
                      <w:divBdr>
                        <w:top w:val="none" w:sz="0" w:space="0" w:color="auto"/>
                        <w:left w:val="none" w:sz="0" w:space="0" w:color="auto"/>
                        <w:bottom w:val="none" w:sz="0" w:space="0" w:color="auto"/>
                        <w:right w:val="none" w:sz="0" w:space="0" w:color="auto"/>
                      </w:divBdr>
                    </w:div>
                  </w:divsChild>
                </w:div>
                <w:div w:id="717974723">
                  <w:marLeft w:val="0"/>
                  <w:marRight w:val="0"/>
                  <w:marTop w:val="0"/>
                  <w:marBottom w:val="0"/>
                  <w:divBdr>
                    <w:top w:val="none" w:sz="0" w:space="0" w:color="auto"/>
                    <w:left w:val="none" w:sz="0" w:space="0" w:color="auto"/>
                    <w:bottom w:val="none" w:sz="0" w:space="0" w:color="auto"/>
                    <w:right w:val="none" w:sz="0" w:space="0" w:color="auto"/>
                  </w:divBdr>
                  <w:divsChild>
                    <w:div w:id="1877966157">
                      <w:marLeft w:val="0"/>
                      <w:marRight w:val="0"/>
                      <w:marTop w:val="0"/>
                      <w:marBottom w:val="0"/>
                      <w:divBdr>
                        <w:top w:val="none" w:sz="0" w:space="0" w:color="auto"/>
                        <w:left w:val="none" w:sz="0" w:space="0" w:color="auto"/>
                        <w:bottom w:val="none" w:sz="0" w:space="0" w:color="auto"/>
                        <w:right w:val="none" w:sz="0" w:space="0" w:color="auto"/>
                      </w:divBdr>
                    </w:div>
                  </w:divsChild>
                </w:div>
                <w:div w:id="329673206">
                  <w:marLeft w:val="0"/>
                  <w:marRight w:val="0"/>
                  <w:marTop w:val="0"/>
                  <w:marBottom w:val="0"/>
                  <w:divBdr>
                    <w:top w:val="none" w:sz="0" w:space="0" w:color="auto"/>
                    <w:left w:val="none" w:sz="0" w:space="0" w:color="auto"/>
                    <w:bottom w:val="none" w:sz="0" w:space="0" w:color="auto"/>
                    <w:right w:val="none" w:sz="0" w:space="0" w:color="auto"/>
                  </w:divBdr>
                  <w:divsChild>
                    <w:div w:id="452942755">
                      <w:marLeft w:val="0"/>
                      <w:marRight w:val="0"/>
                      <w:marTop w:val="0"/>
                      <w:marBottom w:val="0"/>
                      <w:divBdr>
                        <w:top w:val="none" w:sz="0" w:space="0" w:color="auto"/>
                        <w:left w:val="none" w:sz="0" w:space="0" w:color="auto"/>
                        <w:bottom w:val="none" w:sz="0" w:space="0" w:color="auto"/>
                        <w:right w:val="none" w:sz="0" w:space="0" w:color="auto"/>
                      </w:divBdr>
                    </w:div>
                  </w:divsChild>
                </w:div>
                <w:div w:id="1661075739">
                  <w:marLeft w:val="0"/>
                  <w:marRight w:val="0"/>
                  <w:marTop w:val="0"/>
                  <w:marBottom w:val="0"/>
                  <w:divBdr>
                    <w:top w:val="none" w:sz="0" w:space="0" w:color="auto"/>
                    <w:left w:val="none" w:sz="0" w:space="0" w:color="auto"/>
                    <w:bottom w:val="none" w:sz="0" w:space="0" w:color="auto"/>
                    <w:right w:val="none" w:sz="0" w:space="0" w:color="auto"/>
                  </w:divBdr>
                  <w:divsChild>
                    <w:div w:id="922957597">
                      <w:marLeft w:val="0"/>
                      <w:marRight w:val="0"/>
                      <w:marTop w:val="0"/>
                      <w:marBottom w:val="0"/>
                      <w:divBdr>
                        <w:top w:val="none" w:sz="0" w:space="0" w:color="auto"/>
                        <w:left w:val="none" w:sz="0" w:space="0" w:color="auto"/>
                        <w:bottom w:val="none" w:sz="0" w:space="0" w:color="auto"/>
                        <w:right w:val="none" w:sz="0" w:space="0" w:color="auto"/>
                      </w:divBdr>
                    </w:div>
                  </w:divsChild>
                </w:div>
                <w:div w:id="165172497">
                  <w:marLeft w:val="0"/>
                  <w:marRight w:val="0"/>
                  <w:marTop w:val="0"/>
                  <w:marBottom w:val="0"/>
                  <w:divBdr>
                    <w:top w:val="none" w:sz="0" w:space="0" w:color="auto"/>
                    <w:left w:val="none" w:sz="0" w:space="0" w:color="auto"/>
                    <w:bottom w:val="none" w:sz="0" w:space="0" w:color="auto"/>
                    <w:right w:val="none" w:sz="0" w:space="0" w:color="auto"/>
                  </w:divBdr>
                  <w:divsChild>
                    <w:div w:id="2070763560">
                      <w:marLeft w:val="0"/>
                      <w:marRight w:val="0"/>
                      <w:marTop w:val="0"/>
                      <w:marBottom w:val="0"/>
                      <w:divBdr>
                        <w:top w:val="none" w:sz="0" w:space="0" w:color="auto"/>
                        <w:left w:val="none" w:sz="0" w:space="0" w:color="auto"/>
                        <w:bottom w:val="none" w:sz="0" w:space="0" w:color="auto"/>
                        <w:right w:val="none" w:sz="0" w:space="0" w:color="auto"/>
                      </w:divBdr>
                    </w:div>
                  </w:divsChild>
                </w:div>
                <w:div w:id="1034421557">
                  <w:marLeft w:val="0"/>
                  <w:marRight w:val="0"/>
                  <w:marTop w:val="0"/>
                  <w:marBottom w:val="0"/>
                  <w:divBdr>
                    <w:top w:val="none" w:sz="0" w:space="0" w:color="auto"/>
                    <w:left w:val="none" w:sz="0" w:space="0" w:color="auto"/>
                    <w:bottom w:val="none" w:sz="0" w:space="0" w:color="auto"/>
                    <w:right w:val="none" w:sz="0" w:space="0" w:color="auto"/>
                  </w:divBdr>
                  <w:divsChild>
                    <w:div w:id="2487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550555">
          <w:marLeft w:val="0"/>
          <w:marRight w:val="0"/>
          <w:marTop w:val="0"/>
          <w:marBottom w:val="0"/>
          <w:divBdr>
            <w:top w:val="none" w:sz="0" w:space="0" w:color="auto"/>
            <w:left w:val="none" w:sz="0" w:space="0" w:color="auto"/>
            <w:bottom w:val="none" w:sz="0" w:space="0" w:color="auto"/>
            <w:right w:val="none" w:sz="0" w:space="0" w:color="auto"/>
          </w:divBdr>
          <w:divsChild>
            <w:div w:id="346833099">
              <w:marLeft w:val="0"/>
              <w:marRight w:val="0"/>
              <w:marTop w:val="0"/>
              <w:marBottom w:val="0"/>
              <w:divBdr>
                <w:top w:val="none" w:sz="0" w:space="0" w:color="auto"/>
                <w:left w:val="none" w:sz="0" w:space="0" w:color="auto"/>
                <w:bottom w:val="none" w:sz="0" w:space="0" w:color="auto"/>
                <w:right w:val="none" w:sz="0" w:space="0" w:color="auto"/>
              </w:divBdr>
              <w:divsChild>
                <w:div w:id="10997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8619">
          <w:marLeft w:val="0"/>
          <w:marRight w:val="0"/>
          <w:marTop w:val="0"/>
          <w:marBottom w:val="0"/>
          <w:divBdr>
            <w:top w:val="none" w:sz="0" w:space="0" w:color="auto"/>
            <w:left w:val="none" w:sz="0" w:space="0" w:color="auto"/>
            <w:bottom w:val="none" w:sz="0" w:space="0" w:color="auto"/>
            <w:right w:val="none" w:sz="0" w:space="0" w:color="auto"/>
          </w:divBdr>
          <w:divsChild>
            <w:div w:id="1965229929">
              <w:marLeft w:val="0"/>
              <w:marRight w:val="0"/>
              <w:marTop w:val="0"/>
              <w:marBottom w:val="0"/>
              <w:divBdr>
                <w:top w:val="none" w:sz="0" w:space="0" w:color="auto"/>
                <w:left w:val="none" w:sz="0" w:space="0" w:color="auto"/>
                <w:bottom w:val="none" w:sz="0" w:space="0" w:color="auto"/>
                <w:right w:val="none" w:sz="0" w:space="0" w:color="auto"/>
              </w:divBdr>
              <w:divsChild>
                <w:div w:id="2044669958">
                  <w:marLeft w:val="0"/>
                  <w:marRight w:val="0"/>
                  <w:marTop w:val="0"/>
                  <w:marBottom w:val="0"/>
                  <w:divBdr>
                    <w:top w:val="none" w:sz="0" w:space="0" w:color="auto"/>
                    <w:left w:val="none" w:sz="0" w:space="0" w:color="auto"/>
                    <w:bottom w:val="none" w:sz="0" w:space="0" w:color="auto"/>
                    <w:right w:val="none" w:sz="0" w:space="0" w:color="auto"/>
                  </w:divBdr>
                  <w:divsChild>
                    <w:div w:id="1875924894">
                      <w:marLeft w:val="0"/>
                      <w:marRight w:val="0"/>
                      <w:marTop w:val="0"/>
                      <w:marBottom w:val="0"/>
                      <w:divBdr>
                        <w:top w:val="none" w:sz="0" w:space="0" w:color="auto"/>
                        <w:left w:val="none" w:sz="0" w:space="0" w:color="auto"/>
                        <w:bottom w:val="none" w:sz="0" w:space="0" w:color="auto"/>
                        <w:right w:val="none" w:sz="0" w:space="0" w:color="auto"/>
                      </w:divBdr>
                    </w:div>
                  </w:divsChild>
                </w:div>
                <w:div w:id="1975792952">
                  <w:marLeft w:val="0"/>
                  <w:marRight w:val="0"/>
                  <w:marTop w:val="0"/>
                  <w:marBottom w:val="0"/>
                  <w:divBdr>
                    <w:top w:val="none" w:sz="0" w:space="0" w:color="auto"/>
                    <w:left w:val="none" w:sz="0" w:space="0" w:color="auto"/>
                    <w:bottom w:val="none" w:sz="0" w:space="0" w:color="auto"/>
                    <w:right w:val="none" w:sz="0" w:space="0" w:color="auto"/>
                  </w:divBdr>
                  <w:divsChild>
                    <w:div w:id="759908196">
                      <w:marLeft w:val="0"/>
                      <w:marRight w:val="0"/>
                      <w:marTop w:val="0"/>
                      <w:marBottom w:val="0"/>
                      <w:divBdr>
                        <w:top w:val="none" w:sz="0" w:space="0" w:color="auto"/>
                        <w:left w:val="none" w:sz="0" w:space="0" w:color="auto"/>
                        <w:bottom w:val="none" w:sz="0" w:space="0" w:color="auto"/>
                        <w:right w:val="none" w:sz="0" w:space="0" w:color="auto"/>
                      </w:divBdr>
                    </w:div>
                  </w:divsChild>
                </w:div>
                <w:div w:id="1746226518">
                  <w:marLeft w:val="0"/>
                  <w:marRight w:val="0"/>
                  <w:marTop w:val="0"/>
                  <w:marBottom w:val="0"/>
                  <w:divBdr>
                    <w:top w:val="none" w:sz="0" w:space="0" w:color="auto"/>
                    <w:left w:val="none" w:sz="0" w:space="0" w:color="auto"/>
                    <w:bottom w:val="none" w:sz="0" w:space="0" w:color="auto"/>
                    <w:right w:val="none" w:sz="0" w:space="0" w:color="auto"/>
                  </w:divBdr>
                  <w:divsChild>
                    <w:div w:id="629018331">
                      <w:marLeft w:val="0"/>
                      <w:marRight w:val="0"/>
                      <w:marTop w:val="0"/>
                      <w:marBottom w:val="0"/>
                      <w:divBdr>
                        <w:top w:val="none" w:sz="0" w:space="0" w:color="auto"/>
                        <w:left w:val="none" w:sz="0" w:space="0" w:color="auto"/>
                        <w:bottom w:val="none" w:sz="0" w:space="0" w:color="auto"/>
                        <w:right w:val="none" w:sz="0" w:space="0" w:color="auto"/>
                      </w:divBdr>
                    </w:div>
                  </w:divsChild>
                </w:div>
                <w:div w:id="1347948508">
                  <w:marLeft w:val="0"/>
                  <w:marRight w:val="0"/>
                  <w:marTop w:val="0"/>
                  <w:marBottom w:val="0"/>
                  <w:divBdr>
                    <w:top w:val="none" w:sz="0" w:space="0" w:color="auto"/>
                    <w:left w:val="none" w:sz="0" w:space="0" w:color="auto"/>
                    <w:bottom w:val="none" w:sz="0" w:space="0" w:color="auto"/>
                    <w:right w:val="none" w:sz="0" w:space="0" w:color="auto"/>
                  </w:divBdr>
                  <w:divsChild>
                    <w:div w:id="563223589">
                      <w:marLeft w:val="0"/>
                      <w:marRight w:val="0"/>
                      <w:marTop w:val="0"/>
                      <w:marBottom w:val="0"/>
                      <w:divBdr>
                        <w:top w:val="none" w:sz="0" w:space="0" w:color="auto"/>
                        <w:left w:val="none" w:sz="0" w:space="0" w:color="auto"/>
                        <w:bottom w:val="none" w:sz="0" w:space="0" w:color="auto"/>
                        <w:right w:val="none" w:sz="0" w:space="0" w:color="auto"/>
                      </w:divBdr>
                    </w:div>
                  </w:divsChild>
                </w:div>
                <w:div w:id="462425744">
                  <w:marLeft w:val="0"/>
                  <w:marRight w:val="0"/>
                  <w:marTop w:val="0"/>
                  <w:marBottom w:val="0"/>
                  <w:divBdr>
                    <w:top w:val="none" w:sz="0" w:space="0" w:color="auto"/>
                    <w:left w:val="none" w:sz="0" w:space="0" w:color="auto"/>
                    <w:bottom w:val="none" w:sz="0" w:space="0" w:color="auto"/>
                    <w:right w:val="none" w:sz="0" w:space="0" w:color="auto"/>
                  </w:divBdr>
                  <w:divsChild>
                    <w:div w:id="1138104693">
                      <w:marLeft w:val="0"/>
                      <w:marRight w:val="0"/>
                      <w:marTop w:val="0"/>
                      <w:marBottom w:val="0"/>
                      <w:divBdr>
                        <w:top w:val="none" w:sz="0" w:space="0" w:color="auto"/>
                        <w:left w:val="none" w:sz="0" w:space="0" w:color="auto"/>
                        <w:bottom w:val="none" w:sz="0" w:space="0" w:color="auto"/>
                        <w:right w:val="none" w:sz="0" w:space="0" w:color="auto"/>
                      </w:divBdr>
                    </w:div>
                  </w:divsChild>
                </w:div>
                <w:div w:id="793713138">
                  <w:marLeft w:val="0"/>
                  <w:marRight w:val="0"/>
                  <w:marTop w:val="0"/>
                  <w:marBottom w:val="0"/>
                  <w:divBdr>
                    <w:top w:val="none" w:sz="0" w:space="0" w:color="auto"/>
                    <w:left w:val="none" w:sz="0" w:space="0" w:color="auto"/>
                    <w:bottom w:val="none" w:sz="0" w:space="0" w:color="auto"/>
                    <w:right w:val="none" w:sz="0" w:space="0" w:color="auto"/>
                  </w:divBdr>
                  <w:divsChild>
                    <w:div w:id="662587788">
                      <w:marLeft w:val="0"/>
                      <w:marRight w:val="0"/>
                      <w:marTop w:val="0"/>
                      <w:marBottom w:val="0"/>
                      <w:divBdr>
                        <w:top w:val="none" w:sz="0" w:space="0" w:color="auto"/>
                        <w:left w:val="none" w:sz="0" w:space="0" w:color="auto"/>
                        <w:bottom w:val="none" w:sz="0" w:space="0" w:color="auto"/>
                        <w:right w:val="none" w:sz="0" w:space="0" w:color="auto"/>
                      </w:divBdr>
                    </w:div>
                  </w:divsChild>
                </w:div>
                <w:div w:id="1506090903">
                  <w:marLeft w:val="0"/>
                  <w:marRight w:val="0"/>
                  <w:marTop w:val="0"/>
                  <w:marBottom w:val="0"/>
                  <w:divBdr>
                    <w:top w:val="none" w:sz="0" w:space="0" w:color="auto"/>
                    <w:left w:val="none" w:sz="0" w:space="0" w:color="auto"/>
                    <w:bottom w:val="none" w:sz="0" w:space="0" w:color="auto"/>
                    <w:right w:val="none" w:sz="0" w:space="0" w:color="auto"/>
                  </w:divBdr>
                  <w:divsChild>
                    <w:div w:id="1953051514">
                      <w:marLeft w:val="0"/>
                      <w:marRight w:val="0"/>
                      <w:marTop w:val="0"/>
                      <w:marBottom w:val="0"/>
                      <w:divBdr>
                        <w:top w:val="none" w:sz="0" w:space="0" w:color="auto"/>
                        <w:left w:val="none" w:sz="0" w:space="0" w:color="auto"/>
                        <w:bottom w:val="none" w:sz="0" w:space="0" w:color="auto"/>
                        <w:right w:val="none" w:sz="0" w:space="0" w:color="auto"/>
                      </w:divBdr>
                    </w:div>
                  </w:divsChild>
                </w:div>
                <w:div w:id="88744588">
                  <w:marLeft w:val="0"/>
                  <w:marRight w:val="0"/>
                  <w:marTop w:val="0"/>
                  <w:marBottom w:val="0"/>
                  <w:divBdr>
                    <w:top w:val="none" w:sz="0" w:space="0" w:color="auto"/>
                    <w:left w:val="none" w:sz="0" w:space="0" w:color="auto"/>
                    <w:bottom w:val="none" w:sz="0" w:space="0" w:color="auto"/>
                    <w:right w:val="none" w:sz="0" w:space="0" w:color="auto"/>
                  </w:divBdr>
                  <w:divsChild>
                    <w:div w:id="113325994">
                      <w:marLeft w:val="0"/>
                      <w:marRight w:val="0"/>
                      <w:marTop w:val="0"/>
                      <w:marBottom w:val="0"/>
                      <w:divBdr>
                        <w:top w:val="none" w:sz="0" w:space="0" w:color="auto"/>
                        <w:left w:val="none" w:sz="0" w:space="0" w:color="auto"/>
                        <w:bottom w:val="none" w:sz="0" w:space="0" w:color="auto"/>
                        <w:right w:val="none" w:sz="0" w:space="0" w:color="auto"/>
                      </w:divBdr>
                    </w:div>
                  </w:divsChild>
                </w:div>
                <w:div w:id="788360261">
                  <w:marLeft w:val="0"/>
                  <w:marRight w:val="0"/>
                  <w:marTop w:val="0"/>
                  <w:marBottom w:val="0"/>
                  <w:divBdr>
                    <w:top w:val="none" w:sz="0" w:space="0" w:color="auto"/>
                    <w:left w:val="none" w:sz="0" w:space="0" w:color="auto"/>
                    <w:bottom w:val="none" w:sz="0" w:space="0" w:color="auto"/>
                    <w:right w:val="none" w:sz="0" w:space="0" w:color="auto"/>
                  </w:divBdr>
                  <w:divsChild>
                    <w:div w:id="1746149396">
                      <w:marLeft w:val="0"/>
                      <w:marRight w:val="0"/>
                      <w:marTop w:val="0"/>
                      <w:marBottom w:val="0"/>
                      <w:divBdr>
                        <w:top w:val="none" w:sz="0" w:space="0" w:color="auto"/>
                        <w:left w:val="none" w:sz="0" w:space="0" w:color="auto"/>
                        <w:bottom w:val="none" w:sz="0" w:space="0" w:color="auto"/>
                        <w:right w:val="none" w:sz="0" w:space="0" w:color="auto"/>
                      </w:divBdr>
                    </w:div>
                  </w:divsChild>
                </w:div>
                <w:div w:id="1878661495">
                  <w:marLeft w:val="0"/>
                  <w:marRight w:val="0"/>
                  <w:marTop w:val="0"/>
                  <w:marBottom w:val="0"/>
                  <w:divBdr>
                    <w:top w:val="none" w:sz="0" w:space="0" w:color="auto"/>
                    <w:left w:val="none" w:sz="0" w:space="0" w:color="auto"/>
                    <w:bottom w:val="none" w:sz="0" w:space="0" w:color="auto"/>
                    <w:right w:val="none" w:sz="0" w:space="0" w:color="auto"/>
                  </w:divBdr>
                  <w:divsChild>
                    <w:div w:id="67364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154505">
          <w:marLeft w:val="0"/>
          <w:marRight w:val="0"/>
          <w:marTop w:val="0"/>
          <w:marBottom w:val="0"/>
          <w:divBdr>
            <w:top w:val="none" w:sz="0" w:space="0" w:color="auto"/>
            <w:left w:val="none" w:sz="0" w:space="0" w:color="auto"/>
            <w:bottom w:val="none" w:sz="0" w:space="0" w:color="auto"/>
            <w:right w:val="none" w:sz="0" w:space="0" w:color="auto"/>
          </w:divBdr>
          <w:divsChild>
            <w:div w:id="1867062452">
              <w:marLeft w:val="0"/>
              <w:marRight w:val="0"/>
              <w:marTop w:val="0"/>
              <w:marBottom w:val="0"/>
              <w:divBdr>
                <w:top w:val="none" w:sz="0" w:space="0" w:color="auto"/>
                <w:left w:val="none" w:sz="0" w:space="0" w:color="auto"/>
                <w:bottom w:val="none" w:sz="0" w:space="0" w:color="auto"/>
                <w:right w:val="none" w:sz="0" w:space="0" w:color="auto"/>
              </w:divBdr>
              <w:divsChild>
                <w:div w:id="11912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0727">
          <w:marLeft w:val="0"/>
          <w:marRight w:val="0"/>
          <w:marTop w:val="0"/>
          <w:marBottom w:val="0"/>
          <w:divBdr>
            <w:top w:val="none" w:sz="0" w:space="0" w:color="auto"/>
            <w:left w:val="none" w:sz="0" w:space="0" w:color="auto"/>
            <w:bottom w:val="none" w:sz="0" w:space="0" w:color="auto"/>
            <w:right w:val="none" w:sz="0" w:space="0" w:color="auto"/>
          </w:divBdr>
          <w:divsChild>
            <w:div w:id="1832864428">
              <w:marLeft w:val="0"/>
              <w:marRight w:val="0"/>
              <w:marTop w:val="0"/>
              <w:marBottom w:val="0"/>
              <w:divBdr>
                <w:top w:val="none" w:sz="0" w:space="0" w:color="auto"/>
                <w:left w:val="none" w:sz="0" w:space="0" w:color="auto"/>
                <w:bottom w:val="none" w:sz="0" w:space="0" w:color="auto"/>
                <w:right w:val="none" w:sz="0" w:space="0" w:color="auto"/>
              </w:divBdr>
              <w:divsChild>
                <w:div w:id="1396007800">
                  <w:marLeft w:val="0"/>
                  <w:marRight w:val="0"/>
                  <w:marTop w:val="0"/>
                  <w:marBottom w:val="0"/>
                  <w:divBdr>
                    <w:top w:val="none" w:sz="0" w:space="0" w:color="auto"/>
                    <w:left w:val="none" w:sz="0" w:space="0" w:color="auto"/>
                    <w:bottom w:val="none" w:sz="0" w:space="0" w:color="auto"/>
                    <w:right w:val="none" w:sz="0" w:space="0" w:color="auto"/>
                  </w:divBdr>
                  <w:divsChild>
                    <w:div w:id="1688559448">
                      <w:marLeft w:val="0"/>
                      <w:marRight w:val="0"/>
                      <w:marTop w:val="0"/>
                      <w:marBottom w:val="0"/>
                      <w:divBdr>
                        <w:top w:val="none" w:sz="0" w:space="0" w:color="auto"/>
                        <w:left w:val="none" w:sz="0" w:space="0" w:color="auto"/>
                        <w:bottom w:val="none" w:sz="0" w:space="0" w:color="auto"/>
                        <w:right w:val="none" w:sz="0" w:space="0" w:color="auto"/>
                      </w:divBdr>
                    </w:div>
                  </w:divsChild>
                </w:div>
                <w:div w:id="957444427">
                  <w:marLeft w:val="0"/>
                  <w:marRight w:val="0"/>
                  <w:marTop w:val="0"/>
                  <w:marBottom w:val="0"/>
                  <w:divBdr>
                    <w:top w:val="none" w:sz="0" w:space="0" w:color="auto"/>
                    <w:left w:val="none" w:sz="0" w:space="0" w:color="auto"/>
                    <w:bottom w:val="none" w:sz="0" w:space="0" w:color="auto"/>
                    <w:right w:val="none" w:sz="0" w:space="0" w:color="auto"/>
                  </w:divBdr>
                  <w:divsChild>
                    <w:div w:id="1528249450">
                      <w:marLeft w:val="0"/>
                      <w:marRight w:val="0"/>
                      <w:marTop w:val="0"/>
                      <w:marBottom w:val="0"/>
                      <w:divBdr>
                        <w:top w:val="none" w:sz="0" w:space="0" w:color="auto"/>
                        <w:left w:val="none" w:sz="0" w:space="0" w:color="auto"/>
                        <w:bottom w:val="none" w:sz="0" w:space="0" w:color="auto"/>
                        <w:right w:val="none" w:sz="0" w:space="0" w:color="auto"/>
                      </w:divBdr>
                    </w:div>
                  </w:divsChild>
                </w:div>
                <w:div w:id="1803310267">
                  <w:marLeft w:val="0"/>
                  <w:marRight w:val="0"/>
                  <w:marTop w:val="0"/>
                  <w:marBottom w:val="0"/>
                  <w:divBdr>
                    <w:top w:val="none" w:sz="0" w:space="0" w:color="auto"/>
                    <w:left w:val="none" w:sz="0" w:space="0" w:color="auto"/>
                    <w:bottom w:val="none" w:sz="0" w:space="0" w:color="auto"/>
                    <w:right w:val="none" w:sz="0" w:space="0" w:color="auto"/>
                  </w:divBdr>
                  <w:divsChild>
                    <w:div w:id="1436288100">
                      <w:marLeft w:val="0"/>
                      <w:marRight w:val="0"/>
                      <w:marTop w:val="0"/>
                      <w:marBottom w:val="0"/>
                      <w:divBdr>
                        <w:top w:val="none" w:sz="0" w:space="0" w:color="auto"/>
                        <w:left w:val="none" w:sz="0" w:space="0" w:color="auto"/>
                        <w:bottom w:val="none" w:sz="0" w:space="0" w:color="auto"/>
                        <w:right w:val="none" w:sz="0" w:space="0" w:color="auto"/>
                      </w:divBdr>
                    </w:div>
                  </w:divsChild>
                </w:div>
                <w:div w:id="1593705610">
                  <w:marLeft w:val="0"/>
                  <w:marRight w:val="0"/>
                  <w:marTop w:val="0"/>
                  <w:marBottom w:val="0"/>
                  <w:divBdr>
                    <w:top w:val="none" w:sz="0" w:space="0" w:color="auto"/>
                    <w:left w:val="none" w:sz="0" w:space="0" w:color="auto"/>
                    <w:bottom w:val="none" w:sz="0" w:space="0" w:color="auto"/>
                    <w:right w:val="none" w:sz="0" w:space="0" w:color="auto"/>
                  </w:divBdr>
                  <w:divsChild>
                    <w:div w:id="1738745818">
                      <w:marLeft w:val="0"/>
                      <w:marRight w:val="0"/>
                      <w:marTop w:val="0"/>
                      <w:marBottom w:val="0"/>
                      <w:divBdr>
                        <w:top w:val="none" w:sz="0" w:space="0" w:color="auto"/>
                        <w:left w:val="none" w:sz="0" w:space="0" w:color="auto"/>
                        <w:bottom w:val="none" w:sz="0" w:space="0" w:color="auto"/>
                        <w:right w:val="none" w:sz="0" w:space="0" w:color="auto"/>
                      </w:divBdr>
                    </w:div>
                  </w:divsChild>
                </w:div>
                <w:div w:id="1075476119">
                  <w:marLeft w:val="0"/>
                  <w:marRight w:val="0"/>
                  <w:marTop w:val="0"/>
                  <w:marBottom w:val="0"/>
                  <w:divBdr>
                    <w:top w:val="none" w:sz="0" w:space="0" w:color="auto"/>
                    <w:left w:val="none" w:sz="0" w:space="0" w:color="auto"/>
                    <w:bottom w:val="none" w:sz="0" w:space="0" w:color="auto"/>
                    <w:right w:val="none" w:sz="0" w:space="0" w:color="auto"/>
                  </w:divBdr>
                  <w:divsChild>
                    <w:div w:id="871915375">
                      <w:marLeft w:val="0"/>
                      <w:marRight w:val="0"/>
                      <w:marTop w:val="0"/>
                      <w:marBottom w:val="0"/>
                      <w:divBdr>
                        <w:top w:val="none" w:sz="0" w:space="0" w:color="auto"/>
                        <w:left w:val="none" w:sz="0" w:space="0" w:color="auto"/>
                        <w:bottom w:val="none" w:sz="0" w:space="0" w:color="auto"/>
                        <w:right w:val="none" w:sz="0" w:space="0" w:color="auto"/>
                      </w:divBdr>
                    </w:div>
                  </w:divsChild>
                </w:div>
                <w:div w:id="676226662">
                  <w:marLeft w:val="0"/>
                  <w:marRight w:val="0"/>
                  <w:marTop w:val="0"/>
                  <w:marBottom w:val="0"/>
                  <w:divBdr>
                    <w:top w:val="none" w:sz="0" w:space="0" w:color="auto"/>
                    <w:left w:val="none" w:sz="0" w:space="0" w:color="auto"/>
                    <w:bottom w:val="none" w:sz="0" w:space="0" w:color="auto"/>
                    <w:right w:val="none" w:sz="0" w:space="0" w:color="auto"/>
                  </w:divBdr>
                  <w:divsChild>
                    <w:div w:id="675155843">
                      <w:marLeft w:val="0"/>
                      <w:marRight w:val="0"/>
                      <w:marTop w:val="0"/>
                      <w:marBottom w:val="0"/>
                      <w:divBdr>
                        <w:top w:val="none" w:sz="0" w:space="0" w:color="auto"/>
                        <w:left w:val="none" w:sz="0" w:space="0" w:color="auto"/>
                        <w:bottom w:val="none" w:sz="0" w:space="0" w:color="auto"/>
                        <w:right w:val="none" w:sz="0" w:space="0" w:color="auto"/>
                      </w:divBdr>
                    </w:div>
                  </w:divsChild>
                </w:div>
                <w:div w:id="558446541">
                  <w:marLeft w:val="0"/>
                  <w:marRight w:val="0"/>
                  <w:marTop w:val="0"/>
                  <w:marBottom w:val="0"/>
                  <w:divBdr>
                    <w:top w:val="none" w:sz="0" w:space="0" w:color="auto"/>
                    <w:left w:val="none" w:sz="0" w:space="0" w:color="auto"/>
                    <w:bottom w:val="none" w:sz="0" w:space="0" w:color="auto"/>
                    <w:right w:val="none" w:sz="0" w:space="0" w:color="auto"/>
                  </w:divBdr>
                  <w:divsChild>
                    <w:div w:id="1786730116">
                      <w:marLeft w:val="0"/>
                      <w:marRight w:val="0"/>
                      <w:marTop w:val="0"/>
                      <w:marBottom w:val="0"/>
                      <w:divBdr>
                        <w:top w:val="none" w:sz="0" w:space="0" w:color="auto"/>
                        <w:left w:val="none" w:sz="0" w:space="0" w:color="auto"/>
                        <w:bottom w:val="none" w:sz="0" w:space="0" w:color="auto"/>
                        <w:right w:val="none" w:sz="0" w:space="0" w:color="auto"/>
                      </w:divBdr>
                    </w:div>
                  </w:divsChild>
                </w:div>
                <w:div w:id="273833695">
                  <w:marLeft w:val="0"/>
                  <w:marRight w:val="0"/>
                  <w:marTop w:val="0"/>
                  <w:marBottom w:val="0"/>
                  <w:divBdr>
                    <w:top w:val="none" w:sz="0" w:space="0" w:color="auto"/>
                    <w:left w:val="none" w:sz="0" w:space="0" w:color="auto"/>
                    <w:bottom w:val="none" w:sz="0" w:space="0" w:color="auto"/>
                    <w:right w:val="none" w:sz="0" w:space="0" w:color="auto"/>
                  </w:divBdr>
                  <w:divsChild>
                    <w:div w:id="1536965436">
                      <w:marLeft w:val="0"/>
                      <w:marRight w:val="0"/>
                      <w:marTop w:val="0"/>
                      <w:marBottom w:val="0"/>
                      <w:divBdr>
                        <w:top w:val="none" w:sz="0" w:space="0" w:color="auto"/>
                        <w:left w:val="none" w:sz="0" w:space="0" w:color="auto"/>
                        <w:bottom w:val="none" w:sz="0" w:space="0" w:color="auto"/>
                        <w:right w:val="none" w:sz="0" w:space="0" w:color="auto"/>
                      </w:divBdr>
                    </w:div>
                  </w:divsChild>
                </w:div>
                <w:div w:id="914171909">
                  <w:marLeft w:val="0"/>
                  <w:marRight w:val="0"/>
                  <w:marTop w:val="0"/>
                  <w:marBottom w:val="0"/>
                  <w:divBdr>
                    <w:top w:val="none" w:sz="0" w:space="0" w:color="auto"/>
                    <w:left w:val="none" w:sz="0" w:space="0" w:color="auto"/>
                    <w:bottom w:val="none" w:sz="0" w:space="0" w:color="auto"/>
                    <w:right w:val="none" w:sz="0" w:space="0" w:color="auto"/>
                  </w:divBdr>
                  <w:divsChild>
                    <w:div w:id="11658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0787">
          <w:marLeft w:val="0"/>
          <w:marRight w:val="0"/>
          <w:marTop w:val="0"/>
          <w:marBottom w:val="0"/>
          <w:divBdr>
            <w:top w:val="none" w:sz="0" w:space="0" w:color="auto"/>
            <w:left w:val="none" w:sz="0" w:space="0" w:color="auto"/>
            <w:bottom w:val="none" w:sz="0" w:space="0" w:color="auto"/>
            <w:right w:val="none" w:sz="0" w:space="0" w:color="auto"/>
          </w:divBdr>
          <w:divsChild>
            <w:div w:id="885992648">
              <w:marLeft w:val="0"/>
              <w:marRight w:val="0"/>
              <w:marTop w:val="0"/>
              <w:marBottom w:val="0"/>
              <w:divBdr>
                <w:top w:val="none" w:sz="0" w:space="0" w:color="auto"/>
                <w:left w:val="none" w:sz="0" w:space="0" w:color="auto"/>
                <w:bottom w:val="none" w:sz="0" w:space="0" w:color="auto"/>
                <w:right w:val="none" w:sz="0" w:space="0" w:color="auto"/>
              </w:divBdr>
              <w:divsChild>
                <w:div w:id="16196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6772">
          <w:marLeft w:val="0"/>
          <w:marRight w:val="0"/>
          <w:marTop w:val="0"/>
          <w:marBottom w:val="0"/>
          <w:divBdr>
            <w:top w:val="none" w:sz="0" w:space="0" w:color="auto"/>
            <w:left w:val="none" w:sz="0" w:space="0" w:color="auto"/>
            <w:bottom w:val="none" w:sz="0" w:space="0" w:color="auto"/>
            <w:right w:val="none" w:sz="0" w:space="0" w:color="auto"/>
          </w:divBdr>
          <w:divsChild>
            <w:div w:id="347559206">
              <w:marLeft w:val="0"/>
              <w:marRight w:val="0"/>
              <w:marTop w:val="0"/>
              <w:marBottom w:val="0"/>
              <w:divBdr>
                <w:top w:val="none" w:sz="0" w:space="0" w:color="auto"/>
                <w:left w:val="none" w:sz="0" w:space="0" w:color="auto"/>
                <w:bottom w:val="none" w:sz="0" w:space="0" w:color="auto"/>
                <w:right w:val="none" w:sz="0" w:space="0" w:color="auto"/>
              </w:divBdr>
              <w:divsChild>
                <w:div w:id="1811901603">
                  <w:marLeft w:val="0"/>
                  <w:marRight w:val="0"/>
                  <w:marTop w:val="0"/>
                  <w:marBottom w:val="0"/>
                  <w:divBdr>
                    <w:top w:val="none" w:sz="0" w:space="0" w:color="auto"/>
                    <w:left w:val="none" w:sz="0" w:space="0" w:color="auto"/>
                    <w:bottom w:val="none" w:sz="0" w:space="0" w:color="auto"/>
                    <w:right w:val="none" w:sz="0" w:space="0" w:color="auto"/>
                  </w:divBdr>
                  <w:divsChild>
                    <w:div w:id="2112386002">
                      <w:marLeft w:val="0"/>
                      <w:marRight w:val="0"/>
                      <w:marTop w:val="0"/>
                      <w:marBottom w:val="0"/>
                      <w:divBdr>
                        <w:top w:val="none" w:sz="0" w:space="0" w:color="auto"/>
                        <w:left w:val="none" w:sz="0" w:space="0" w:color="auto"/>
                        <w:bottom w:val="none" w:sz="0" w:space="0" w:color="auto"/>
                        <w:right w:val="none" w:sz="0" w:space="0" w:color="auto"/>
                      </w:divBdr>
                    </w:div>
                  </w:divsChild>
                </w:div>
                <w:div w:id="935165127">
                  <w:marLeft w:val="0"/>
                  <w:marRight w:val="0"/>
                  <w:marTop w:val="0"/>
                  <w:marBottom w:val="0"/>
                  <w:divBdr>
                    <w:top w:val="none" w:sz="0" w:space="0" w:color="auto"/>
                    <w:left w:val="none" w:sz="0" w:space="0" w:color="auto"/>
                    <w:bottom w:val="none" w:sz="0" w:space="0" w:color="auto"/>
                    <w:right w:val="none" w:sz="0" w:space="0" w:color="auto"/>
                  </w:divBdr>
                  <w:divsChild>
                    <w:div w:id="1782454755">
                      <w:marLeft w:val="0"/>
                      <w:marRight w:val="0"/>
                      <w:marTop w:val="0"/>
                      <w:marBottom w:val="0"/>
                      <w:divBdr>
                        <w:top w:val="none" w:sz="0" w:space="0" w:color="auto"/>
                        <w:left w:val="none" w:sz="0" w:space="0" w:color="auto"/>
                        <w:bottom w:val="none" w:sz="0" w:space="0" w:color="auto"/>
                        <w:right w:val="none" w:sz="0" w:space="0" w:color="auto"/>
                      </w:divBdr>
                    </w:div>
                  </w:divsChild>
                </w:div>
                <w:div w:id="603535517">
                  <w:marLeft w:val="0"/>
                  <w:marRight w:val="0"/>
                  <w:marTop w:val="0"/>
                  <w:marBottom w:val="0"/>
                  <w:divBdr>
                    <w:top w:val="none" w:sz="0" w:space="0" w:color="auto"/>
                    <w:left w:val="none" w:sz="0" w:space="0" w:color="auto"/>
                    <w:bottom w:val="none" w:sz="0" w:space="0" w:color="auto"/>
                    <w:right w:val="none" w:sz="0" w:space="0" w:color="auto"/>
                  </w:divBdr>
                  <w:divsChild>
                    <w:div w:id="126512010">
                      <w:marLeft w:val="0"/>
                      <w:marRight w:val="0"/>
                      <w:marTop w:val="0"/>
                      <w:marBottom w:val="0"/>
                      <w:divBdr>
                        <w:top w:val="none" w:sz="0" w:space="0" w:color="auto"/>
                        <w:left w:val="none" w:sz="0" w:space="0" w:color="auto"/>
                        <w:bottom w:val="none" w:sz="0" w:space="0" w:color="auto"/>
                        <w:right w:val="none" w:sz="0" w:space="0" w:color="auto"/>
                      </w:divBdr>
                    </w:div>
                  </w:divsChild>
                </w:div>
                <w:div w:id="1643150092">
                  <w:marLeft w:val="0"/>
                  <w:marRight w:val="0"/>
                  <w:marTop w:val="0"/>
                  <w:marBottom w:val="0"/>
                  <w:divBdr>
                    <w:top w:val="none" w:sz="0" w:space="0" w:color="auto"/>
                    <w:left w:val="none" w:sz="0" w:space="0" w:color="auto"/>
                    <w:bottom w:val="none" w:sz="0" w:space="0" w:color="auto"/>
                    <w:right w:val="none" w:sz="0" w:space="0" w:color="auto"/>
                  </w:divBdr>
                  <w:divsChild>
                    <w:div w:id="1922835604">
                      <w:marLeft w:val="0"/>
                      <w:marRight w:val="0"/>
                      <w:marTop w:val="0"/>
                      <w:marBottom w:val="0"/>
                      <w:divBdr>
                        <w:top w:val="none" w:sz="0" w:space="0" w:color="auto"/>
                        <w:left w:val="none" w:sz="0" w:space="0" w:color="auto"/>
                        <w:bottom w:val="none" w:sz="0" w:space="0" w:color="auto"/>
                        <w:right w:val="none" w:sz="0" w:space="0" w:color="auto"/>
                      </w:divBdr>
                    </w:div>
                  </w:divsChild>
                </w:div>
                <w:div w:id="1611549994">
                  <w:marLeft w:val="0"/>
                  <w:marRight w:val="0"/>
                  <w:marTop w:val="0"/>
                  <w:marBottom w:val="0"/>
                  <w:divBdr>
                    <w:top w:val="none" w:sz="0" w:space="0" w:color="auto"/>
                    <w:left w:val="none" w:sz="0" w:space="0" w:color="auto"/>
                    <w:bottom w:val="none" w:sz="0" w:space="0" w:color="auto"/>
                    <w:right w:val="none" w:sz="0" w:space="0" w:color="auto"/>
                  </w:divBdr>
                  <w:divsChild>
                    <w:div w:id="538707307">
                      <w:marLeft w:val="0"/>
                      <w:marRight w:val="0"/>
                      <w:marTop w:val="0"/>
                      <w:marBottom w:val="0"/>
                      <w:divBdr>
                        <w:top w:val="none" w:sz="0" w:space="0" w:color="auto"/>
                        <w:left w:val="none" w:sz="0" w:space="0" w:color="auto"/>
                        <w:bottom w:val="none" w:sz="0" w:space="0" w:color="auto"/>
                        <w:right w:val="none" w:sz="0" w:space="0" w:color="auto"/>
                      </w:divBdr>
                    </w:div>
                  </w:divsChild>
                </w:div>
                <w:div w:id="1528300591">
                  <w:marLeft w:val="0"/>
                  <w:marRight w:val="0"/>
                  <w:marTop w:val="0"/>
                  <w:marBottom w:val="0"/>
                  <w:divBdr>
                    <w:top w:val="none" w:sz="0" w:space="0" w:color="auto"/>
                    <w:left w:val="none" w:sz="0" w:space="0" w:color="auto"/>
                    <w:bottom w:val="none" w:sz="0" w:space="0" w:color="auto"/>
                    <w:right w:val="none" w:sz="0" w:space="0" w:color="auto"/>
                  </w:divBdr>
                  <w:divsChild>
                    <w:div w:id="1398936069">
                      <w:marLeft w:val="0"/>
                      <w:marRight w:val="0"/>
                      <w:marTop w:val="0"/>
                      <w:marBottom w:val="0"/>
                      <w:divBdr>
                        <w:top w:val="none" w:sz="0" w:space="0" w:color="auto"/>
                        <w:left w:val="none" w:sz="0" w:space="0" w:color="auto"/>
                        <w:bottom w:val="none" w:sz="0" w:space="0" w:color="auto"/>
                        <w:right w:val="none" w:sz="0" w:space="0" w:color="auto"/>
                      </w:divBdr>
                    </w:div>
                  </w:divsChild>
                </w:div>
                <w:div w:id="1271352449">
                  <w:marLeft w:val="0"/>
                  <w:marRight w:val="0"/>
                  <w:marTop w:val="0"/>
                  <w:marBottom w:val="0"/>
                  <w:divBdr>
                    <w:top w:val="none" w:sz="0" w:space="0" w:color="auto"/>
                    <w:left w:val="none" w:sz="0" w:space="0" w:color="auto"/>
                    <w:bottom w:val="none" w:sz="0" w:space="0" w:color="auto"/>
                    <w:right w:val="none" w:sz="0" w:space="0" w:color="auto"/>
                  </w:divBdr>
                  <w:divsChild>
                    <w:div w:id="428702791">
                      <w:marLeft w:val="0"/>
                      <w:marRight w:val="0"/>
                      <w:marTop w:val="0"/>
                      <w:marBottom w:val="0"/>
                      <w:divBdr>
                        <w:top w:val="none" w:sz="0" w:space="0" w:color="auto"/>
                        <w:left w:val="none" w:sz="0" w:space="0" w:color="auto"/>
                        <w:bottom w:val="none" w:sz="0" w:space="0" w:color="auto"/>
                        <w:right w:val="none" w:sz="0" w:space="0" w:color="auto"/>
                      </w:divBdr>
                    </w:div>
                  </w:divsChild>
                </w:div>
                <w:div w:id="356394657">
                  <w:marLeft w:val="0"/>
                  <w:marRight w:val="0"/>
                  <w:marTop w:val="0"/>
                  <w:marBottom w:val="0"/>
                  <w:divBdr>
                    <w:top w:val="none" w:sz="0" w:space="0" w:color="auto"/>
                    <w:left w:val="none" w:sz="0" w:space="0" w:color="auto"/>
                    <w:bottom w:val="none" w:sz="0" w:space="0" w:color="auto"/>
                    <w:right w:val="none" w:sz="0" w:space="0" w:color="auto"/>
                  </w:divBdr>
                  <w:divsChild>
                    <w:div w:id="217908535">
                      <w:marLeft w:val="0"/>
                      <w:marRight w:val="0"/>
                      <w:marTop w:val="0"/>
                      <w:marBottom w:val="0"/>
                      <w:divBdr>
                        <w:top w:val="none" w:sz="0" w:space="0" w:color="auto"/>
                        <w:left w:val="none" w:sz="0" w:space="0" w:color="auto"/>
                        <w:bottom w:val="none" w:sz="0" w:space="0" w:color="auto"/>
                        <w:right w:val="none" w:sz="0" w:space="0" w:color="auto"/>
                      </w:divBdr>
                    </w:div>
                  </w:divsChild>
                </w:div>
                <w:div w:id="565528193">
                  <w:marLeft w:val="0"/>
                  <w:marRight w:val="0"/>
                  <w:marTop w:val="0"/>
                  <w:marBottom w:val="0"/>
                  <w:divBdr>
                    <w:top w:val="none" w:sz="0" w:space="0" w:color="auto"/>
                    <w:left w:val="none" w:sz="0" w:space="0" w:color="auto"/>
                    <w:bottom w:val="none" w:sz="0" w:space="0" w:color="auto"/>
                    <w:right w:val="none" w:sz="0" w:space="0" w:color="auto"/>
                  </w:divBdr>
                  <w:divsChild>
                    <w:div w:id="26683976">
                      <w:marLeft w:val="0"/>
                      <w:marRight w:val="0"/>
                      <w:marTop w:val="0"/>
                      <w:marBottom w:val="0"/>
                      <w:divBdr>
                        <w:top w:val="none" w:sz="0" w:space="0" w:color="auto"/>
                        <w:left w:val="none" w:sz="0" w:space="0" w:color="auto"/>
                        <w:bottom w:val="none" w:sz="0" w:space="0" w:color="auto"/>
                        <w:right w:val="none" w:sz="0" w:space="0" w:color="auto"/>
                      </w:divBdr>
                    </w:div>
                  </w:divsChild>
                </w:div>
                <w:div w:id="1469201316">
                  <w:marLeft w:val="0"/>
                  <w:marRight w:val="0"/>
                  <w:marTop w:val="0"/>
                  <w:marBottom w:val="0"/>
                  <w:divBdr>
                    <w:top w:val="none" w:sz="0" w:space="0" w:color="auto"/>
                    <w:left w:val="none" w:sz="0" w:space="0" w:color="auto"/>
                    <w:bottom w:val="none" w:sz="0" w:space="0" w:color="auto"/>
                    <w:right w:val="none" w:sz="0" w:space="0" w:color="auto"/>
                  </w:divBdr>
                  <w:divsChild>
                    <w:div w:id="15418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6130">
          <w:marLeft w:val="0"/>
          <w:marRight w:val="0"/>
          <w:marTop w:val="0"/>
          <w:marBottom w:val="0"/>
          <w:divBdr>
            <w:top w:val="none" w:sz="0" w:space="0" w:color="auto"/>
            <w:left w:val="none" w:sz="0" w:space="0" w:color="auto"/>
            <w:bottom w:val="none" w:sz="0" w:space="0" w:color="auto"/>
            <w:right w:val="none" w:sz="0" w:space="0" w:color="auto"/>
          </w:divBdr>
          <w:divsChild>
            <w:div w:id="1291009117">
              <w:marLeft w:val="0"/>
              <w:marRight w:val="0"/>
              <w:marTop w:val="0"/>
              <w:marBottom w:val="0"/>
              <w:divBdr>
                <w:top w:val="none" w:sz="0" w:space="0" w:color="auto"/>
                <w:left w:val="none" w:sz="0" w:space="0" w:color="auto"/>
                <w:bottom w:val="none" w:sz="0" w:space="0" w:color="auto"/>
                <w:right w:val="none" w:sz="0" w:space="0" w:color="auto"/>
              </w:divBdr>
              <w:divsChild>
                <w:div w:id="78135766">
                  <w:marLeft w:val="0"/>
                  <w:marRight w:val="0"/>
                  <w:marTop w:val="0"/>
                  <w:marBottom w:val="0"/>
                  <w:divBdr>
                    <w:top w:val="none" w:sz="0" w:space="0" w:color="auto"/>
                    <w:left w:val="none" w:sz="0" w:space="0" w:color="auto"/>
                    <w:bottom w:val="none" w:sz="0" w:space="0" w:color="auto"/>
                    <w:right w:val="none" w:sz="0" w:space="0" w:color="auto"/>
                  </w:divBdr>
                </w:div>
              </w:divsChild>
            </w:div>
            <w:div w:id="1726564497">
              <w:marLeft w:val="0"/>
              <w:marRight w:val="0"/>
              <w:marTop w:val="0"/>
              <w:marBottom w:val="0"/>
              <w:divBdr>
                <w:top w:val="none" w:sz="0" w:space="0" w:color="auto"/>
                <w:left w:val="none" w:sz="0" w:space="0" w:color="auto"/>
                <w:bottom w:val="none" w:sz="0" w:space="0" w:color="auto"/>
                <w:right w:val="none" w:sz="0" w:space="0" w:color="auto"/>
              </w:divBdr>
              <w:divsChild>
                <w:div w:id="11623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0065">
          <w:marLeft w:val="0"/>
          <w:marRight w:val="0"/>
          <w:marTop w:val="0"/>
          <w:marBottom w:val="0"/>
          <w:divBdr>
            <w:top w:val="none" w:sz="0" w:space="0" w:color="auto"/>
            <w:left w:val="none" w:sz="0" w:space="0" w:color="auto"/>
            <w:bottom w:val="none" w:sz="0" w:space="0" w:color="auto"/>
            <w:right w:val="none" w:sz="0" w:space="0" w:color="auto"/>
          </w:divBdr>
          <w:divsChild>
            <w:div w:id="125320314">
              <w:marLeft w:val="0"/>
              <w:marRight w:val="0"/>
              <w:marTop w:val="0"/>
              <w:marBottom w:val="0"/>
              <w:divBdr>
                <w:top w:val="none" w:sz="0" w:space="0" w:color="auto"/>
                <w:left w:val="none" w:sz="0" w:space="0" w:color="auto"/>
                <w:bottom w:val="none" w:sz="0" w:space="0" w:color="auto"/>
                <w:right w:val="none" w:sz="0" w:space="0" w:color="auto"/>
              </w:divBdr>
              <w:divsChild>
                <w:div w:id="1088575056">
                  <w:marLeft w:val="0"/>
                  <w:marRight w:val="0"/>
                  <w:marTop w:val="0"/>
                  <w:marBottom w:val="0"/>
                  <w:divBdr>
                    <w:top w:val="none" w:sz="0" w:space="0" w:color="auto"/>
                    <w:left w:val="none" w:sz="0" w:space="0" w:color="auto"/>
                    <w:bottom w:val="none" w:sz="0" w:space="0" w:color="auto"/>
                    <w:right w:val="none" w:sz="0" w:space="0" w:color="auto"/>
                  </w:divBdr>
                  <w:divsChild>
                    <w:div w:id="137504902">
                      <w:marLeft w:val="0"/>
                      <w:marRight w:val="0"/>
                      <w:marTop w:val="0"/>
                      <w:marBottom w:val="0"/>
                      <w:divBdr>
                        <w:top w:val="none" w:sz="0" w:space="0" w:color="auto"/>
                        <w:left w:val="none" w:sz="0" w:space="0" w:color="auto"/>
                        <w:bottom w:val="none" w:sz="0" w:space="0" w:color="auto"/>
                        <w:right w:val="none" w:sz="0" w:space="0" w:color="auto"/>
                      </w:divBdr>
                    </w:div>
                  </w:divsChild>
                </w:div>
                <w:div w:id="1688288179">
                  <w:marLeft w:val="0"/>
                  <w:marRight w:val="0"/>
                  <w:marTop w:val="0"/>
                  <w:marBottom w:val="0"/>
                  <w:divBdr>
                    <w:top w:val="none" w:sz="0" w:space="0" w:color="auto"/>
                    <w:left w:val="none" w:sz="0" w:space="0" w:color="auto"/>
                    <w:bottom w:val="none" w:sz="0" w:space="0" w:color="auto"/>
                    <w:right w:val="none" w:sz="0" w:space="0" w:color="auto"/>
                  </w:divBdr>
                  <w:divsChild>
                    <w:div w:id="15534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951077">
          <w:marLeft w:val="0"/>
          <w:marRight w:val="0"/>
          <w:marTop w:val="0"/>
          <w:marBottom w:val="0"/>
          <w:divBdr>
            <w:top w:val="none" w:sz="0" w:space="0" w:color="auto"/>
            <w:left w:val="none" w:sz="0" w:space="0" w:color="auto"/>
            <w:bottom w:val="none" w:sz="0" w:space="0" w:color="auto"/>
            <w:right w:val="none" w:sz="0" w:space="0" w:color="auto"/>
          </w:divBdr>
          <w:divsChild>
            <w:div w:id="1865174402">
              <w:marLeft w:val="0"/>
              <w:marRight w:val="0"/>
              <w:marTop w:val="0"/>
              <w:marBottom w:val="0"/>
              <w:divBdr>
                <w:top w:val="none" w:sz="0" w:space="0" w:color="auto"/>
                <w:left w:val="none" w:sz="0" w:space="0" w:color="auto"/>
                <w:bottom w:val="none" w:sz="0" w:space="0" w:color="auto"/>
                <w:right w:val="none" w:sz="0" w:space="0" w:color="auto"/>
              </w:divBdr>
              <w:divsChild>
                <w:div w:id="7970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5377">
          <w:marLeft w:val="0"/>
          <w:marRight w:val="0"/>
          <w:marTop w:val="0"/>
          <w:marBottom w:val="0"/>
          <w:divBdr>
            <w:top w:val="none" w:sz="0" w:space="0" w:color="auto"/>
            <w:left w:val="none" w:sz="0" w:space="0" w:color="auto"/>
            <w:bottom w:val="none" w:sz="0" w:space="0" w:color="auto"/>
            <w:right w:val="none" w:sz="0" w:space="0" w:color="auto"/>
          </w:divBdr>
          <w:divsChild>
            <w:div w:id="272058651">
              <w:marLeft w:val="0"/>
              <w:marRight w:val="0"/>
              <w:marTop w:val="0"/>
              <w:marBottom w:val="0"/>
              <w:divBdr>
                <w:top w:val="none" w:sz="0" w:space="0" w:color="auto"/>
                <w:left w:val="none" w:sz="0" w:space="0" w:color="auto"/>
                <w:bottom w:val="none" w:sz="0" w:space="0" w:color="auto"/>
                <w:right w:val="none" w:sz="0" w:space="0" w:color="auto"/>
              </w:divBdr>
            </w:div>
          </w:divsChild>
        </w:div>
        <w:div w:id="301231617">
          <w:marLeft w:val="0"/>
          <w:marRight w:val="0"/>
          <w:marTop w:val="0"/>
          <w:marBottom w:val="0"/>
          <w:divBdr>
            <w:top w:val="none" w:sz="0" w:space="0" w:color="auto"/>
            <w:left w:val="none" w:sz="0" w:space="0" w:color="auto"/>
            <w:bottom w:val="none" w:sz="0" w:space="0" w:color="auto"/>
            <w:right w:val="none" w:sz="0" w:space="0" w:color="auto"/>
          </w:divBdr>
          <w:divsChild>
            <w:div w:id="426272312">
              <w:marLeft w:val="0"/>
              <w:marRight w:val="0"/>
              <w:marTop w:val="0"/>
              <w:marBottom w:val="0"/>
              <w:divBdr>
                <w:top w:val="none" w:sz="0" w:space="0" w:color="auto"/>
                <w:left w:val="none" w:sz="0" w:space="0" w:color="auto"/>
                <w:bottom w:val="none" w:sz="0" w:space="0" w:color="auto"/>
                <w:right w:val="none" w:sz="0" w:space="0" w:color="auto"/>
              </w:divBdr>
              <w:divsChild>
                <w:div w:id="2062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4451">
          <w:marLeft w:val="0"/>
          <w:marRight w:val="0"/>
          <w:marTop w:val="0"/>
          <w:marBottom w:val="0"/>
          <w:divBdr>
            <w:top w:val="none" w:sz="0" w:space="0" w:color="auto"/>
            <w:left w:val="none" w:sz="0" w:space="0" w:color="auto"/>
            <w:bottom w:val="none" w:sz="0" w:space="0" w:color="auto"/>
            <w:right w:val="none" w:sz="0" w:space="0" w:color="auto"/>
          </w:divBdr>
          <w:divsChild>
            <w:div w:id="1875918502">
              <w:marLeft w:val="0"/>
              <w:marRight w:val="0"/>
              <w:marTop w:val="0"/>
              <w:marBottom w:val="0"/>
              <w:divBdr>
                <w:top w:val="none" w:sz="0" w:space="0" w:color="auto"/>
                <w:left w:val="none" w:sz="0" w:space="0" w:color="auto"/>
                <w:bottom w:val="none" w:sz="0" w:space="0" w:color="auto"/>
                <w:right w:val="none" w:sz="0" w:space="0" w:color="auto"/>
              </w:divBdr>
            </w:div>
          </w:divsChild>
        </w:div>
        <w:div w:id="316493933">
          <w:marLeft w:val="0"/>
          <w:marRight w:val="0"/>
          <w:marTop w:val="0"/>
          <w:marBottom w:val="0"/>
          <w:divBdr>
            <w:top w:val="none" w:sz="0" w:space="0" w:color="auto"/>
            <w:left w:val="none" w:sz="0" w:space="0" w:color="auto"/>
            <w:bottom w:val="none" w:sz="0" w:space="0" w:color="auto"/>
            <w:right w:val="none" w:sz="0" w:space="0" w:color="auto"/>
          </w:divBdr>
          <w:divsChild>
            <w:div w:id="1526793257">
              <w:marLeft w:val="0"/>
              <w:marRight w:val="0"/>
              <w:marTop w:val="0"/>
              <w:marBottom w:val="0"/>
              <w:divBdr>
                <w:top w:val="none" w:sz="0" w:space="0" w:color="auto"/>
                <w:left w:val="none" w:sz="0" w:space="0" w:color="auto"/>
                <w:bottom w:val="none" w:sz="0" w:space="0" w:color="auto"/>
                <w:right w:val="none" w:sz="0" w:space="0" w:color="auto"/>
              </w:divBdr>
              <w:divsChild>
                <w:div w:id="1634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24220">
          <w:marLeft w:val="0"/>
          <w:marRight w:val="0"/>
          <w:marTop w:val="0"/>
          <w:marBottom w:val="0"/>
          <w:divBdr>
            <w:top w:val="none" w:sz="0" w:space="0" w:color="auto"/>
            <w:left w:val="none" w:sz="0" w:space="0" w:color="auto"/>
            <w:bottom w:val="none" w:sz="0" w:space="0" w:color="auto"/>
            <w:right w:val="none" w:sz="0" w:space="0" w:color="auto"/>
          </w:divBdr>
          <w:divsChild>
            <w:div w:id="399064032">
              <w:marLeft w:val="0"/>
              <w:marRight w:val="0"/>
              <w:marTop w:val="0"/>
              <w:marBottom w:val="0"/>
              <w:divBdr>
                <w:top w:val="none" w:sz="0" w:space="0" w:color="auto"/>
                <w:left w:val="none" w:sz="0" w:space="0" w:color="auto"/>
                <w:bottom w:val="none" w:sz="0" w:space="0" w:color="auto"/>
                <w:right w:val="none" w:sz="0" w:space="0" w:color="auto"/>
              </w:divBdr>
            </w:div>
          </w:divsChild>
        </w:div>
        <w:div w:id="1688092937">
          <w:marLeft w:val="0"/>
          <w:marRight w:val="0"/>
          <w:marTop w:val="0"/>
          <w:marBottom w:val="0"/>
          <w:divBdr>
            <w:top w:val="none" w:sz="0" w:space="0" w:color="auto"/>
            <w:left w:val="none" w:sz="0" w:space="0" w:color="auto"/>
            <w:bottom w:val="none" w:sz="0" w:space="0" w:color="auto"/>
            <w:right w:val="none" w:sz="0" w:space="0" w:color="auto"/>
          </w:divBdr>
          <w:divsChild>
            <w:div w:id="720207850">
              <w:marLeft w:val="0"/>
              <w:marRight w:val="0"/>
              <w:marTop w:val="0"/>
              <w:marBottom w:val="0"/>
              <w:divBdr>
                <w:top w:val="none" w:sz="0" w:space="0" w:color="auto"/>
                <w:left w:val="none" w:sz="0" w:space="0" w:color="auto"/>
                <w:bottom w:val="none" w:sz="0" w:space="0" w:color="auto"/>
                <w:right w:val="none" w:sz="0" w:space="0" w:color="auto"/>
              </w:divBdr>
              <w:divsChild>
                <w:div w:id="10081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4688">
          <w:marLeft w:val="0"/>
          <w:marRight w:val="0"/>
          <w:marTop w:val="0"/>
          <w:marBottom w:val="0"/>
          <w:divBdr>
            <w:top w:val="none" w:sz="0" w:space="0" w:color="auto"/>
            <w:left w:val="none" w:sz="0" w:space="0" w:color="auto"/>
            <w:bottom w:val="none" w:sz="0" w:space="0" w:color="auto"/>
            <w:right w:val="none" w:sz="0" w:space="0" w:color="auto"/>
          </w:divBdr>
          <w:divsChild>
            <w:div w:id="761337100">
              <w:marLeft w:val="0"/>
              <w:marRight w:val="0"/>
              <w:marTop w:val="0"/>
              <w:marBottom w:val="0"/>
              <w:divBdr>
                <w:top w:val="none" w:sz="0" w:space="0" w:color="auto"/>
                <w:left w:val="none" w:sz="0" w:space="0" w:color="auto"/>
                <w:bottom w:val="none" w:sz="0" w:space="0" w:color="auto"/>
                <w:right w:val="none" w:sz="0" w:space="0" w:color="auto"/>
              </w:divBdr>
            </w:div>
          </w:divsChild>
        </w:div>
        <w:div w:id="541985683">
          <w:marLeft w:val="0"/>
          <w:marRight w:val="0"/>
          <w:marTop w:val="0"/>
          <w:marBottom w:val="0"/>
          <w:divBdr>
            <w:top w:val="none" w:sz="0" w:space="0" w:color="auto"/>
            <w:left w:val="none" w:sz="0" w:space="0" w:color="auto"/>
            <w:bottom w:val="none" w:sz="0" w:space="0" w:color="auto"/>
            <w:right w:val="none" w:sz="0" w:space="0" w:color="auto"/>
          </w:divBdr>
          <w:divsChild>
            <w:div w:id="181827476">
              <w:marLeft w:val="0"/>
              <w:marRight w:val="0"/>
              <w:marTop w:val="0"/>
              <w:marBottom w:val="0"/>
              <w:divBdr>
                <w:top w:val="none" w:sz="0" w:space="0" w:color="auto"/>
                <w:left w:val="none" w:sz="0" w:space="0" w:color="auto"/>
                <w:bottom w:val="none" w:sz="0" w:space="0" w:color="auto"/>
                <w:right w:val="none" w:sz="0" w:space="0" w:color="auto"/>
              </w:divBdr>
              <w:divsChild>
                <w:div w:id="4423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8370">
          <w:marLeft w:val="0"/>
          <w:marRight w:val="0"/>
          <w:marTop w:val="0"/>
          <w:marBottom w:val="0"/>
          <w:divBdr>
            <w:top w:val="none" w:sz="0" w:space="0" w:color="auto"/>
            <w:left w:val="none" w:sz="0" w:space="0" w:color="auto"/>
            <w:bottom w:val="none" w:sz="0" w:space="0" w:color="auto"/>
            <w:right w:val="none" w:sz="0" w:space="0" w:color="auto"/>
          </w:divBdr>
          <w:divsChild>
            <w:div w:id="444036679">
              <w:marLeft w:val="0"/>
              <w:marRight w:val="0"/>
              <w:marTop w:val="0"/>
              <w:marBottom w:val="0"/>
              <w:divBdr>
                <w:top w:val="none" w:sz="0" w:space="0" w:color="auto"/>
                <w:left w:val="none" w:sz="0" w:space="0" w:color="auto"/>
                <w:bottom w:val="none" w:sz="0" w:space="0" w:color="auto"/>
                <w:right w:val="none" w:sz="0" w:space="0" w:color="auto"/>
              </w:divBdr>
              <w:divsChild>
                <w:div w:id="1326206495">
                  <w:marLeft w:val="0"/>
                  <w:marRight w:val="0"/>
                  <w:marTop w:val="0"/>
                  <w:marBottom w:val="0"/>
                  <w:divBdr>
                    <w:top w:val="none" w:sz="0" w:space="0" w:color="auto"/>
                    <w:left w:val="none" w:sz="0" w:space="0" w:color="auto"/>
                    <w:bottom w:val="none" w:sz="0" w:space="0" w:color="auto"/>
                    <w:right w:val="none" w:sz="0" w:space="0" w:color="auto"/>
                  </w:divBdr>
                  <w:divsChild>
                    <w:div w:id="1621373601">
                      <w:marLeft w:val="0"/>
                      <w:marRight w:val="0"/>
                      <w:marTop w:val="0"/>
                      <w:marBottom w:val="0"/>
                      <w:divBdr>
                        <w:top w:val="none" w:sz="0" w:space="0" w:color="auto"/>
                        <w:left w:val="none" w:sz="0" w:space="0" w:color="auto"/>
                        <w:bottom w:val="none" w:sz="0" w:space="0" w:color="auto"/>
                        <w:right w:val="none" w:sz="0" w:space="0" w:color="auto"/>
                      </w:divBdr>
                    </w:div>
                    <w:div w:id="533543849">
                      <w:marLeft w:val="0"/>
                      <w:marRight w:val="0"/>
                      <w:marTop w:val="0"/>
                      <w:marBottom w:val="0"/>
                      <w:divBdr>
                        <w:top w:val="none" w:sz="0" w:space="0" w:color="auto"/>
                        <w:left w:val="none" w:sz="0" w:space="0" w:color="auto"/>
                        <w:bottom w:val="none" w:sz="0" w:space="0" w:color="auto"/>
                        <w:right w:val="none" w:sz="0" w:space="0" w:color="auto"/>
                      </w:divBdr>
                      <w:divsChild>
                        <w:div w:id="14384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1934">
                  <w:marLeft w:val="0"/>
                  <w:marRight w:val="0"/>
                  <w:marTop w:val="0"/>
                  <w:marBottom w:val="0"/>
                  <w:divBdr>
                    <w:top w:val="none" w:sz="0" w:space="0" w:color="auto"/>
                    <w:left w:val="none" w:sz="0" w:space="0" w:color="auto"/>
                    <w:bottom w:val="none" w:sz="0" w:space="0" w:color="auto"/>
                    <w:right w:val="none" w:sz="0" w:space="0" w:color="auto"/>
                  </w:divBdr>
                  <w:divsChild>
                    <w:div w:id="731540694">
                      <w:marLeft w:val="0"/>
                      <w:marRight w:val="0"/>
                      <w:marTop w:val="0"/>
                      <w:marBottom w:val="0"/>
                      <w:divBdr>
                        <w:top w:val="none" w:sz="0" w:space="0" w:color="auto"/>
                        <w:left w:val="none" w:sz="0" w:space="0" w:color="auto"/>
                        <w:bottom w:val="none" w:sz="0" w:space="0" w:color="auto"/>
                        <w:right w:val="none" w:sz="0" w:space="0" w:color="auto"/>
                      </w:divBdr>
                    </w:div>
                    <w:div w:id="254241658">
                      <w:marLeft w:val="0"/>
                      <w:marRight w:val="0"/>
                      <w:marTop w:val="0"/>
                      <w:marBottom w:val="0"/>
                      <w:divBdr>
                        <w:top w:val="none" w:sz="0" w:space="0" w:color="auto"/>
                        <w:left w:val="none" w:sz="0" w:space="0" w:color="auto"/>
                        <w:bottom w:val="none" w:sz="0" w:space="0" w:color="auto"/>
                        <w:right w:val="none" w:sz="0" w:space="0" w:color="auto"/>
                      </w:divBdr>
                      <w:divsChild>
                        <w:div w:id="2112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2854">
                  <w:marLeft w:val="0"/>
                  <w:marRight w:val="0"/>
                  <w:marTop w:val="0"/>
                  <w:marBottom w:val="0"/>
                  <w:divBdr>
                    <w:top w:val="none" w:sz="0" w:space="0" w:color="auto"/>
                    <w:left w:val="none" w:sz="0" w:space="0" w:color="auto"/>
                    <w:bottom w:val="none" w:sz="0" w:space="0" w:color="auto"/>
                    <w:right w:val="none" w:sz="0" w:space="0" w:color="auto"/>
                  </w:divBdr>
                  <w:divsChild>
                    <w:div w:id="709762885">
                      <w:marLeft w:val="0"/>
                      <w:marRight w:val="0"/>
                      <w:marTop w:val="0"/>
                      <w:marBottom w:val="0"/>
                      <w:divBdr>
                        <w:top w:val="none" w:sz="0" w:space="0" w:color="auto"/>
                        <w:left w:val="none" w:sz="0" w:space="0" w:color="auto"/>
                        <w:bottom w:val="none" w:sz="0" w:space="0" w:color="auto"/>
                        <w:right w:val="none" w:sz="0" w:space="0" w:color="auto"/>
                      </w:divBdr>
                    </w:div>
                    <w:div w:id="1872839394">
                      <w:marLeft w:val="0"/>
                      <w:marRight w:val="0"/>
                      <w:marTop w:val="0"/>
                      <w:marBottom w:val="0"/>
                      <w:divBdr>
                        <w:top w:val="none" w:sz="0" w:space="0" w:color="auto"/>
                        <w:left w:val="none" w:sz="0" w:space="0" w:color="auto"/>
                        <w:bottom w:val="none" w:sz="0" w:space="0" w:color="auto"/>
                        <w:right w:val="none" w:sz="0" w:space="0" w:color="auto"/>
                      </w:divBdr>
                      <w:divsChild>
                        <w:div w:id="93185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6641">
                  <w:marLeft w:val="0"/>
                  <w:marRight w:val="0"/>
                  <w:marTop w:val="0"/>
                  <w:marBottom w:val="0"/>
                  <w:divBdr>
                    <w:top w:val="none" w:sz="0" w:space="0" w:color="auto"/>
                    <w:left w:val="none" w:sz="0" w:space="0" w:color="auto"/>
                    <w:bottom w:val="none" w:sz="0" w:space="0" w:color="auto"/>
                    <w:right w:val="none" w:sz="0" w:space="0" w:color="auto"/>
                  </w:divBdr>
                  <w:divsChild>
                    <w:div w:id="1923365935">
                      <w:marLeft w:val="0"/>
                      <w:marRight w:val="0"/>
                      <w:marTop w:val="0"/>
                      <w:marBottom w:val="0"/>
                      <w:divBdr>
                        <w:top w:val="none" w:sz="0" w:space="0" w:color="auto"/>
                        <w:left w:val="none" w:sz="0" w:space="0" w:color="auto"/>
                        <w:bottom w:val="none" w:sz="0" w:space="0" w:color="auto"/>
                        <w:right w:val="none" w:sz="0" w:space="0" w:color="auto"/>
                      </w:divBdr>
                    </w:div>
                    <w:div w:id="1447430113">
                      <w:marLeft w:val="0"/>
                      <w:marRight w:val="0"/>
                      <w:marTop w:val="0"/>
                      <w:marBottom w:val="0"/>
                      <w:divBdr>
                        <w:top w:val="none" w:sz="0" w:space="0" w:color="auto"/>
                        <w:left w:val="none" w:sz="0" w:space="0" w:color="auto"/>
                        <w:bottom w:val="none" w:sz="0" w:space="0" w:color="auto"/>
                        <w:right w:val="none" w:sz="0" w:space="0" w:color="auto"/>
                      </w:divBdr>
                      <w:divsChild>
                        <w:div w:id="18259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9189">
                  <w:marLeft w:val="0"/>
                  <w:marRight w:val="0"/>
                  <w:marTop w:val="0"/>
                  <w:marBottom w:val="0"/>
                  <w:divBdr>
                    <w:top w:val="none" w:sz="0" w:space="0" w:color="auto"/>
                    <w:left w:val="none" w:sz="0" w:space="0" w:color="auto"/>
                    <w:bottom w:val="none" w:sz="0" w:space="0" w:color="auto"/>
                    <w:right w:val="none" w:sz="0" w:space="0" w:color="auto"/>
                  </w:divBdr>
                  <w:divsChild>
                    <w:div w:id="1288926720">
                      <w:marLeft w:val="0"/>
                      <w:marRight w:val="0"/>
                      <w:marTop w:val="0"/>
                      <w:marBottom w:val="0"/>
                      <w:divBdr>
                        <w:top w:val="none" w:sz="0" w:space="0" w:color="auto"/>
                        <w:left w:val="none" w:sz="0" w:space="0" w:color="auto"/>
                        <w:bottom w:val="none" w:sz="0" w:space="0" w:color="auto"/>
                        <w:right w:val="none" w:sz="0" w:space="0" w:color="auto"/>
                      </w:divBdr>
                    </w:div>
                    <w:div w:id="161047050">
                      <w:marLeft w:val="0"/>
                      <w:marRight w:val="0"/>
                      <w:marTop w:val="0"/>
                      <w:marBottom w:val="0"/>
                      <w:divBdr>
                        <w:top w:val="none" w:sz="0" w:space="0" w:color="auto"/>
                        <w:left w:val="none" w:sz="0" w:space="0" w:color="auto"/>
                        <w:bottom w:val="none" w:sz="0" w:space="0" w:color="auto"/>
                        <w:right w:val="none" w:sz="0" w:space="0" w:color="auto"/>
                      </w:divBdr>
                      <w:divsChild>
                        <w:div w:id="20296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7705">
                  <w:marLeft w:val="0"/>
                  <w:marRight w:val="0"/>
                  <w:marTop w:val="0"/>
                  <w:marBottom w:val="0"/>
                  <w:divBdr>
                    <w:top w:val="none" w:sz="0" w:space="0" w:color="auto"/>
                    <w:left w:val="none" w:sz="0" w:space="0" w:color="auto"/>
                    <w:bottom w:val="none" w:sz="0" w:space="0" w:color="auto"/>
                    <w:right w:val="none" w:sz="0" w:space="0" w:color="auto"/>
                  </w:divBdr>
                  <w:divsChild>
                    <w:div w:id="2008897380">
                      <w:marLeft w:val="0"/>
                      <w:marRight w:val="0"/>
                      <w:marTop w:val="0"/>
                      <w:marBottom w:val="0"/>
                      <w:divBdr>
                        <w:top w:val="none" w:sz="0" w:space="0" w:color="auto"/>
                        <w:left w:val="none" w:sz="0" w:space="0" w:color="auto"/>
                        <w:bottom w:val="none" w:sz="0" w:space="0" w:color="auto"/>
                        <w:right w:val="none" w:sz="0" w:space="0" w:color="auto"/>
                      </w:divBdr>
                    </w:div>
                    <w:div w:id="1596593212">
                      <w:marLeft w:val="0"/>
                      <w:marRight w:val="0"/>
                      <w:marTop w:val="0"/>
                      <w:marBottom w:val="0"/>
                      <w:divBdr>
                        <w:top w:val="none" w:sz="0" w:space="0" w:color="auto"/>
                        <w:left w:val="none" w:sz="0" w:space="0" w:color="auto"/>
                        <w:bottom w:val="none" w:sz="0" w:space="0" w:color="auto"/>
                        <w:right w:val="none" w:sz="0" w:space="0" w:color="auto"/>
                      </w:divBdr>
                      <w:divsChild>
                        <w:div w:id="12254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51167">
                  <w:marLeft w:val="0"/>
                  <w:marRight w:val="0"/>
                  <w:marTop w:val="0"/>
                  <w:marBottom w:val="0"/>
                  <w:divBdr>
                    <w:top w:val="none" w:sz="0" w:space="0" w:color="auto"/>
                    <w:left w:val="none" w:sz="0" w:space="0" w:color="auto"/>
                    <w:bottom w:val="none" w:sz="0" w:space="0" w:color="auto"/>
                    <w:right w:val="none" w:sz="0" w:space="0" w:color="auto"/>
                  </w:divBdr>
                  <w:divsChild>
                    <w:div w:id="1117724773">
                      <w:marLeft w:val="0"/>
                      <w:marRight w:val="0"/>
                      <w:marTop w:val="0"/>
                      <w:marBottom w:val="0"/>
                      <w:divBdr>
                        <w:top w:val="none" w:sz="0" w:space="0" w:color="auto"/>
                        <w:left w:val="none" w:sz="0" w:space="0" w:color="auto"/>
                        <w:bottom w:val="none" w:sz="0" w:space="0" w:color="auto"/>
                        <w:right w:val="none" w:sz="0" w:space="0" w:color="auto"/>
                      </w:divBdr>
                    </w:div>
                    <w:div w:id="86579436">
                      <w:marLeft w:val="0"/>
                      <w:marRight w:val="0"/>
                      <w:marTop w:val="0"/>
                      <w:marBottom w:val="0"/>
                      <w:divBdr>
                        <w:top w:val="none" w:sz="0" w:space="0" w:color="auto"/>
                        <w:left w:val="none" w:sz="0" w:space="0" w:color="auto"/>
                        <w:bottom w:val="none" w:sz="0" w:space="0" w:color="auto"/>
                        <w:right w:val="none" w:sz="0" w:space="0" w:color="auto"/>
                      </w:divBdr>
                      <w:divsChild>
                        <w:div w:id="151225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9072">
                  <w:marLeft w:val="0"/>
                  <w:marRight w:val="0"/>
                  <w:marTop w:val="0"/>
                  <w:marBottom w:val="0"/>
                  <w:divBdr>
                    <w:top w:val="none" w:sz="0" w:space="0" w:color="auto"/>
                    <w:left w:val="none" w:sz="0" w:space="0" w:color="auto"/>
                    <w:bottom w:val="none" w:sz="0" w:space="0" w:color="auto"/>
                    <w:right w:val="none" w:sz="0" w:space="0" w:color="auto"/>
                  </w:divBdr>
                  <w:divsChild>
                    <w:div w:id="1828015241">
                      <w:marLeft w:val="0"/>
                      <w:marRight w:val="0"/>
                      <w:marTop w:val="0"/>
                      <w:marBottom w:val="0"/>
                      <w:divBdr>
                        <w:top w:val="none" w:sz="0" w:space="0" w:color="auto"/>
                        <w:left w:val="none" w:sz="0" w:space="0" w:color="auto"/>
                        <w:bottom w:val="none" w:sz="0" w:space="0" w:color="auto"/>
                        <w:right w:val="none" w:sz="0" w:space="0" w:color="auto"/>
                      </w:divBdr>
                    </w:div>
                    <w:div w:id="435906287">
                      <w:marLeft w:val="0"/>
                      <w:marRight w:val="0"/>
                      <w:marTop w:val="0"/>
                      <w:marBottom w:val="0"/>
                      <w:divBdr>
                        <w:top w:val="none" w:sz="0" w:space="0" w:color="auto"/>
                        <w:left w:val="none" w:sz="0" w:space="0" w:color="auto"/>
                        <w:bottom w:val="none" w:sz="0" w:space="0" w:color="auto"/>
                        <w:right w:val="none" w:sz="0" w:space="0" w:color="auto"/>
                      </w:divBdr>
                      <w:divsChild>
                        <w:div w:id="10153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8987">
                  <w:marLeft w:val="0"/>
                  <w:marRight w:val="0"/>
                  <w:marTop w:val="0"/>
                  <w:marBottom w:val="0"/>
                  <w:divBdr>
                    <w:top w:val="none" w:sz="0" w:space="0" w:color="auto"/>
                    <w:left w:val="none" w:sz="0" w:space="0" w:color="auto"/>
                    <w:bottom w:val="none" w:sz="0" w:space="0" w:color="auto"/>
                    <w:right w:val="none" w:sz="0" w:space="0" w:color="auto"/>
                  </w:divBdr>
                  <w:divsChild>
                    <w:div w:id="82336838">
                      <w:marLeft w:val="0"/>
                      <w:marRight w:val="0"/>
                      <w:marTop w:val="0"/>
                      <w:marBottom w:val="0"/>
                      <w:divBdr>
                        <w:top w:val="none" w:sz="0" w:space="0" w:color="auto"/>
                        <w:left w:val="none" w:sz="0" w:space="0" w:color="auto"/>
                        <w:bottom w:val="none" w:sz="0" w:space="0" w:color="auto"/>
                        <w:right w:val="none" w:sz="0" w:space="0" w:color="auto"/>
                      </w:divBdr>
                    </w:div>
                    <w:div w:id="151605342">
                      <w:marLeft w:val="0"/>
                      <w:marRight w:val="0"/>
                      <w:marTop w:val="0"/>
                      <w:marBottom w:val="0"/>
                      <w:divBdr>
                        <w:top w:val="none" w:sz="0" w:space="0" w:color="auto"/>
                        <w:left w:val="none" w:sz="0" w:space="0" w:color="auto"/>
                        <w:bottom w:val="none" w:sz="0" w:space="0" w:color="auto"/>
                        <w:right w:val="none" w:sz="0" w:space="0" w:color="auto"/>
                      </w:divBdr>
                      <w:divsChild>
                        <w:div w:id="1522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902905">
          <w:marLeft w:val="0"/>
          <w:marRight w:val="0"/>
          <w:marTop w:val="0"/>
          <w:marBottom w:val="0"/>
          <w:divBdr>
            <w:top w:val="none" w:sz="0" w:space="0" w:color="auto"/>
            <w:left w:val="none" w:sz="0" w:space="0" w:color="auto"/>
            <w:bottom w:val="none" w:sz="0" w:space="0" w:color="auto"/>
            <w:right w:val="none" w:sz="0" w:space="0" w:color="auto"/>
          </w:divBdr>
          <w:divsChild>
            <w:div w:id="1573781648">
              <w:marLeft w:val="0"/>
              <w:marRight w:val="0"/>
              <w:marTop w:val="0"/>
              <w:marBottom w:val="0"/>
              <w:divBdr>
                <w:top w:val="none" w:sz="0" w:space="0" w:color="auto"/>
                <w:left w:val="none" w:sz="0" w:space="0" w:color="auto"/>
                <w:bottom w:val="none" w:sz="0" w:space="0" w:color="auto"/>
                <w:right w:val="none" w:sz="0" w:space="0" w:color="auto"/>
              </w:divBdr>
              <w:divsChild>
                <w:div w:id="105581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5141">
          <w:marLeft w:val="0"/>
          <w:marRight w:val="0"/>
          <w:marTop w:val="0"/>
          <w:marBottom w:val="0"/>
          <w:divBdr>
            <w:top w:val="none" w:sz="0" w:space="0" w:color="auto"/>
            <w:left w:val="none" w:sz="0" w:space="0" w:color="auto"/>
            <w:bottom w:val="none" w:sz="0" w:space="0" w:color="auto"/>
            <w:right w:val="none" w:sz="0" w:space="0" w:color="auto"/>
          </w:divBdr>
          <w:divsChild>
            <w:div w:id="1283806940">
              <w:marLeft w:val="0"/>
              <w:marRight w:val="0"/>
              <w:marTop w:val="0"/>
              <w:marBottom w:val="0"/>
              <w:divBdr>
                <w:top w:val="none" w:sz="0" w:space="0" w:color="auto"/>
                <w:left w:val="none" w:sz="0" w:space="0" w:color="auto"/>
                <w:bottom w:val="none" w:sz="0" w:space="0" w:color="auto"/>
                <w:right w:val="none" w:sz="0" w:space="0" w:color="auto"/>
              </w:divBdr>
              <w:divsChild>
                <w:div w:id="1911962070">
                  <w:marLeft w:val="0"/>
                  <w:marRight w:val="0"/>
                  <w:marTop w:val="0"/>
                  <w:marBottom w:val="0"/>
                  <w:divBdr>
                    <w:top w:val="none" w:sz="0" w:space="0" w:color="auto"/>
                    <w:left w:val="none" w:sz="0" w:space="0" w:color="auto"/>
                    <w:bottom w:val="none" w:sz="0" w:space="0" w:color="auto"/>
                    <w:right w:val="none" w:sz="0" w:space="0" w:color="auto"/>
                  </w:divBdr>
                  <w:divsChild>
                    <w:div w:id="461920481">
                      <w:marLeft w:val="0"/>
                      <w:marRight w:val="0"/>
                      <w:marTop w:val="0"/>
                      <w:marBottom w:val="0"/>
                      <w:divBdr>
                        <w:top w:val="none" w:sz="0" w:space="0" w:color="auto"/>
                        <w:left w:val="none" w:sz="0" w:space="0" w:color="auto"/>
                        <w:bottom w:val="none" w:sz="0" w:space="0" w:color="auto"/>
                        <w:right w:val="none" w:sz="0" w:space="0" w:color="auto"/>
                      </w:divBdr>
                    </w:div>
                    <w:div w:id="1770392243">
                      <w:marLeft w:val="0"/>
                      <w:marRight w:val="0"/>
                      <w:marTop w:val="0"/>
                      <w:marBottom w:val="0"/>
                      <w:divBdr>
                        <w:top w:val="none" w:sz="0" w:space="0" w:color="auto"/>
                        <w:left w:val="none" w:sz="0" w:space="0" w:color="auto"/>
                        <w:bottom w:val="none" w:sz="0" w:space="0" w:color="auto"/>
                        <w:right w:val="none" w:sz="0" w:space="0" w:color="auto"/>
                      </w:divBdr>
                      <w:divsChild>
                        <w:div w:id="13439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9140">
                  <w:marLeft w:val="0"/>
                  <w:marRight w:val="0"/>
                  <w:marTop w:val="0"/>
                  <w:marBottom w:val="0"/>
                  <w:divBdr>
                    <w:top w:val="none" w:sz="0" w:space="0" w:color="auto"/>
                    <w:left w:val="none" w:sz="0" w:space="0" w:color="auto"/>
                    <w:bottom w:val="none" w:sz="0" w:space="0" w:color="auto"/>
                    <w:right w:val="none" w:sz="0" w:space="0" w:color="auto"/>
                  </w:divBdr>
                  <w:divsChild>
                    <w:div w:id="1675062346">
                      <w:marLeft w:val="0"/>
                      <w:marRight w:val="0"/>
                      <w:marTop w:val="0"/>
                      <w:marBottom w:val="0"/>
                      <w:divBdr>
                        <w:top w:val="none" w:sz="0" w:space="0" w:color="auto"/>
                        <w:left w:val="none" w:sz="0" w:space="0" w:color="auto"/>
                        <w:bottom w:val="none" w:sz="0" w:space="0" w:color="auto"/>
                        <w:right w:val="none" w:sz="0" w:space="0" w:color="auto"/>
                      </w:divBdr>
                    </w:div>
                    <w:div w:id="1024019254">
                      <w:marLeft w:val="0"/>
                      <w:marRight w:val="0"/>
                      <w:marTop w:val="0"/>
                      <w:marBottom w:val="0"/>
                      <w:divBdr>
                        <w:top w:val="none" w:sz="0" w:space="0" w:color="auto"/>
                        <w:left w:val="none" w:sz="0" w:space="0" w:color="auto"/>
                        <w:bottom w:val="none" w:sz="0" w:space="0" w:color="auto"/>
                        <w:right w:val="none" w:sz="0" w:space="0" w:color="auto"/>
                      </w:divBdr>
                      <w:divsChild>
                        <w:div w:id="1188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90066">
                  <w:marLeft w:val="0"/>
                  <w:marRight w:val="0"/>
                  <w:marTop w:val="0"/>
                  <w:marBottom w:val="0"/>
                  <w:divBdr>
                    <w:top w:val="none" w:sz="0" w:space="0" w:color="auto"/>
                    <w:left w:val="none" w:sz="0" w:space="0" w:color="auto"/>
                    <w:bottom w:val="none" w:sz="0" w:space="0" w:color="auto"/>
                    <w:right w:val="none" w:sz="0" w:space="0" w:color="auto"/>
                  </w:divBdr>
                  <w:divsChild>
                    <w:div w:id="830217216">
                      <w:marLeft w:val="0"/>
                      <w:marRight w:val="0"/>
                      <w:marTop w:val="0"/>
                      <w:marBottom w:val="0"/>
                      <w:divBdr>
                        <w:top w:val="none" w:sz="0" w:space="0" w:color="auto"/>
                        <w:left w:val="none" w:sz="0" w:space="0" w:color="auto"/>
                        <w:bottom w:val="none" w:sz="0" w:space="0" w:color="auto"/>
                        <w:right w:val="none" w:sz="0" w:space="0" w:color="auto"/>
                      </w:divBdr>
                    </w:div>
                    <w:div w:id="411242859">
                      <w:marLeft w:val="0"/>
                      <w:marRight w:val="0"/>
                      <w:marTop w:val="0"/>
                      <w:marBottom w:val="0"/>
                      <w:divBdr>
                        <w:top w:val="none" w:sz="0" w:space="0" w:color="auto"/>
                        <w:left w:val="none" w:sz="0" w:space="0" w:color="auto"/>
                        <w:bottom w:val="none" w:sz="0" w:space="0" w:color="auto"/>
                        <w:right w:val="none" w:sz="0" w:space="0" w:color="auto"/>
                      </w:divBdr>
                      <w:divsChild>
                        <w:div w:id="11010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61590">
                  <w:marLeft w:val="0"/>
                  <w:marRight w:val="0"/>
                  <w:marTop w:val="0"/>
                  <w:marBottom w:val="0"/>
                  <w:divBdr>
                    <w:top w:val="none" w:sz="0" w:space="0" w:color="auto"/>
                    <w:left w:val="none" w:sz="0" w:space="0" w:color="auto"/>
                    <w:bottom w:val="none" w:sz="0" w:space="0" w:color="auto"/>
                    <w:right w:val="none" w:sz="0" w:space="0" w:color="auto"/>
                  </w:divBdr>
                  <w:divsChild>
                    <w:div w:id="1285504915">
                      <w:marLeft w:val="0"/>
                      <w:marRight w:val="0"/>
                      <w:marTop w:val="0"/>
                      <w:marBottom w:val="0"/>
                      <w:divBdr>
                        <w:top w:val="none" w:sz="0" w:space="0" w:color="auto"/>
                        <w:left w:val="none" w:sz="0" w:space="0" w:color="auto"/>
                        <w:bottom w:val="none" w:sz="0" w:space="0" w:color="auto"/>
                        <w:right w:val="none" w:sz="0" w:space="0" w:color="auto"/>
                      </w:divBdr>
                    </w:div>
                    <w:div w:id="59597706">
                      <w:marLeft w:val="0"/>
                      <w:marRight w:val="0"/>
                      <w:marTop w:val="0"/>
                      <w:marBottom w:val="0"/>
                      <w:divBdr>
                        <w:top w:val="none" w:sz="0" w:space="0" w:color="auto"/>
                        <w:left w:val="none" w:sz="0" w:space="0" w:color="auto"/>
                        <w:bottom w:val="none" w:sz="0" w:space="0" w:color="auto"/>
                        <w:right w:val="none" w:sz="0" w:space="0" w:color="auto"/>
                      </w:divBdr>
                      <w:divsChild>
                        <w:div w:id="1468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4376">
          <w:marLeft w:val="0"/>
          <w:marRight w:val="0"/>
          <w:marTop w:val="0"/>
          <w:marBottom w:val="0"/>
          <w:divBdr>
            <w:top w:val="none" w:sz="0" w:space="0" w:color="auto"/>
            <w:left w:val="none" w:sz="0" w:space="0" w:color="auto"/>
            <w:bottom w:val="none" w:sz="0" w:space="0" w:color="auto"/>
            <w:right w:val="none" w:sz="0" w:space="0" w:color="auto"/>
          </w:divBdr>
          <w:divsChild>
            <w:div w:id="5374318">
              <w:marLeft w:val="0"/>
              <w:marRight w:val="0"/>
              <w:marTop w:val="0"/>
              <w:marBottom w:val="0"/>
              <w:divBdr>
                <w:top w:val="none" w:sz="0" w:space="0" w:color="auto"/>
                <w:left w:val="none" w:sz="0" w:space="0" w:color="auto"/>
                <w:bottom w:val="none" w:sz="0" w:space="0" w:color="auto"/>
                <w:right w:val="none" w:sz="0" w:space="0" w:color="auto"/>
              </w:divBdr>
              <w:divsChild>
                <w:div w:id="8026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2710">
          <w:marLeft w:val="0"/>
          <w:marRight w:val="0"/>
          <w:marTop w:val="0"/>
          <w:marBottom w:val="0"/>
          <w:divBdr>
            <w:top w:val="none" w:sz="0" w:space="0" w:color="auto"/>
            <w:left w:val="none" w:sz="0" w:space="0" w:color="auto"/>
            <w:bottom w:val="none" w:sz="0" w:space="0" w:color="auto"/>
            <w:right w:val="none" w:sz="0" w:space="0" w:color="auto"/>
          </w:divBdr>
          <w:divsChild>
            <w:div w:id="857306279">
              <w:marLeft w:val="0"/>
              <w:marRight w:val="0"/>
              <w:marTop w:val="0"/>
              <w:marBottom w:val="0"/>
              <w:divBdr>
                <w:top w:val="none" w:sz="0" w:space="0" w:color="auto"/>
                <w:left w:val="none" w:sz="0" w:space="0" w:color="auto"/>
                <w:bottom w:val="none" w:sz="0" w:space="0" w:color="auto"/>
                <w:right w:val="none" w:sz="0" w:space="0" w:color="auto"/>
              </w:divBdr>
              <w:divsChild>
                <w:div w:id="2111121105">
                  <w:marLeft w:val="0"/>
                  <w:marRight w:val="0"/>
                  <w:marTop w:val="0"/>
                  <w:marBottom w:val="0"/>
                  <w:divBdr>
                    <w:top w:val="none" w:sz="0" w:space="0" w:color="auto"/>
                    <w:left w:val="none" w:sz="0" w:space="0" w:color="auto"/>
                    <w:bottom w:val="none" w:sz="0" w:space="0" w:color="auto"/>
                    <w:right w:val="none" w:sz="0" w:space="0" w:color="auto"/>
                  </w:divBdr>
                  <w:divsChild>
                    <w:div w:id="71590595">
                      <w:marLeft w:val="0"/>
                      <w:marRight w:val="0"/>
                      <w:marTop w:val="0"/>
                      <w:marBottom w:val="0"/>
                      <w:divBdr>
                        <w:top w:val="none" w:sz="0" w:space="0" w:color="auto"/>
                        <w:left w:val="none" w:sz="0" w:space="0" w:color="auto"/>
                        <w:bottom w:val="none" w:sz="0" w:space="0" w:color="auto"/>
                        <w:right w:val="none" w:sz="0" w:space="0" w:color="auto"/>
                      </w:divBdr>
                    </w:div>
                    <w:div w:id="1490248737">
                      <w:marLeft w:val="0"/>
                      <w:marRight w:val="0"/>
                      <w:marTop w:val="0"/>
                      <w:marBottom w:val="0"/>
                      <w:divBdr>
                        <w:top w:val="none" w:sz="0" w:space="0" w:color="auto"/>
                        <w:left w:val="none" w:sz="0" w:space="0" w:color="auto"/>
                        <w:bottom w:val="none" w:sz="0" w:space="0" w:color="auto"/>
                        <w:right w:val="none" w:sz="0" w:space="0" w:color="auto"/>
                      </w:divBdr>
                      <w:divsChild>
                        <w:div w:id="746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1756">
                  <w:marLeft w:val="0"/>
                  <w:marRight w:val="0"/>
                  <w:marTop w:val="0"/>
                  <w:marBottom w:val="0"/>
                  <w:divBdr>
                    <w:top w:val="none" w:sz="0" w:space="0" w:color="auto"/>
                    <w:left w:val="none" w:sz="0" w:space="0" w:color="auto"/>
                    <w:bottom w:val="none" w:sz="0" w:space="0" w:color="auto"/>
                    <w:right w:val="none" w:sz="0" w:space="0" w:color="auto"/>
                  </w:divBdr>
                  <w:divsChild>
                    <w:div w:id="625544676">
                      <w:marLeft w:val="0"/>
                      <w:marRight w:val="0"/>
                      <w:marTop w:val="0"/>
                      <w:marBottom w:val="0"/>
                      <w:divBdr>
                        <w:top w:val="none" w:sz="0" w:space="0" w:color="auto"/>
                        <w:left w:val="none" w:sz="0" w:space="0" w:color="auto"/>
                        <w:bottom w:val="none" w:sz="0" w:space="0" w:color="auto"/>
                        <w:right w:val="none" w:sz="0" w:space="0" w:color="auto"/>
                      </w:divBdr>
                    </w:div>
                    <w:div w:id="829638634">
                      <w:marLeft w:val="0"/>
                      <w:marRight w:val="0"/>
                      <w:marTop w:val="0"/>
                      <w:marBottom w:val="0"/>
                      <w:divBdr>
                        <w:top w:val="none" w:sz="0" w:space="0" w:color="auto"/>
                        <w:left w:val="none" w:sz="0" w:space="0" w:color="auto"/>
                        <w:bottom w:val="none" w:sz="0" w:space="0" w:color="auto"/>
                        <w:right w:val="none" w:sz="0" w:space="0" w:color="auto"/>
                      </w:divBdr>
                      <w:divsChild>
                        <w:div w:id="18297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30526">
                  <w:marLeft w:val="0"/>
                  <w:marRight w:val="0"/>
                  <w:marTop w:val="0"/>
                  <w:marBottom w:val="0"/>
                  <w:divBdr>
                    <w:top w:val="none" w:sz="0" w:space="0" w:color="auto"/>
                    <w:left w:val="none" w:sz="0" w:space="0" w:color="auto"/>
                    <w:bottom w:val="none" w:sz="0" w:space="0" w:color="auto"/>
                    <w:right w:val="none" w:sz="0" w:space="0" w:color="auto"/>
                  </w:divBdr>
                  <w:divsChild>
                    <w:div w:id="943076601">
                      <w:marLeft w:val="0"/>
                      <w:marRight w:val="0"/>
                      <w:marTop w:val="0"/>
                      <w:marBottom w:val="0"/>
                      <w:divBdr>
                        <w:top w:val="none" w:sz="0" w:space="0" w:color="auto"/>
                        <w:left w:val="none" w:sz="0" w:space="0" w:color="auto"/>
                        <w:bottom w:val="none" w:sz="0" w:space="0" w:color="auto"/>
                        <w:right w:val="none" w:sz="0" w:space="0" w:color="auto"/>
                      </w:divBdr>
                    </w:div>
                    <w:div w:id="1942175372">
                      <w:marLeft w:val="0"/>
                      <w:marRight w:val="0"/>
                      <w:marTop w:val="0"/>
                      <w:marBottom w:val="0"/>
                      <w:divBdr>
                        <w:top w:val="none" w:sz="0" w:space="0" w:color="auto"/>
                        <w:left w:val="none" w:sz="0" w:space="0" w:color="auto"/>
                        <w:bottom w:val="none" w:sz="0" w:space="0" w:color="auto"/>
                        <w:right w:val="none" w:sz="0" w:space="0" w:color="auto"/>
                      </w:divBdr>
                      <w:divsChild>
                        <w:div w:id="15597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438">
                  <w:marLeft w:val="0"/>
                  <w:marRight w:val="0"/>
                  <w:marTop w:val="0"/>
                  <w:marBottom w:val="0"/>
                  <w:divBdr>
                    <w:top w:val="none" w:sz="0" w:space="0" w:color="auto"/>
                    <w:left w:val="none" w:sz="0" w:space="0" w:color="auto"/>
                    <w:bottom w:val="none" w:sz="0" w:space="0" w:color="auto"/>
                    <w:right w:val="none" w:sz="0" w:space="0" w:color="auto"/>
                  </w:divBdr>
                  <w:divsChild>
                    <w:div w:id="1149135602">
                      <w:marLeft w:val="0"/>
                      <w:marRight w:val="0"/>
                      <w:marTop w:val="0"/>
                      <w:marBottom w:val="0"/>
                      <w:divBdr>
                        <w:top w:val="none" w:sz="0" w:space="0" w:color="auto"/>
                        <w:left w:val="none" w:sz="0" w:space="0" w:color="auto"/>
                        <w:bottom w:val="none" w:sz="0" w:space="0" w:color="auto"/>
                        <w:right w:val="none" w:sz="0" w:space="0" w:color="auto"/>
                      </w:divBdr>
                    </w:div>
                    <w:div w:id="1207644194">
                      <w:marLeft w:val="0"/>
                      <w:marRight w:val="0"/>
                      <w:marTop w:val="0"/>
                      <w:marBottom w:val="0"/>
                      <w:divBdr>
                        <w:top w:val="none" w:sz="0" w:space="0" w:color="auto"/>
                        <w:left w:val="none" w:sz="0" w:space="0" w:color="auto"/>
                        <w:bottom w:val="none" w:sz="0" w:space="0" w:color="auto"/>
                        <w:right w:val="none" w:sz="0" w:space="0" w:color="auto"/>
                      </w:divBdr>
                      <w:divsChild>
                        <w:div w:id="20800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650204">
          <w:marLeft w:val="0"/>
          <w:marRight w:val="0"/>
          <w:marTop w:val="0"/>
          <w:marBottom w:val="0"/>
          <w:divBdr>
            <w:top w:val="none" w:sz="0" w:space="0" w:color="auto"/>
            <w:left w:val="none" w:sz="0" w:space="0" w:color="auto"/>
            <w:bottom w:val="none" w:sz="0" w:space="0" w:color="auto"/>
            <w:right w:val="none" w:sz="0" w:space="0" w:color="auto"/>
          </w:divBdr>
          <w:divsChild>
            <w:div w:id="918978033">
              <w:marLeft w:val="0"/>
              <w:marRight w:val="0"/>
              <w:marTop w:val="0"/>
              <w:marBottom w:val="0"/>
              <w:divBdr>
                <w:top w:val="none" w:sz="0" w:space="0" w:color="auto"/>
                <w:left w:val="none" w:sz="0" w:space="0" w:color="auto"/>
                <w:bottom w:val="none" w:sz="0" w:space="0" w:color="auto"/>
                <w:right w:val="none" w:sz="0" w:space="0" w:color="auto"/>
              </w:divBdr>
              <w:divsChild>
                <w:div w:id="6864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7761">
          <w:marLeft w:val="0"/>
          <w:marRight w:val="0"/>
          <w:marTop w:val="0"/>
          <w:marBottom w:val="0"/>
          <w:divBdr>
            <w:top w:val="none" w:sz="0" w:space="0" w:color="auto"/>
            <w:left w:val="none" w:sz="0" w:space="0" w:color="auto"/>
            <w:bottom w:val="none" w:sz="0" w:space="0" w:color="auto"/>
            <w:right w:val="none" w:sz="0" w:space="0" w:color="auto"/>
          </w:divBdr>
          <w:divsChild>
            <w:div w:id="303899318">
              <w:marLeft w:val="0"/>
              <w:marRight w:val="0"/>
              <w:marTop w:val="0"/>
              <w:marBottom w:val="0"/>
              <w:divBdr>
                <w:top w:val="none" w:sz="0" w:space="0" w:color="auto"/>
                <w:left w:val="none" w:sz="0" w:space="0" w:color="auto"/>
                <w:bottom w:val="none" w:sz="0" w:space="0" w:color="auto"/>
                <w:right w:val="none" w:sz="0" w:space="0" w:color="auto"/>
              </w:divBdr>
              <w:divsChild>
                <w:div w:id="13302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3008">
          <w:marLeft w:val="0"/>
          <w:marRight w:val="0"/>
          <w:marTop w:val="0"/>
          <w:marBottom w:val="0"/>
          <w:divBdr>
            <w:top w:val="none" w:sz="0" w:space="0" w:color="auto"/>
            <w:left w:val="none" w:sz="0" w:space="0" w:color="auto"/>
            <w:bottom w:val="none" w:sz="0" w:space="0" w:color="auto"/>
            <w:right w:val="none" w:sz="0" w:space="0" w:color="auto"/>
          </w:divBdr>
          <w:divsChild>
            <w:div w:id="1978686144">
              <w:marLeft w:val="0"/>
              <w:marRight w:val="0"/>
              <w:marTop w:val="0"/>
              <w:marBottom w:val="0"/>
              <w:divBdr>
                <w:top w:val="none" w:sz="0" w:space="0" w:color="auto"/>
                <w:left w:val="none" w:sz="0" w:space="0" w:color="auto"/>
                <w:bottom w:val="none" w:sz="0" w:space="0" w:color="auto"/>
                <w:right w:val="none" w:sz="0" w:space="0" w:color="auto"/>
              </w:divBdr>
              <w:divsChild>
                <w:div w:id="750080237">
                  <w:marLeft w:val="0"/>
                  <w:marRight w:val="0"/>
                  <w:marTop w:val="0"/>
                  <w:marBottom w:val="0"/>
                  <w:divBdr>
                    <w:top w:val="none" w:sz="0" w:space="0" w:color="auto"/>
                    <w:left w:val="none" w:sz="0" w:space="0" w:color="auto"/>
                    <w:bottom w:val="none" w:sz="0" w:space="0" w:color="auto"/>
                    <w:right w:val="none" w:sz="0" w:space="0" w:color="auto"/>
                  </w:divBdr>
                  <w:divsChild>
                    <w:div w:id="729571764">
                      <w:marLeft w:val="0"/>
                      <w:marRight w:val="0"/>
                      <w:marTop w:val="0"/>
                      <w:marBottom w:val="0"/>
                      <w:divBdr>
                        <w:top w:val="none" w:sz="0" w:space="0" w:color="auto"/>
                        <w:left w:val="none" w:sz="0" w:space="0" w:color="auto"/>
                        <w:bottom w:val="none" w:sz="0" w:space="0" w:color="auto"/>
                        <w:right w:val="none" w:sz="0" w:space="0" w:color="auto"/>
                      </w:divBdr>
                    </w:div>
                    <w:div w:id="1663580235">
                      <w:marLeft w:val="0"/>
                      <w:marRight w:val="0"/>
                      <w:marTop w:val="0"/>
                      <w:marBottom w:val="0"/>
                      <w:divBdr>
                        <w:top w:val="none" w:sz="0" w:space="0" w:color="auto"/>
                        <w:left w:val="none" w:sz="0" w:space="0" w:color="auto"/>
                        <w:bottom w:val="none" w:sz="0" w:space="0" w:color="auto"/>
                        <w:right w:val="none" w:sz="0" w:space="0" w:color="auto"/>
                      </w:divBdr>
                      <w:divsChild>
                        <w:div w:id="12518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9082">
                  <w:marLeft w:val="0"/>
                  <w:marRight w:val="0"/>
                  <w:marTop w:val="0"/>
                  <w:marBottom w:val="0"/>
                  <w:divBdr>
                    <w:top w:val="none" w:sz="0" w:space="0" w:color="auto"/>
                    <w:left w:val="none" w:sz="0" w:space="0" w:color="auto"/>
                    <w:bottom w:val="none" w:sz="0" w:space="0" w:color="auto"/>
                    <w:right w:val="none" w:sz="0" w:space="0" w:color="auto"/>
                  </w:divBdr>
                  <w:divsChild>
                    <w:div w:id="872960042">
                      <w:marLeft w:val="0"/>
                      <w:marRight w:val="0"/>
                      <w:marTop w:val="0"/>
                      <w:marBottom w:val="0"/>
                      <w:divBdr>
                        <w:top w:val="none" w:sz="0" w:space="0" w:color="auto"/>
                        <w:left w:val="none" w:sz="0" w:space="0" w:color="auto"/>
                        <w:bottom w:val="none" w:sz="0" w:space="0" w:color="auto"/>
                        <w:right w:val="none" w:sz="0" w:space="0" w:color="auto"/>
                      </w:divBdr>
                    </w:div>
                    <w:div w:id="727345103">
                      <w:marLeft w:val="0"/>
                      <w:marRight w:val="0"/>
                      <w:marTop w:val="0"/>
                      <w:marBottom w:val="0"/>
                      <w:divBdr>
                        <w:top w:val="none" w:sz="0" w:space="0" w:color="auto"/>
                        <w:left w:val="none" w:sz="0" w:space="0" w:color="auto"/>
                        <w:bottom w:val="none" w:sz="0" w:space="0" w:color="auto"/>
                        <w:right w:val="none" w:sz="0" w:space="0" w:color="auto"/>
                      </w:divBdr>
                      <w:divsChild>
                        <w:div w:id="19910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1076">
                  <w:marLeft w:val="0"/>
                  <w:marRight w:val="0"/>
                  <w:marTop w:val="0"/>
                  <w:marBottom w:val="0"/>
                  <w:divBdr>
                    <w:top w:val="none" w:sz="0" w:space="0" w:color="auto"/>
                    <w:left w:val="none" w:sz="0" w:space="0" w:color="auto"/>
                    <w:bottom w:val="none" w:sz="0" w:space="0" w:color="auto"/>
                    <w:right w:val="none" w:sz="0" w:space="0" w:color="auto"/>
                  </w:divBdr>
                  <w:divsChild>
                    <w:div w:id="2143498706">
                      <w:marLeft w:val="0"/>
                      <w:marRight w:val="0"/>
                      <w:marTop w:val="0"/>
                      <w:marBottom w:val="0"/>
                      <w:divBdr>
                        <w:top w:val="none" w:sz="0" w:space="0" w:color="auto"/>
                        <w:left w:val="none" w:sz="0" w:space="0" w:color="auto"/>
                        <w:bottom w:val="none" w:sz="0" w:space="0" w:color="auto"/>
                        <w:right w:val="none" w:sz="0" w:space="0" w:color="auto"/>
                      </w:divBdr>
                    </w:div>
                    <w:div w:id="770273311">
                      <w:marLeft w:val="0"/>
                      <w:marRight w:val="0"/>
                      <w:marTop w:val="0"/>
                      <w:marBottom w:val="0"/>
                      <w:divBdr>
                        <w:top w:val="none" w:sz="0" w:space="0" w:color="auto"/>
                        <w:left w:val="none" w:sz="0" w:space="0" w:color="auto"/>
                        <w:bottom w:val="none" w:sz="0" w:space="0" w:color="auto"/>
                        <w:right w:val="none" w:sz="0" w:space="0" w:color="auto"/>
                      </w:divBdr>
                      <w:divsChild>
                        <w:div w:id="14981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99456">
          <w:marLeft w:val="0"/>
          <w:marRight w:val="0"/>
          <w:marTop w:val="0"/>
          <w:marBottom w:val="0"/>
          <w:divBdr>
            <w:top w:val="none" w:sz="0" w:space="0" w:color="auto"/>
            <w:left w:val="none" w:sz="0" w:space="0" w:color="auto"/>
            <w:bottom w:val="none" w:sz="0" w:space="0" w:color="auto"/>
            <w:right w:val="none" w:sz="0" w:space="0" w:color="auto"/>
          </w:divBdr>
          <w:divsChild>
            <w:div w:id="1861814140">
              <w:marLeft w:val="0"/>
              <w:marRight w:val="0"/>
              <w:marTop w:val="0"/>
              <w:marBottom w:val="0"/>
              <w:divBdr>
                <w:top w:val="none" w:sz="0" w:space="0" w:color="auto"/>
                <w:left w:val="none" w:sz="0" w:space="0" w:color="auto"/>
                <w:bottom w:val="none" w:sz="0" w:space="0" w:color="auto"/>
                <w:right w:val="none" w:sz="0" w:space="0" w:color="auto"/>
              </w:divBdr>
              <w:divsChild>
                <w:div w:id="5242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29885">
          <w:marLeft w:val="0"/>
          <w:marRight w:val="0"/>
          <w:marTop w:val="0"/>
          <w:marBottom w:val="0"/>
          <w:divBdr>
            <w:top w:val="none" w:sz="0" w:space="0" w:color="auto"/>
            <w:left w:val="none" w:sz="0" w:space="0" w:color="auto"/>
            <w:bottom w:val="none" w:sz="0" w:space="0" w:color="auto"/>
            <w:right w:val="none" w:sz="0" w:space="0" w:color="auto"/>
          </w:divBdr>
          <w:divsChild>
            <w:div w:id="1309357976">
              <w:marLeft w:val="0"/>
              <w:marRight w:val="0"/>
              <w:marTop w:val="0"/>
              <w:marBottom w:val="0"/>
              <w:divBdr>
                <w:top w:val="none" w:sz="0" w:space="0" w:color="auto"/>
                <w:left w:val="none" w:sz="0" w:space="0" w:color="auto"/>
                <w:bottom w:val="none" w:sz="0" w:space="0" w:color="auto"/>
                <w:right w:val="none" w:sz="0" w:space="0" w:color="auto"/>
              </w:divBdr>
              <w:divsChild>
                <w:div w:id="1538666526">
                  <w:marLeft w:val="0"/>
                  <w:marRight w:val="0"/>
                  <w:marTop w:val="0"/>
                  <w:marBottom w:val="0"/>
                  <w:divBdr>
                    <w:top w:val="none" w:sz="0" w:space="0" w:color="auto"/>
                    <w:left w:val="none" w:sz="0" w:space="0" w:color="auto"/>
                    <w:bottom w:val="none" w:sz="0" w:space="0" w:color="auto"/>
                    <w:right w:val="none" w:sz="0" w:space="0" w:color="auto"/>
                  </w:divBdr>
                  <w:divsChild>
                    <w:div w:id="492575109">
                      <w:marLeft w:val="0"/>
                      <w:marRight w:val="0"/>
                      <w:marTop w:val="0"/>
                      <w:marBottom w:val="0"/>
                      <w:divBdr>
                        <w:top w:val="none" w:sz="0" w:space="0" w:color="auto"/>
                        <w:left w:val="none" w:sz="0" w:space="0" w:color="auto"/>
                        <w:bottom w:val="none" w:sz="0" w:space="0" w:color="auto"/>
                        <w:right w:val="none" w:sz="0" w:space="0" w:color="auto"/>
                      </w:divBdr>
                    </w:div>
                    <w:div w:id="893395195">
                      <w:marLeft w:val="0"/>
                      <w:marRight w:val="0"/>
                      <w:marTop w:val="0"/>
                      <w:marBottom w:val="0"/>
                      <w:divBdr>
                        <w:top w:val="none" w:sz="0" w:space="0" w:color="auto"/>
                        <w:left w:val="none" w:sz="0" w:space="0" w:color="auto"/>
                        <w:bottom w:val="none" w:sz="0" w:space="0" w:color="auto"/>
                        <w:right w:val="none" w:sz="0" w:space="0" w:color="auto"/>
                      </w:divBdr>
                      <w:divsChild>
                        <w:div w:id="688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5877">
                  <w:marLeft w:val="0"/>
                  <w:marRight w:val="0"/>
                  <w:marTop w:val="0"/>
                  <w:marBottom w:val="0"/>
                  <w:divBdr>
                    <w:top w:val="none" w:sz="0" w:space="0" w:color="auto"/>
                    <w:left w:val="none" w:sz="0" w:space="0" w:color="auto"/>
                    <w:bottom w:val="none" w:sz="0" w:space="0" w:color="auto"/>
                    <w:right w:val="none" w:sz="0" w:space="0" w:color="auto"/>
                  </w:divBdr>
                  <w:divsChild>
                    <w:div w:id="311641988">
                      <w:marLeft w:val="0"/>
                      <w:marRight w:val="0"/>
                      <w:marTop w:val="0"/>
                      <w:marBottom w:val="0"/>
                      <w:divBdr>
                        <w:top w:val="none" w:sz="0" w:space="0" w:color="auto"/>
                        <w:left w:val="none" w:sz="0" w:space="0" w:color="auto"/>
                        <w:bottom w:val="none" w:sz="0" w:space="0" w:color="auto"/>
                        <w:right w:val="none" w:sz="0" w:space="0" w:color="auto"/>
                      </w:divBdr>
                    </w:div>
                    <w:div w:id="1601722431">
                      <w:marLeft w:val="0"/>
                      <w:marRight w:val="0"/>
                      <w:marTop w:val="0"/>
                      <w:marBottom w:val="0"/>
                      <w:divBdr>
                        <w:top w:val="none" w:sz="0" w:space="0" w:color="auto"/>
                        <w:left w:val="none" w:sz="0" w:space="0" w:color="auto"/>
                        <w:bottom w:val="none" w:sz="0" w:space="0" w:color="auto"/>
                        <w:right w:val="none" w:sz="0" w:space="0" w:color="auto"/>
                      </w:divBdr>
                      <w:divsChild>
                        <w:div w:id="6255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43101">
                  <w:marLeft w:val="0"/>
                  <w:marRight w:val="0"/>
                  <w:marTop w:val="0"/>
                  <w:marBottom w:val="0"/>
                  <w:divBdr>
                    <w:top w:val="none" w:sz="0" w:space="0" w:color="auto"/>
                    <w:left w:val="none" w:sz="0" w:space="0" w:color="auto"/>
                    <w:bottom w:val="none" w:sz="0" w:space="0" w:color="auto"/>
                    <w:right w:val="none" w:sz="0" w:space="0" w:color="auto"/>
                  </w:divBdr>
                  <w:divsChild>
                    <w:div w:id="1814367560">
                      <w:marLeft w:val="0"/>
                      <w:marRight w:val="0"/>
                      <w:marTop w:val="0"/>
                      <w:marBottom w:val="0"/>
                      <w:divBdr>
                        <w:top w:val="none" w:sz="0" w:space="0" w:color="auto"/>
                        <w:left w:val="none" w:sz="0" w:space="0" w:color="auto"/>
                        <w:bottom w:val="none" w:sz="0" w:space="0" w:color="auto"/>
                        <w:right w:val="none" w:sz="0" w:space="0" w:color="auto"/>
                      </w:divBdr>
                    </w:div>
                    <w:div w:id="601305744">
                      <w:marLeft w:val="0"/>
                      <w:marRight w:val="0"/>
                      <w:marTop w:val="0"/>
                      <w:marBottom w:val="0"/>
                      <w:divBdr>
                        <w:top w:val="none" w:sz="0" w:space="0" w:color="auto"/>
                        <w:left w:val="none" w:sz="0" w:space="0" w:color="auto"/>
                        <w:bottom w:val="none" w:sz="0" w:space="0" w:color="auto"/>
                        <w:right w:val="none" w:sz="0" w:space="0" w:color="auto"/>
                      </w:divBdr>
                      <w:divsChild>
                        <w:div w:id="5004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783436">
          <w:marLeft w:val="0"/>
          <w:marRight w:val="0"/>
          <w:marTop w:val="0"/>
          <w:marBottom w:val="0"/>
          <w:divBdr>
            <w:top w:val="none" w:sz="0" w:space="0" w:color="auto"/>
            <w:left w:val="none" w:sz="0" w:space="0" w:color="auto"/>
            <w:bottom w:val="none" w:sz="0" w:space="0" w:color="auto"/>
            <w:right w:val="none" w:sz="0" w:space="0" w:color="auto"/>
          </w:divBdr>
          <w:divsChild>
            <w:div w:id="330760729">
              <w:marLeft w:val="0"/>
              <w:marRight w:val="0"/>
              <w:marTop w:val="0"/>
              <w:marBottom w:val="0"/>
              <w:divBdr>
                <w:top w:val="none" w:sz="0" w:space="0" w:color="auto"/>
                <w:left w:val="none" w:sz="0" w:space="0" w:color="auto"/>
                <w:bottom w:val="none" w:sz="0" w:space="0" w:color="auto"/>
                <w:right w:val="none" w:sz="0" w:space="0" w:color="auto"/>
              </w:divBdr>
              <w:divsChild>
                <w:div w:id="18463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6215">
          <w:marLeft w:val="0"/>
          <w:marRight w:val="0"/>
          <w:marTop w:val="0"/>
          <w:marBottom w:val="0"/>
          <w:divBdr>
            <w:top w:val="none" w:sz="0" w:space="0" w:color="auto"/>
            <w:left w:val="none" w:sz="0" w:space="0" w:color="auto"/>
            <w:bottom w:val="none" w:sz="0" w:space="0" w:color="auto"/>
            <w:right w:val="none" w:sz="0" w:space="0" w:color="auto"/>
          </w:divBdr>
          <w:divsChild>
            <w:div w:id="339551010">
              <w:marLeft w:val="0"/>
              <w:marRight w:val="0"/>
              <w:marTop w:val="0"/>
              <w:marBottom w:val="0"/>
              <w:divBdr>
                <w:top w:val="none" w:sz="0" w:space="0" w:color="auto"/>
                <w:left w:val="none" w:sz="0" w:space="0" w:color="auto"/>
                <w:bottom w:val="none" w:sz="0" w:space="0" w:color="auto"/>
                <w:right w:val="none" w:sz="0" w:space="0" w:color="auto"/>
              </w:divBdr>
              <w:divsChild>
                <w:div w:id="1979534872">
                  <w:marLeft w:val="0"/>
                  <w:marRight w:val="0"/>
                  <w:marTop w:val="0"/>
                  <w:marBottom w:val="0"/>
                  <w:divBdr>
                    <w:top w:val="none" w:sz="0" w:space="0" w:color="auto"/>
                    <w:left w:val="none" w:sz="0" w:space="0" w:color="auto"/>
                    <w:bottom w:val="none" w:sz="0" w:space="0" w:color="auto"/>
                    <w:right w:val="none" w:sz="0" w:space="0" w:color="auto"/>
                  </w:divBdr>
                  <w:divsChild>
                    <w:div w:id="260185863">
                      <w:marLeft w:val="0"/>
                      <w:marRight w:val="0"/>
                      <w:marTop w:val="0"/>
                      <w:marBottom w:val="0"/>
                      <w:divBdr>
                        <w:top w:val="none" w:sz="0" w:space="0" w:color="auto"/>
                        <w:left w:val="none" w:sz="0" w:space="0" w:color="auto"/>
                        <w:bottom w:val="none" w:sz="0" w:space="0" w:color="auto"/>
                        <w:right w:val="none" w:sz="0" w:space="0" w:color="auto"/>
                      </w:divBdr>
                    </w:div>
                    <w:div w:id="429398271">
                      <w:marLeft w:val="0"/>
                      <w:marRight w:val="0"/>
                      <w:marTop w:val="0"/>
                      <w:marBottom w:val="0"/>
                      <w:divBdr>
                        <w:top w:val="none" w:sz="0" w:space="0" w:color="auto"/>
                        <w:left w:val="none" w:sz="0" w:space="0" w:color="auto"/>
                        <w:bottom w:val="none" w:sz="0" w:space="0" w:color="auto"/>
                        <w:right w:val="none" w:sz="0" w:space="0" w:color="auto"/>
                      </w:divBdr>
                      <w:divsChild>
                        <w:div w:id="14421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6405">
                  <w:marLeft w:val="0"/>
                  <w:marRight w:val="0"/>
                  <w:marTop w:val="0"/>
                  <w:marBottom w:val="0"/>
                  <w:divBdr>
                    <w:top w:val="none" w:sz="0" w:space="0" w:color="auto"/>
                    <w:left w:val="none" w:sz="0" w:space="0" w:color="auto"/>
                    <w:bottom w:val="none" w:sz="0" w:space="0" w:color="auto"/>
                    <w:right w:val="none" w:sz="0" w:space="0" w:color="auto"/>
                  </w:divBdr>
                  <w:divsChild>
                    <w:div w:id="1896308747">
                      <w:marLeft w:val="0"/>
                      <w:marRight w:val="0"/>
                      <w:marTop w:val="0"/>
                      <w:marBottom w:val="0"/>
                      <w:divBdr>
                        <w:top w:val="none" w:sz="0" w:space="0" w:color="auto"/>
                        <w:left w:val="none" w:sz="0" w:space="0" w:color="auto"/>
                        <w:bottom w:val="none" w:sz="0" w:space="0" w:color="auto"/>
                        <w:right w:val="none" w:sz="0" w:space="0" w:color="auto"/>
                      </w:divBdr>
                    </w:div>
                    <w:div w:id="2055304120">
                      <w:marLeft w:val="0"/>
                      <w:marRight w:val="0"/>
                      <w:marTop w:val="0"/>
                      <w:marBottom w:val="0"/>
                      <w:divBdr>
                        <w:top w:val="none" w:sz="0" w:space="0" w:color="auto"/>
                        <w:left w:val="none" w:sz="0" w:space="0" w:color="auto"/>
                        <w:bottom w:val="none" w:sz="0" w:space="0" w:color="auto"/>
                        <w:right w:val="none" w:sz="0" w:space="0" w:color="auto"/>
                      </w:divBdr>
                      <w:divsChild>
                        <w:div w:id="61525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2637">
                  <w:marLeft w:val="0"/>
                  <w:marRight w:val="0"/>
                  <w:marTop w:val="0"/>
                  <w:marBottom w:val="0"/>
                  <w:divBdr>
                    <w:top w:val="none" w:sz="0" w:space="0" w:color="auto"/>
                    <w:left w:val="none" w:sz="0" w:space="0" w:color="auto"/>
                    <w:bottom w:val="none" w:sz="0" w:space="0" w:color="auto"/>
                    <w:right w:val="none" w:sz="0" w:space="0" w:color="auto"/>
                  </w:divBdr>
                  <w:divsChild>
                    <w:div w:id="1361666890">
                      <w:marLeft w:val="0"/>
                      <w:marRight w:val="0"/>
                      <w:marTop w:val="0"/>
                      <w:marBottom w:val="0"/>
                      <w:divBdr>
                        <w:top w:val="none" w:sz="0" w:space="0" w:color="auto"/>
                        <w:left w:val="none" w:sz="0" w:space="0" w:color="auto"/>
                        <w:bottom w:val="none" w:sz="0" w:space="0" w:color="auto"/>
                        <w:right w:val="none" w:sz="0" w:space="0" w:color="auto"/>
                      </w:divBdr>
                    </w:div>
                    <w:div w:id="317539961">
                      <w:marLeft w:val="0"/>
                      <w:marRight w:val="0"/>
                      <w:marTop w:val="0"/>
                      <w:marBottom w:val="0"/>
                      <w:divBdr>
                        <w:top w:val="none" w:sz="0" w:space="0" w:color="auto"/>
                        <w:left w:val="none" w:sz="0" w:space="0" w:color="auto"/>
                        <w:bottom w:val="none" w:sz="0" w:space="0" w:color="auto"/>
                        <w:right w:val="none" w:sz="0" w:space="0" w:color="auto"/>
                      </w:divBdr>
                      <w:divsChild>
                        <w:div w:id="10937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94789">
          <w:marLeft w:val="0"/>
          <w:marRight w:val="0"/>
          <w:marTop w:val="0"/>
          <w:marBottom w:val="0"/>
          <w:divBdr>
            <w:top w:val="none" w:sz="0" w:space="0" w:color="auto"/>
            <w:left w:val="none" w:sz="0" w:space="0" w:color="auto"/>
            <w:bottom w:val="none" w:sz="0" w:space="0" w:color="auto"/>
            <w:right w:val="none" w:sz="0" w:space="0" w:color="auto"/>
          </w:divBdr>
          <w:divsChild>
            <w:div w:id="818377773">
              <w:marLeft w:val="0"/>
              <w:marRight w:val="0"/>
              <w:marTop w:val="0"/>
              <w:marBottom w:val="0"/>
              <w:divBdr>
                <w:top w:val="none" w:sz="0" w:space="0" w:color="auto"/>
                <w:left w:val="none" w:sz="0" w:space="0" w:color="auto"/>
                <w:bottom w:val="none" w:sz="0" w:space="0" w:color="auto"/>
                <w:right w:val="none" w:sz="0" w:space="0" w:color="auto"/>
              </w:divBdr>
              <w:divsChild>
                <w:div w:id="17277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1386">
          <w:marLeft w:val="0"/>
          <w:marRight w:val="0"/>
          <w:marTop w:val="0"/>
          <w:marBottom w:val="0"/>
          <w:divBdr>
            <w:top w:val="none" w:sz="0" w:space="0" w:color="auto"/>
            <w:left w:val="none" w:sz="0" w:space="0" w:color="auto"/>
            <w:bottom w:val="none" w:sz="0" w:space="0" w:color="auto"/>
            <w:right w:val="none" w:sz="0" w:space="0" w:color="auto"/>
          </w:divBdr>
          <w:divsChild>
            <w:div w:id="1802115311">
              <w:marLeft w:val="0"/>
              <w:marRight w:val="0"/>
              <w:marTop w:val="0"/>
              <w:marBottom w:val="0"/>
              <w:divBdr>
                <w:top w:val="none" w:sz="0" w:space="0" w:color="auto"/>
                <w:left w:val="none" w:sz="0" w:space="0" w:color="auto"/>
                <w:bottom w:val="none" w:sz="0" w:space="0" w:color="auto"/>
                <w:right w:val="none" w:sz="0" w:space="0" w:color="auto"/>
              </w:divBdr>
            </w:div>
          </w:divsChild>
        </w:div>
        <w:div w:id="657003818">
          <w:marLeft w:val="0"/>
          <w:marRight w:val="0"/>
          <w:marTop w:val="0"/>
          <w:marBottom w:val="0"/>
          <w:divBdr>
            <w:top w:val="none" w:sz="0" w:space="0" w:color="auto"/>
            <w:left w:val="none" w:sz="0" w:space="0" w:color="auto"/>
            <w:bottom w:val="none" w:sz="0" w:space="0" w:color="auto"/>
            <w:right w:val="none" w:sz="0" w:space="0" w:color="auto"/>
          </w:divBdr>
          <w:divsChild>
            <w:div w:id="2052999474">
              <w:marLeft w:val="0"/>
              <w:marRight w:val="0"/>
              <w:marTop w:val="0"/>
              <w:marBottom w:val="0"/>
              <w:divBdr>
                <w:top w:val="none" w:sz="0" w:space="0" w:color="auto"/>
                <w:left w:val="none" w:sz="0" w:space="0" w:color="auto"/>
                <w:bottom w:val="none" w:sz="0" w:space="0" w:color="auto"/>
                <w:right w:val="none" w:sz="0" w:space="0" w:color="auto"/>
              </w:divBdr>
              <w:divsChild>
                <w:div w:id="19035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1151">
          <w:marLeft w:val="0"/>
          <w:marRight w:val="0"/>
          <w:marTop w:val="0"/>
          <w:marBottom w:val="0"/>
          <w:divBdr>
            <w:top w:val="none" w:sz="0" w:space="0" w:color="auto"/>
            <w:left w:val="none" w:sz="0" w:space="0" w:color="auto"/>
            <w:bottom w:val="none" w:sz="0" w:space="0" w:color="auto"/>
            <w:right w:val="none" w:sz="0" w:space="0" w:color="auto"/>
          </w:divBdr>
          <w:divsChild>
            <w:div w:id="212890448">
              <w:marLeft w:val="0"/>
              <w:marRight w:val="0"/>
              <w:marTop w:val="0"/>
              <w:marBottom w:val="0"/>
              <w:divBdr>
                <w:top w:val="none" w:sz="0" w:space="0" w:color="auto"/>
                <w:left w:val="none" w:sz="0" w:space="0" w:color="auto"/>
                <w:bottom w:val="none" w:sz="0" w:space="0" w:color="auto"/>
                <w:right w:val="none" w:sz="0" w:space="0" w:color="auto"/>
              </w:divBdr>
              <w:divsChild>
                <w:div w:id="1965889011">
                  <w:marLeft w:val="0"/>
                  <w:marRight w:val="0"/>
                  <w:marTop w:val="0"/>
                  <w:marBottom w:val="0"/>
                  <w:divBdr>
                    <w:top w:val="none" w:sz="0" w:space="0" w:color="auto"/>
                    <w:left w:val="none" w:sz="0" w:space="0" w:color="auto"/>
                    <w:bottom w:val="none" w:sz="0" w:space="0" w:color="auto"/>
                    <w:right w:val="none" w:sz="0" w:space="0" w:color="auto"/>
                  </w:divBdr>
                  <w:divsChild>
                    <w:div w:id="1040666029">
                      <w:marLeft w:val="0"/>
                      <w:marRight w:val="0"/>
                      <w:marTop w:val="0"/>
                      <w:marBottom w:val="0"/>
                      <w:divBdr>
                        <w:top w:val="none" w:sz="0" w:space="0" w:color="auto"/>
                        <w:left w:val="none" w:sz="0" w:space="0" w:color="auto"/>
                        <w:bottom w:val="none" w:sz="0" w:space="0" w:color="auto"/>
                        <w:right w:val="none" w:sz="0" w:space="0" w:color="auto"/>
                      </w:divBdr>
                    </w:div>
                    <w:div w:id="570971455">
                      <w:marLeft w:val="0"/>
                      <w:marRight w:val="0"/>
                      <w:marTop w:val="0"/>
                      <w:marBottom w:val="0"/>
                      <w:divBdr>
                        <w:top w:val="none" w:sz="0" w:space="0" w:color="auto"/>
                        <w:left w:val="none" w:sz="0" w:space="0" w:color="auto"/>
                        <w:bottom w:val="none" w:sz="0" w:space="0" w:color="auto"/>
                        <w:right w:val="none" w:sz="0" w:space="0" w:color="auto"/>
                      </w:divBdr>
                      <w:divsChild>
                        <w:div w:id="20688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0304">
                  <w:marLeft w:val="0"/>
                  <w:marRight w:val="0"/>
                  <w:marTop w:val="0"/>
                  <w:marBottom w:val="0"/>
                  <w:divBdr>
                    <w:top w:val="none" w:sz="0" w:space="0" w:color="auto"/>
                    <w:left w:val="none" w:sz="0" w:space="0" w:color="auto"/>
                    <w:bottom w:val="none" w:sz="0" w:space="0" w:color="auto"/>
                    <w:right w:val="none" w:sz="0" w:space="0" w:color="auto"/>
                  </w:divBdr>
                  <w:divsChild>
                    <w:div w:id="600845002">
                      <w:marLeft w:val="0"/>
                      <w:marRight w:val="0"/>
                      <w:marTop w:val="0"/>
                      <w:marBottom w:val="0"/>
                      <w:divBdr>
                        <w:top w:val="none" w:sz="0" w:space="0" w:color="auto"/>
                        <w:left w:val="none" w:sz="0" w:space="0" w:color="auto"/>
                        <w:bottom w:val="none" w:sz="0" w:space="0" w:color="auto"/>
                        <w:right w:val="none" w:sz="0" w:space="0" w:color="auto"/>
                      </w:divBdr>
                    </w:div>
                    <w:div w:id="1966303768">
                      <w:marLeft w:val="0"/>
                      <w:marRight w:val="0"/>
                      <w:marTop w:val="0"/>
                      <w:marBottom w:val="0"/>
                      <w:divBdr>
                        <w:top w:val="none" w:sz="0" w:space="0" w:color="auto"/>
                        <w:left w:val="none" w:sz="0" w:space="0" w:color="auto"/>
                        <w:bottom w:val="none" w:sz="0" w:space="0" w:color="auto"/>
                        <w:right w:val="none" w:sz="0" w:space="0" w:color="auto"/>
                      </w:divBdr>
                      <w:divsChild>
                        <w:div w:id="49488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1945">
                  <w:marLeft w:val="0"/>
                  <w:marRight w:val="0"/>
                  <w:marTop w:val="0"/>
                  <w:marBottom w:val="0"/>
                  <w:divBdr>
                    <w:top w:val="none" w:sz="0" w:space="0" w:color="auto"/>
                    <w:left w:val="none" w:sz="0" w:space="0" w:color="auto"/>
                    <w:bottom w:val="none" w:sz="0" w:space="0" w:color="auto"/>
                    <w:right w:val="none" w:sz="0" w:space="0" w:color="auto"/>
                  </w:divBdr>
                  <w:divsChild>
                    <w:div w:id="1031879596">
                      <w:marLeft w:val="0"/>
                      <w:marRight w:val="0"/>
                      <w:marTop w:val="0"/>
                      <w:marBottom w:val="0"/>
                      <w:divBdr>
                        <w:top w:val="none" w:sz="0" w:space="0" w:color="auto"/>
                        <w:left w:val="none" w:sz="0" w:space="0" w:color="auto"/>
                        <w:bottom w:val="none" w:sz="0" w:space="0" w:color="auto"/>
                        <w:right w:val="none" w:sz="0" w:space="0" w:color="auto"/>
                      </w:divBdr>
                    </w:div>
                    <w:div w:id="1742411996">
                      <w:marLeft w:val="0"/>
                      <w:marRight w:val="0"/>
                      <w:marTop w:val="0"/>
                      <w:marBottom w:val="0"/>
                      <w:divBdr>
                        <w:top w:val="none" w:sz="0" w:space="0" w:color="auto"/>
                        <w:left w:val="none" w:sz="0" w:space="0" w:color="auto"/>
                        <w:bottom w:val="none" w:sz="0" w:space="0" w:color="auto"/>
                        <w:right w:val="none" w:sz="0" w:space="0" w:color="auto"/>
                      </w:divBdr>
                      <w:divsChild>
                        <w:div w:id="13619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5179">
                  <w:marLeft w:val="0"/>
                  <w:marRight w:val="0"/>
                  <w:marTop w:val="0"/>
                  <w:marBottom w:val="0"/>
                  <w:divBdr>
                    <w:top w:val="none" w:sz="0" w:space="0" w:color="auto"/>
                    <w:left w:val="none" w:sz="0" w:space="0" w:color="auto"/>
                    <w:bottom w:val="none" w:sz="0" w:space="0" w:color="auto"/>
                    <w:right w:val="none" w:sz="0" w:space="0" w:color="auto"/>
                  </w:divBdr>
                  <w:divsChild>
                    <w:div w:id="1386375503">
                      <w:marLeft w:val="0"/>
                      <w:marRight w:val="0"/>
                      <w:marTop w:val="0"/>
                      <w:marBottom w:val="0"/>
                      <w:divBdr>
                        <w:top w:val="none" w:sz="0" w:space="0" w:color="auto"/>
                        <w:left w:val="none" w:sz="0" w:space="0" w:color="auto"/>
                        <w:bottom w:val="none" w:sz="0" w:space="0" w:color="auto"/>
                        <w:right w:val="none" w:sz="0" w:space="0" w:color="auto"/>
                      </w:divBdr>
                    </w:div>
                    <w:div w:id="949164928">
                      <w:marLeft w:val="0"/>
                      <w:marRight w:val="0"/>
                      <w:marTop w:val="0"/>
                      <w:marBottom w:val="0"/>
                      <w:divBdr>
                        <w:top w:val="none" w:sz="0" w:space="0" w:color="auto"/>
                        <w:left w:val="none" w:sz="0" w:space="0" w:color="auto"/>
                        <w:bottom w:val="none" w:sz="0" w:space="0" w:color="auto"/>
                        <w:right w:val="none" w:sz="0" w:space="0" w:color="auto"/>
                      </w:divBdr>
                      <w:divsChild>
                        <w:div w:id="4815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4161">
                  <w:marLeft w:val="0"/>
                  <w:marRight w:val="0"/>
                  <w:marTop w:val="0"/>
                  <w:marBottom w:val="0"/>
                  <w:divBdr>
                    <w:top w:val="none" w:sz="0" w:space="0" w:color="auto"/>
                    <w:left w:val="none" w:sz="0" w:space="0" w:color="auto"/>
                    <w:bottom w:val="none" w:sz="0" w:space="0" w:color="auto"/>
                    <w:right w:val="none" w:sz="0" w:space="0" w:color="auto"/>
                  </w:divBdr>
                  <w:divsChild>
                    <w:div w:id="1464813233">
                      <w:marLeft w:val="0"/>
                      <w:marRight w:val="0"/>
                      <w:marTop w:val="0"/>
                      <w:marBottom w:val="0"/>
                      <w:divBdr>
                        <w:top w:val="none" w:sz="0" w:space="0" w:color="auto"/>
                        <w:left w:val="none" w:sz="0" w:space="0" w:color="auto"/>
                        <w:bottom w:val="none" w:sz="0" w:space="0" w:color="auto"/>
                        <w:right w:val="none" w:sz="0" w:space="0" w:color="auto"/>
                      </w:divBdr>
                    </w:div>
                    <w:div w:id="1752047791">
                      <w:marLeft w:val="0"/>
                      <w:marRight w:val="0"/>
                      <w:marTop w:val="0"/>
                      <w:marBottom w:val="0"/>
                      <w:divBdr>
                        <w:top w:val="none" w:sz="0" w:space="0" w:color="auto"/>
                        <w:left w:val="none" w:sz="0" w:space="0" w:color="auto"/>
                        <w:bottom w:val="none" w:sz="0" w:space="0" w:color="auto"/>
                        <w:right w:val="none" w:sz="0" w:space="0" w:color="auto"/>
                      </w:divBdr>
                      <w:divsChild>
                        <w:div w:id="3297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17203">
                  <w:marLeft w:val="0"/>
                  <w:marRight w:val="0"/>
                  <w:marTop w:val="0"/>
                  <w:marBottom w:val="0"/>
                  <w:divBdr>
                    <w:top w:val="none" w:sz="0" w:space="0" w:color="auto"/>
                    <w:left w:val="none" w:sz="0" w:space="0" w:color="auto"/>
                    <w:bottom w:val="none" w:sz="0" w:space="0" w:color="auto"/>
                    <w:right w:val="none" w:sz="0" w:space="0" w:color="auto"/>
                  </w:divBdr>
                  <w:divsChild>
                    <w:div w:id="746267103">
                      <w:marLeft w:val="0"/>
                      <w:marRight w:val="0"/>
                      <w:marTop w:val="0"/>
                      <w:marBottom w:val="0"/>
                      <w:divBdr>
                        <w:top w:val="none" w:sz="0" w:space="0" w:color="auto"/>
                        <w:left w:val="none" w:sz="0" w:space="0" w:color="auto"/>
                        <w:bottom w:val="none" w:sz="0" w:space="0" w:color="auto"/>
                        <w:right w:val="none" w:sz="0" w:space="0" w:color="auto"/>
                      </w:divBdr>
                    </w:div>
                    <w:div w:id="1723673118">
                      <w:marLeft w:val="0"/>
                      <w:marRight w:val="0"/>
                      <w:marTop w:val="0"/>
                      <w:marBottom w:val="0"/>
                      <w:divBdr>
                        <w:top w:val="none" w:sz="0" w:space="0" w:color="auto"/>
                        <w:left w:val="none" w:sz="0" w:space="0" w:color="auto"/>
                        <w:bottom w:val="none" w:sz="0" w:space="0" w:color="auto"/>
                        <w:right w:val="none" w:sz="0" w:space="0" w:color="auto"/>
                      </w:divBdr>
                      <w:divsChild>
                        <w:div w:id="8685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4683">
                  <w:marLeft w:val="0"/>
                  <w:marRight w:val="0"/>
                  <w:marTop w:val="0"/>
                  <w:marBottom w:val="0"/>
                  <w:divBdr>
                    <w:top w:val="none" w:sz="0" w:space="0" w:color="auto"/>
                    <w:left w:val="none" w:sz="0" w:space="0" w:color="auto"/>
                    <w:bottom w:val="none" w:sz="0" w:space="0" w:color="auto"/>
                    <w:right w:val="none" w:sz="0" w:space="0" w:color="auto"/>
                  </w:divBdr>
                  <w:divsChild>
                    <w:div w:id="1407801456">
                      <w:marLeft w:val="0"/>
                      <w:marRight w:val="0"/>
                      <w:marTop w:val="0"/>
                      <w:marBottom w:val="0"/>
                      <w:divBdr>
                        <w:top w:val="none" w:sz="0" w:space="0" w:color="auto"/>
                        <w:left w:val="none" w:sz="0" w:space="0" w:color="auto"/>
                        <w:bottom w:val="none" w:sz="0" w:space="0" w:color="auto"/>
                        <w:right w:val="none" w:sz="0" w:space="0" w:color="auto"/>
                      </w:divBdr>
                    </w:div>
                    <w:div w:id="1993558647">
                      <w:marLeft w:val="0"/>
                      <w:marRight w:val="0"/>
                      <w:marTop w:val="0"/>
                      <w:marBottom w:val="0"/>
                      <w:divBdr>
                        <w:top w:val="none" w:sz="0" w:space="0" w:color="auto"/>
                        <w:left w:val="none" w:sz="0" w:space="0" w:color="auto"/>
                        <w:bottom w:val="none" w:sz="0" w:space="0" w:color="auto"/>
                        <w:right w:val="none" w:sz="0" w:space="0" w:color="auto"/>
                      </w:divBdr>
                      <w:divsChild>
                        <w:div w:id="19546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8985">
                  <w:marLeft w:val="0"/>
                  <w:marRight w:val="0"/>
                  <w:marTop w:val="0"/>
                  <w:marBottom w:val="0"/>
                  <w:divBdr>
                    <w:top w:val="none" w:sz="0" w:space="0" w:color="auto"/>
                    <w:left w:val="none" w:sz="0" w:space="0" w:color="auto"/>
                    <w:bottom w:val="none" w:sz="0" w:space="0" w:color="auto"/>
                    <w:right w:val="none" w:sz="0" w:space="0" w:color="auto"/>
                  </w:divBdr>
                  <w:divsChild>
                    <w:div w:id="186719428">
                      <w:marLeft w:val="0"/>
                      <w:marRight w:val="0"/>
                      <w:marTop w:val="0"/>
                      <w:marBottom w:val="0"/>
                      <w:divBdr>
                        <w:top w:val="none" w:sz="0" w:space="0" w:color="auto"/>
                        <w:left w:val="none" w:sz="0" w:space="0" w:color="auto"/>
                        <w:bottom w:val="none" w:sz="0" w:space="0" w:color="auto"/>
                        <w:right w:val="none" w:sz="0" w:space="0" w:color="auto"/>
                      </w:divBdr>
                    </w:div>
                    <w:div w:id="1909487204">
                      <w:marLeft w:val="0"/>
                      <w:marRight w:val="0"/>
                      <w:marTop w:val="0"/>
                      <w:marBottom w:val="0"/>
                      <w:divBdr>
                        <w:top w:val="none" w:sz="0" w:space="0" w:color="auto"/>
                        <w:left w:val="none" w:sz="0" w:space="0" w:color="auto"/>
                        <w:bottom w:val="none" w:sz="0" w:space="0" w:color="auto"/>
                        <w:right w:val="none" w:sz="0" w:space="0" w:color="auto"/>
                      </w:divBdr>
                      <w:divsChild>
                        <w:div w:id="2953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414834">
          <w:marLeft w:val="0"/>
          <w:marRight w:val="0"/>
          <w:marTop w:val="0"/>
          <w:marBottom w:val="0"/>
          <w:divBdr>
            <w:top w:val="none" w:sz="0" w:space="0" w:color="auto"/>
            <w:left w:val="none" w:sz="0" w:space="0" w:color="auto"/>
            <w:bottom w:val="none" w:sz="0" w:space="0" w:color="auto"/>
            <w:right w:val="none" w:sz="0" w:space="0" w:color="auto"/>
          </w:divBdr>
          <w:divsChild>
            <w:div w:id="1292902213">
              <w:marLeft w:val="0"/>
              <w:marRight w:val="0"/>
              <w:marTop w:val="0"/>
              <w:marBottom w:val="0"/>
              <w:divBdr>
                <w:top w:val="none" w:sz="0" w:space="0" w:color="auto"/>
                <w:left w:val="none" w:sz="0" w:space="0" w:color="auto"/>
                <w:bottom w:val="none" w:sz="0" w:space="0" w:color="auto"/>
                <w:right w:val="none" w:sz="0" w:space="0" w:color="auto"/>
              </w:divBdr>
              <w:divsChild>
                <w:div w:id="11891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0274">
          <w:marLeft w:val="0"/>
          <w:marRight w:val="0"/>
          <w:marTop w:val="0"/>
          <w:marBottom w:val="0"/>
          <w:divBdr>
            <w:top w:val="none" w:sz="0" w:space="0" w:color="auto"/>
            <w:left w:val="none" w:sz="0" w:space="0" w:color="auto"/>
            <w:bottom w:val="none" w:sz="0" w:space="0" w:color="auto"/>
            <w:right w:val="none" w:sz="0" w:space="0" w:color="auto"/>
          </w:divBdr>
          <w:divsChild>
            <w:div w:id="601495297">
              <w:marLeft w:val="0"/>
              <w:marRight w:val="0"/>
              <w:marTop w:val="0"/>
              <w:marBottom w:val="0"/>
              <w:divBdr>
                <w:top w:val="none" w:sz="0" w:space="0" w:color="auto"/>
                <w:left w:val="none" w:sz="0" w:space="0" w:color="auto"/>
                <w:bottom w:val="none" w:sz="0" w:space="0" w:color="auto"/>
                <w:right w:val="none" w:sz="0" w:space="0" w:color="auto"/>
              </w:divBdr>
              <w:divsChild>
                <w:div w:id="1866402723">
                  <w:marLeft w:val="0"/>
                  <w:marRight w:val="0"/>
                  <w:marTop w:val="0"/>
                  <w:marBottom w:val="0"/>
                  <w:divBdr>
                    <w:top w:val="none" w:sz="0" w:space="0" w:color="auto"/>
                    <w:left w:val="none" w:sz="0" w:space="0" w:color="auto"/>
                    <w:bottom w:val="none" w:sz="0" w:space="0" w:color="auto"/>
                    <w:right w:val="none" w:sz="0" w:space="0" w:color="auto"/>
                  </w:divBdr>
                  <w:divsChild>
                    <w:div w:id="236936008">
                      <w:marLeft w:val="0"/>
                      <w:marRight w:val="0"/>
                      <w:marTop w:val="0"/>
                      <w:marBottom w:val="0"/>
                      <w:divBdr>
                        <w:top w:val="none" w:sz="0" w:space="0" w:color="auto"/>
                        <w:left w:val="none" w:sz="0" w:space="0" w:color="auto"/>
                        <w:bottom w:val="none" w:sz="0" w:space="0" w:color="auto"/>
                        <w:right w:val="none" w:sz="0" w:space="0" w:color="auto"/>
                      </w:divBdr>
                    </w:div>
                    <w:div w:id="525212076">
                      <w:marLeft w:val="0"/>
                      <w:marRight w:val="0"/>
                      <w:marTop w:val="0"/>
                      <w:marBottom w:val="0"/>
                      <w:divBdr>
                        <w:top w:val="none" w:sz="0" w:space="0" w:color="auto"/>
                        <w:left w:val="none" w:sz="0" w:space="0" w:color="auto"/>
                        <w:bottom w:val="none" w:sz="0" w:space="0" w:color="auto"/>
                        <w:right w:val="none" w:sz="0" w:space="0" w:color="auto"/>
                      </w:divBdr>
                      <w:divsChild>
                        <w:div w:id="20772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3516">
                  <w:marLeft w:val="0"/>
                  <w:marRight w:val="0"/>
                  <w:marTop w:val="0"/>
                  <w:marBottom w:val="0"/>
                  <w:divBdr>
                    <w:top w:val="none" w:sz="0" w:space="0" w:color="auto"/>
                    <w:left w:val="none" w:sz="0" w:space="0" w:color="auto"/>
                    <w:bottom w:val="none" w:sz="0" w:space="0" w:color="auto"/>
                    <w:right w:val="none" w:sz="0" w:space="0" w:color="auto"/>
                  </w:divBdr>
                  <w:divsChild>
                    <w:div w:id="159927754">
                      <w:marLeft w:val="0"/>
                      <w:marRight w:val="0"/>
                      <w:marTop w:val="0"/>
                      <w:marBottom w:val="0"/>
                      <w:divBdr>
                        <w:top w:val="none" w:sz="0" w:space="0" w:color="auto"/>
                        <w:left w:val="none" w:sz="0" w:space="0" w:color="auto"/>
                        <w:bottom w:val="none" w:sz="0" w:space="0" w:color="auto"/>
                        <w:right w:val="none" w:sz="0" w:space="0" w:color="auto"/>
                      </w:divBdr>
                    </w:div>
                    <w:div w:id="431050390">
                      <w:marLeft w:val="0"/>
                      <w:marRight w:val="0"/>
                      <w:marTop w:val="0"/>
                      <w:marBottom w:val="0"/>
                      <w:divBdr>
                        <w:top w:val="none" w:sz="0" w:space="0" w:color="auto"/>
                        <w:left w:val="none" w:sz="0" w:space="0" w:color="auto"/>
                        <w:bottom w:val="none" w:sz="0" w:space="0" w:color="auto"/>
                        <w:right w:val="none" w:sz="0" w:space="0" w:color="auto"/>
                      </w:divBdr>
                      <w:divsChild>
                        <w:div w:id="180977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98829">
                  <w:marLeft w:val="0"/>
                  <w:marRight w:val="0"/>
                  <w:marTop w:val="0"/>
                  <w:marBottom w:val="0"/>
                  <w:divBdr>
                    <w:top w:val="none" w:sz="0" w:space="0" w:color="auto"/>
                    <w:left w:val="none" w:sz="0" w:space="0" w:color="auto"/>
                    <w:bottom w:val="none" w:sz="0" w:space="0" w:color="auto"/>
                    <w:right w:val="none" w:sz="0" w:space="0" w:color="auto"/>
                  </w:divBdr>
                  <w:divsChild>
                    <w:div w:id="600452171">
                      <w:marLeft w:val="0"/>
                      <w:marRight w:val="0"/>
                      <w:marTop w:val="0"/>
                      <w:marBottom w:val="0"/>
                      <w:divBdr>
                        <w:top w:val="none" w:sz="0" w:space="0" w:color="auto"/>
                        <w:left w:val="none" w:sz="0" w:space="0" w:color="auto"/>
                        <w:bottom w:val="none" w:sz="0" w:space="0" w:color="auto"/>
                        <w:right w:val="none" w:sz="0" w:space="0" w:color="auto"/>
                      </w:divBdr>
                    </w:div>
                    <w:div w:id="1462768314">
                      <w:marLeft w:val="0"/>
                      <w:marRight w:val="0"/>
                      <w:marTop w:val="0"/>
                      <w:marBottom w:val="0"/>
                      <w:divBdr>
                        <w:top w:val="none" w:sz="0" w:space="0" w:color="auto"/>
                        <w:left w:val="none" w:sz="0" w:space="0" w:color="auto"/>
                        <w:bottom w:val="none" w:sz="0" w:space="0" w:color="auto"/>
                        <w:right w:val="none" w:sz="0" w:space="0" w:color="auto"/>
                      </w:divBdr>
                      <w:divsChild>
                        <w:div w:id="11271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8334">
                  <w:marLeft w:val="0"/>
                  <w:marRight w:val="0"/>
                  <w:marTop w:val="0"/>
                  <w:marBottom w:val="0"/>
                  <w:divBdr>
                    <w:top w:val="none" w:sz="0" w:space="0" w:color="auto"/>
                    <w:left w:val="none" w:sz="0" w:space="0" w:color="auto"/>
                    <w:bottom w:val="none" w:sz="0" w:space="0" w:color="auto"/>
                    <w:right w:val="none" w:sz="0" w:space="0" w:color="auto"/>
                  </w:divBdr>
                  <w:divsChild>
                    <w:div w:id="1248155893">
                      <w:marLeft w:val="0"/>
                      <w:marRight w:val="0"/>
                      <w:marTop w:val="0"/>
                      <w:marBottom w:val="0"/>
                      <w:divBdr>
                        <w:top w:val="none" w:sz="0" w:space="0" w:color="auto"/>
                        <w:left w:val="none" w:sz="0" w:space="0" w:color="auto"/>
                        <w:bottom w:val="none" w:sz="0" w:space="0" w:color="auto"/>
                        <w:right w:val="none" w:sz="0" w:space="0" w:color="auto"/>
                      </w:divBdr>
                    </w:div>
                    <w:div w:id="1963920579">
                      <w:marLeft w:val="0"/>
                      <w:marRight w:val="0"/>
                      <w:marTop w:val="0"/>
                      <w:marBottom w:val="0"/>
                      <w:divBdr>
                        <w:top w:val="none" w:sz="0" w:space="0" w:color="auto"/>
                        <w:left w:val="none" w:sz="0" w:space="0" w:color="auto"/>
                        <w:bottom w:val="none" w:sz="0" w:space="0" w:color="auto"/>
                        <w:right w:val="none" w:sz="0" w:space="0" w:color="auto"/>
                      </w:divBdr>
                      <w:divsChild>
                        <w:div w:id="16721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1624">
                  <w:marLeft w:val="0"/>
                  <w:marRight w:val="0"/>
                  <w:marTop w:val="0"/>
                  <w:marBottom w:val="0"/>
                  <w:divBdr>
                    <w:top w:val="none" w:sz="0" w:space="0" w:color="auto"/>
                    <w:left w:val="none" w:sz="0" w:space="0" w:color="auto"/>
                    <w:bottom w:val="none" w:sz="0" w:space="0" w:color="auto"/>
                    <w:right w:val="none" w:sz="0" w:space="0" w:color="auto"/>
                  </w:divBdr>
                  <w:divsChild>
                    <w:div w:id="1590895092">
                      <w:marLeft w:val="0"/>
                      <w:marRight w:val="0"/>
                      <w:marTop w:val="0"/>
                      <w:marBottom w:val="0"/>
                      <w:divBdr>
                        <w:top w:val="none" w:sz="0" w:space="0" w:color="auto"/>
                        <w:left w:val="none" w:sz="0" w:space="0" w:color="auto"/>
                        <w:bottom w:val="none" w:sz="0" w:space="0" w:color="auto"/>
                        <w:right w:val="none" w:sz="0" w:space="0" w:color="auto"/>
                      </w:divBdr>
                    </w:div>
                    <w:div w:id="485711017">
                      <w:marLeft w:val="0"/>
                      <w:marRight w:val="0"/>
                      <w:marTop w:val="0"/>
                      <w:marBottom w:val="0"/>
                      <w:divBdr>
                        <w:top w:val="none" w:sz="0" w:space="0" w:color="auto"/>
                        <w:left w:val="none" w:sz="0" w:space="0" w:color="auto"/>
                        <w:bottom w:val="none" w:sz="0" w:space="0" w:color="auto"/>
                        <w:right w:val="none" w:sz="0" w:space="0" w:color="auto"/>
                      </w:divBdr>
                      <w:divsChild>
                        <w:div w:id="77471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42276">
                  <w:marLeft w:val="0"/>
                  <w:marRight w:val="0"/>
                  <w:marTop w:val="0"/>
                  <w:marBottom w:val="0"/>
                  <w:divBdr>
                    <w:top w:val="none" w:sz="0" w:space="0" w:color="auto"/>
                    <w:left w:val="none" w:sz="0" w:space="0" w:color="auto"/>
                    <w:bottom w:val="none" w:sz="0" w:space="0" w:color="auto"/>
                    <w:right w:val="none" w:sz="0" w:space="0" w:color="auto"/>
                  </w:divBdr>
                  <w:divsChild>
                    <w:div w:id="487673444">
                      <w:marLeft w:val="0"/>
                      <w:marRight w:val="0"/>
                      <w:marTop w:val="0"/>
                      <w:marBottom w:val="0"/>
                      <w:divBdr>
                        <w:top w:val="none" w:sz="0" w:space="0" w:color="auto"/>
                        <w:left w:val="none" w:sz="0" w:space="0" w:color="auto"/>
                        <w:bottom w:val="none" w:sz="0" w:space="0" w:color="auto"/>
                        <w:right w:val="none" w:sz="0" w:space="0" w:color="auto"/>
                      </w:divBdr>
                    </w:div>
                    <w:div w:id="843710605">
                      <w:marLeft w:val="0"/>
                      <w:marRight w:val="0"/>
                      <w:marTop w:val="0"/>
                      <w:marBottom w:val="0"/>
                      <w:divBdr>
                        <w:top w:val="none" w:sz="0" w:space="0" w:color="auto"/>
                        <w:left w:val="none" w:sz="0" w:space="0" w:color="auto"/>
                        <w:bottom w:val="none" w:sz="0" w:space="0" w:color="auto"/>
                        <w:right w:val="none" w:sz="0" w:space="0" w:color="auto"/>
                      </w:divBdr>
                      <w:divsChild>
                        <w:div w:id="20655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7283">
                  <w:marLeft w:val="0"/>
                  <w:marRight w:val="0"/>
                  <w:marTop w:val="0"/>
                  <w:marBottom w:val="0"/>
                  <w:divBdr>
                    <w:top w:val="none" w:sz="0" w:space="0" w:color="auto"/>
                    <w:left w:val="none" w:sz="0" w:space="0" w:color="auto"/>
                    <w:bottom w:val="none" w:sz="0" w:space="0" w:color="auto"/>
                    <w:right w:val="none" w:sz="0" w:space="0" w:color="auto"/>
                  </w:divBdr>
                  <w:divsChild>
                    <w:div w:id="974094068">
                      <w:marLeft w:val="0"/>
                      <w:marRight w:val="0"/>
                      <w:marTop w:val="0"/>
                      <w:marBottom w:val="0"/>
                      <w:divBdr>
                        <w:top w:val="none" w:sz="0" w:space="0" w:color="auto"/>
                        <w:left w:val="none" w:sz="0" w:space="0" w:color="auto"/>
                        <w:bottom w:val="none" w:sz="0" w:space="0" w:color="auto"/>
                        <w:right w:val="none" w:sz="0" w:space="0" w:color="auto"/>
                      </w:divBdr>
                    </w:div>
                    <w:div w:id="1849557160">
                      <w:marLeft w:val="0"/>
                      <w:marRight w:val="0"/>
                      <w:marTop w:val="0"/>
                      <w:marBottom w:val="0"/>
                      <w:divBdr>
                        <w:top w:val="none" w:sz="0" w:space="0" w:color="auto"/>
                        <w:left w:val="none" w:sz="0" w:space="0" w:color="auto"/>
                        <w:bottom w:val="none" w:sz="0" w:space="0" w:color="auto"/>
                        <w:right w:val="none" w:sz="0" w:space="0" w:color="auto"/>
                      </w:divBdr>
                      <w:divsChild>
                        <w:div w:id="3094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7924">
                  <w:marLeft w:val="0"/>
                  <w:marRight w:val="0"/>
                  <w:marTop w:val="0"/>
                  <w:marBottom w:val="0"/>
                  <w:divBdr>
                    <w:top w:val="none" w:sz="0" w:space="0" w:color="auto"/>
                    <w:left w:val="none" w:sz="0" w:space="0" w:color="auto"/>
                    <w:bottom w:val="none" w:sz="0" w:space="0" w:color="auto"/>
                    <w:right w:val="none" w:sz="0" w:space="0" w:color="auto"/>
                  </w:divBdr>
                  <w:divsChild>
                    <w:div w:id="215824759">
                      <w:marLeft w:val="0"/>
                      <w:marRight w:val="0"/>
                      <w:marTop w:val="0"/>
                      <w:marBottom w:val="0"/>
                      <w:divBdr>
                        <w:top w:val="none" w:sz="0" w:space="0" w:color="auto"/>
                        <w:left w:val="none" w:sz="0" w:space="0" w:color="auto"/>
                        <w:bottom w:val="none" w:sz="0" w:space="0" w:color="auto"/>
                        <w:right w:val="none" w:sz="0" w:space="0" w:color="auto"/>
                      </w:divBdr>
                    </w:div>
                    <w:div w:id="409280472">
                      <w:marLeft w:val="0"/>
                      <w:marRight w:val="0"/>
                      <w:marTop w:val="0"/>
                      <w:marBottom w:val="0"/>
                      <w:divBdr>
                        <w:top w:val="none" w:sz="0" w:space="0" w:color="auto"/>
                        <w:left w:val="none" w:sz="0" w:space="0" w:color="auto"/>
                        <w:bottom w:val="none" w:sz="0" w:space="0" w:color="auto"/>
                        <w:right w:val="none" w:sz="0" w:space="0" w:color="auto"/>
                      </w:divBdr>
                      <w:divsChild>
                        <w:div w:id="4975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362374">
          <w:marLeft w:val="0"/>
          <w:marRight w:val="0"/>
          <w:marTop w:val="0"/>
          <w:marBottom w:val="0"/>
          <w:divBdr>
            <w:top w:val="none" w:sz="0" w:space="0" w:color="auto"/>
            <w:left w:val="none" w:sz="0" w:space="0" w:color="auto"/>
            <w:bottom w:val="none" w:sz="0" w:space="0" w:color="auto"/>
            <w:right w:val="none" w:sz="0" w:space="0" w:color="auto"/>
          </w:divBdr>
          <w:divsChild>
            <w:div w:id="171729458">
              <w:marLeft w:val="0"/>
              <w:marRight w:val="0"/>
              <w:marTop w:val="0"/>
              <w:marBottom w:val="0"/>
              <w:divBdr>
                <w:top w:val="none" w:sz="0" w:space="0" w:color="auto"/>
                <w:left w:val="none" w:sz="0" w:space="0" w:color="auto"/>
                <w:bottom w:val="none" w:sz="0" w:space="0" w:color="auto"/>
                <w:right w:val="none" w:sz="0" w:space="0" w:color="auto"/>
              </w:divBdr>
              <w:divsChild>
                <w:div w:id="10002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0943">
          <w:marLeft w:val="0"/>
          <w:marRight w:val="0"/>
          <w:marTop w:val="0"/>
          <w:marBottom w:val="0"/>
          <w:divBdr>
            <w:top w:val="none" w:sz="0" w:space="0" w:color="auto"/>
            <w:left w:val="none" w:sz="0" w:space="0" w:color="auto"/>
            <w:bottom w:val="none" w:sz="0" w:space="0" w:color="auto"/>
            <w:right w:val="none" w:sz="0" w:space="0" w:color="auto"/>
          </w:divBdr>
          <w:divsChild>
            <w:div w:id="2090882190">
              <w:marLeft w:val="0"/>
              <w:marRight w:val="0"/>
              <w:marTop w:val="0"/>
              <w:marBottom w:val="0"/>
              <w:divBdr>
                <w:top w:val="none" w:sz="0" w:space="0" w:color="auto"/>
                <w:left w:val="none" w:sz="0" w:space="0" w:color="auto"/>
                <w:bottom w:val="none" w:sz="0" w:space="0" w:color="auto"/>
                <w:right w:val="none" w:sz="0" w:space="0" w:color="auto"/>
              </w:divBdr>
              <w:divsChild>
                <w:div w:id="1949048331">
                  <w:marLeft w:val="0"/>
                  <w:marRight w:val="0"/>
                  <w:marTop w:val="0"/>
                  <w:marBottom w:val="0"/>
                  <w:divBdr>
                    <w:top w:val="none" w:sz="0" w:space="0" w:color="auto"/>
                    <w:left w:val="none" w:sz="0" w:space="0" w:color="auto"/>
                    <w:bottom w:val="none" w:sz="0" w:space="0" w:color="auto"/>
                    <w:right w:val="none" w:sz="0" w:space="0" w:color="auto"/>
                  </w:divBdr>
                  <w:divsChild>
                    <w:div w:id="1823810105">
                      <w:marLeft w:val="0"/>
                      <w:marRight w:val="0"/>
                      <w:marTop w:val="0"/>
                      <w:marBottom w:val="0"/>
                      <w:divBdr>
                        <w:top w:val="none" w:sz="0" w:space="0" w:color="auto"/>
                        <w:left w:val="none" w:sz="0" w:space="0" w:color="auto"/>
                        <w:bottom w:val="none" w:sz="0" w:space="0" w:color="auto"/>
                        <w:right w:val="none" w:sz="0" w:space="0" w:color="auto"/>
                      </w:divBdr>
                    </w:div>
                    <w:div w:id="513109299">
                      <w:marLeft w:val="0"/>
                      <w:marRight w:val="0"/>
                      <w:marTop w:val="0"/>
                      <w:marBottom w:val="0"/>
                      <w:divBdr>
                        <w:top w:val="none" w:sz="0" w:space="0" w:color="auto"/>
                        <w:left w:val="none" w:sz="0" w:space="0" w:color="auto"/>
                        <w:bottom w:val="none" w:sz="0" w:space="0" w:color="auto"/>
                        <w:right w:val="none" w:sz="0" w:space="0" w:color="auto"/>
                      </w:divBdr>
                      <w:divsChild>
                        <w:div w:id="19014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37412">
                  <w:marLeft w:val="0"/>
                  <w:marRight w:val="0"/>
                  <w:marTop w:val="0"/>
                  <w:marBottom w:val="0"/>
                  <w:divBdr>
                    <w:top w:val="none" w:sz="0" w:space="0" w:color="auto"/>
                    <w:left w:val="none" w:sz="0" w:space="0" w:color="auto"/>
                    <w:bottom w:val="none" w:sz="0" w:space="0" w:color="auto"/>
                    <w:right w:val="none" w:sz="0" w:space="0" w:color="auto"/>
                  </w:divBdr>
                  <w:divsChild>
                    <w:div w:id="486173409">
                      <w:marLeft w:val="0"/>
                      <w:marRight w:val="0"/>
                      <w:marTop w:val="0"/>
                      <w:marBottom w:val="0"/>
                      <w:divBdr>
                        <w:top w:val="none" w:sz="0" w:space="0" w:color="auto"/>
                        <w:left w:val="none" w:sz="0" w:space="0" w:color="auto"/>
                        <w:bottom w:val="none" w:sz="0" w:space="0" w:color="auto"/>
                        <w:right w:val="none" w:sz="0" w:space="0" w:color="auto"/>
                      </w:divBdr>
                    </w:div>
                    <w:div w:id="799886689">
                      <w:marLeft w:val="0"/>
                      <w:marRight w:val="0"/>
                      <w:marTop w:val="0"/>
                      <w:marBottom w:val="0"/>
                      <w:divBdr>
                        <w:top w:val="none" w:sz="0" w:space="0" w:color="auto"/>
                        <w:left w:val="none" w:sz="0" w:space="0" w:color="auto"/>
                        <w:bottom w:val="none" w:sz="0" w:space="0" w:color="auto"/>
                        <w:right w:val="none" w:sz="0" w:space="0" w:color="auto"/>
                      </w:divBdr>
                      <w:divsChild>
                        <w:div w:id="13927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7494">
                  <w:marLeft w:val="0"/>
                  <w:marRight w:val="0"/>
                  <w:marTop w:val="0"/>
                  <w:marBottom w:val="0"/>
                  <w:divBdr>
                    <w:top w:val="none" w:sz="0" w:space="0" w:color="auto"/>
                    <w:left w:val="none" w:sz="0" w:space="0" w:color="auto"/>
                    <w:bottom w:val="none" w:sz="0" w:space="0" w:color="auto"/>
                    <w:right w:val="none" w:sz="0" w:space="0" w:color="auto"/>
                  </w:divBdr>
                  <w:divsChild>
                    <w:div w:id="1024282045">
                      <w:marLeft w:val="0"/>
                      <w:marRight w:val="0"/>
                      <w:marTop w:val="0"/>
                      <w:marBottom w:val="0"/>
                      <w:divBdr>
                        <w:top w:val="none" w:sz="0" w:space="0" w:color="auto"/>
                        <w:left w:val="none" w:sz="0" w:space="0" w:color="auto"/>
                        <w:bottom w:val="none" w:sz="0" w:space="0" w:color="auto"/>
                        <w:right w:val="none" w:sz="0" w:space="0" w:color="auto"/>
                      </w:divBdr>
                    </w:div>
                    <w:div w:id="164133725">
                      <w:marLeft w:val="0"/>
                      <w:marRight w:val="0"/>
                      <w:marTop w:val="0"/>
                      <w:marBottom w:val="0"/>
                      <w:divBdr>
                        <w:top w:val="none" w:sz="0" w:space="0" w:color="auto"/>
                        <w:left w:val="none" w:sz="0" w:space="0" w:color="auto"/>
                        <w:bottom w:val="none" w:sz="0" w:space="0" w:color="auto"/>
                        <w:right w:val="none" w:sz="0" w:space="0" w:color="auto"/>
                      </w:divBdr>
                      <w:divsChild>
                        <w:div w:id="18175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0426">
                  <w:marLeft w:val="0"/>
                  <w:marRight w:val="0"/>
                  <w:marTop w:val="0"/>
                  <w:marBottom w:val="0"/>
                  <w:divBdr>
                    <w:top w:val="none" w:sz="0" w:space="0" w:color="auto"/>
                    <w:left w:val="none" w:sz="0" w:space="0" w:color="auto"/>
                    <w:bottom w:val="none" w:sz="0" w:space="0" w:color="auto"/>
                    <w:right w:val="none" w:sz="0" w:space="0" w:color="auto"/>
                  </w:divBdr>
                  <w:divsChild>
                    <w:div w:id="1982686499">
                      <w:marLeft w:val="0"/>
                      <w:marRight w:val="0"/>
                      <w:marTop w:val="0"/>
                      <w:marBottom w:val="0"/>
                      <w:divBdr>
                        <w:top w:val="none" w:sz="0" w:space="0" w:color="auto"/>
                        <w:left w:val="none" w:sz="0" w:space="0" w:color="auto"/>
                        <w:bottom w:val="none" w:sz="0" w:space="0" w:color="auto"/>
                        <w:right w:val="none" w:sz="0" w:space="0" w:color="auto"/>
                      </w:divBdr>
                    </w:div>
                    <w:div w:id="57175200">
                      <w:marLeft w:val="0"/>
                      <w:marRight w:val="0"/>
                      <w:marTop w:val="0"/>
                      <w:marBottom w:val="0"/>
                      <w:divBdr>
                        <w:top w:val="none" w:sz="0" w:space="0" w:color="auto"/>
                        <w:left w:val="none" w:sz="0" w:space="0" w:color="auto"/>
                        <w:bottom w:val="none" w:sz="0" w:space="0" w:color="auto"/>
                        <w:right w:val="none" w:sz="0" w:space="0" w:color="auto"/>
                      </w:divBdr>
                      <w:divsChild>
                        <w:div w:id="6250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4117">
                  <w:marLeft w:val="0"/>
                  <w:marRight w:val="0"/>
                  <w:marTop w:val="0"/>
                  <w:marBottom w:val="0"/>
                  <w:divBdr>
                    <w:top w:val="none" w:sz="0" w:space="0" w:color="auto"/>
                    <w:left w:val="none" w:sz="0" w:space="0" w:color="auto"/>
                    <w:bottom w:val="none" w:sz="0" w:space="0" w:color="auto"/>
                    <w:right w:val="none" w:sz="0" w:space="0" w:color="auto"/>
                  </w:divBdr>
                  <w:divsChild>
                    <w:div w:id="221067817">
                      <w:marLeft w:val="0"/>
                      <w:marRight w:val="0"/>
                      <w:marTop w:val="0"/>
                      <w:marBottom w:val="0"/>
                      <w:divBdr>
                        <w:top w:val="none" w:sz="0" w:space="0" w:color="auto"/>
                        <w:left w:val="none" w:sz="0" w:space="0" w:color="auto"/>
                        <w:bottom w:val="none" w:sz="0" w:space="0" w:color="auto"/>
                        <w:right w:val="none" w:sz="0" w:space="0" w:color="auto"/>
                      </w:divBdr>
                    </w:div>
                    <w:div w:id="666134933">
                      <w:marLeft w:val="0"/>
                      <w:marRight w:val="0"/>
                      <w:marTop w:val="0"/>
                      <w:marBottom w:val="0"/>
                      <w:divBdr>
                        <w:top w:val="none" w:sz="0" w:space="0" w:color="auto"/>
                        <w:left w:val="none" w:sz="0" w:space="0" w:color="auto"/>
                        <w:bottom w:val="none" w:sz="0" w:space="0" w:color="auto"/>
                        <w:right w:val="none" w:sz="0" w:space="0" w:color="auto"/>
                      </w:divBdr>
                      <w:divsChild>
                        <w:div w:id="15985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9650">
                  <w:marLeft w:val="0"/>
                  <w:marRight w:val="0"/>
                  <w:marTop w:val="0"/>
                  <w:marBottom w:val="0"/>
                  <w:divBdr>
                    <w:top w:val="none" w:sz="0" w:space="0" w:color="auto"/>
                    <w:left w:val="none" w:sz="0" w:space="0" w:color="auto"/>
                    <w:bottom w:val="none" w:sz="0" w:space="0" w:color="auto"/>
                    <w:right w:val="none" w:sz="0" w:space="0" w:color="auto"/>
                  </w:divBdr>
                  <w:divsChild>
                    <w:div w:id="1299727573">
                      <w:marLeft w:val="0"/>
                      <w:marRight w:val="0"/>
                      <w:marTop w:val="0"/>
                      <w:marBottom w:val="0"/>
                      <w:divBdr>
                        <w:top w:val="none" w:sz="0" w:space="0" w:color="auto"/>
                        <w:left w:val="none" w:sz="0" w:space="0" w:color="auto"/>
                        <w:bottom w:val="none" w:sz="0" w:space="0" w:color="auto"/>
                        <w:right w:val="none" w:sz="0" w:space="0" w:color="auto"/>
                      </w:divBdr>
                    </w:div>
                    <w:div w:id="2130782991">
                      <w:marLeft w:val="0"/>
                      <w:marRight w:val="0"/>
                      <w:marTop w:val="0"/>
                      <w:marBottom w:val="0"/>
                      <w:divBdr>
                        <w:top w:val="none" w:sz="0" w:space="0" w:color="auto"/>
                        <w:left w:val="none" w:sz="0" w:space="0" w:color="auto"/>
                        <w:bottom w:val="none" w:sz="0" w:space="0" w:color="auto"/>
                        <w:right w:val="none" w:sz="0" w:space="0" w:color="auto"/>
                      </w:divBdr>
                      <w:divsChild>
                        <w:div w:id="102321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10687">
                  <w:marLeft w:val="0"/>
                  <w:marRight w:val="0"/>
                  <w:marTop w:val="0"/>
                  <w:marBottom w:val="0"/>
                  <w:divBdr>
                    <w:top w:val="none" w:sz="0" w:space="0" w:color="auto"/>
                    <w:left w:val="none" w:sz="0" w:space="0" w:color="auto"/>
                    <w:bottom w:val="none" w:sz="0" w:space="0" w:color="auto"/>
                    <w:right w:val="none" w:sz="0" w:space="0" w:color="auto"/>
                  </w:divBdr>
                  <w:divsChild>
                    <w:div w:id="314845405">
                      <w:marLeft w:val="0"/>
                      <w:marRight w:val="0"/>
                      <w:marTop w:val="0"/>
                      <w:marBottom w:val="0"/>
                      <w:divBdr>
                        <w:top w:val="none" w:sz="0" w:space="0" w:color="auto"/>
                        <w:left w:val="none" w:sz="0" w:space="0" w:color="auto"/>
                        <w:bottom w:val="none" w:sz="0" w:space="0" w:color="auto"/>
                        <w:right w:val="none" w:sz="0" w:space="0" w:color="auto"/>
                      </w:divBdr>
                    </w:div>
                    <w:div w:id="1630436219">
                      <w:marLeft w:val="0"/>
                      <w:marRight w:val="0"/>
                      <w:marTop w:val="0"/>
                      <w:marBottom w:val="0"/>
                      <w:divBdr>
                        <w:top w:val="none" w:sz="0" w:space="0" w:color="auto"/>
                        <w:left w:val="none" w:sz="0" w:space="0" w:color="auto"/>
                        <w:bottom w:val="none" w:sz="0" w:space="0" w:color="auto"/>
                        <w:right w:val="none" w:sz="0" w:space="0" w:color="auto"/>
                      </w:divBdr>
                      <w:divsChild>
                        <w:div w:id="10115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3024">
          <w:marLeft w:val="0"/>
          <w:marRight w:val="0"/>
          <w:marTop w:val="0"/>
          <w:marBottom w:val="0"/>
          <w:divBdr>
            <w:top w:val="none" w:sz="0" w:space="0" w:color="auto"/>
            <w:left w:val="none" w:sz="0" w:space="0" w:color="auto"/>
            <w:bottom w:val="none" w:sz="0" w:space="0" w:color="auto"/>
            <w:right w:val="none" w:sz="0" w:space="0" w:color="auto"/>
          </w:divBdr>
          <w:divsChild>
            <w:div w:id="189954757">
              <w:marLeft w:val="0"/>
              <w:marRight w:val="0"/>
              <w:marTop w:val="0"/>
              <w:marBottom w:val="0"/>
              <w:divBdr>
                <w:top w:val="none" w:sz="0" w:space="0" w:color="auto"/>
                <w:left w:val="none" w:sz="0" w:space="0" w:color="auto"/>
                <w:bottom w:val="none" w:sz="0" w:space="0" w:color="auto"/>
                <w:right w:val="none" w:sz="0" w:space="0" w:color="auto"/>
              </w:divBdr>
              <w:divsChild>
                <w:div w:id="17648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06994">
          <w:marLeft w:val="0"/>
          <w:marRight w:val="0"/>
          <w:marTop w:val="0"/>
          <w:marBottom w:val="0"/>
          <w:divBdr>
            <w:top w:val="none" w:sz="0" w:space="0" w:color="auto"/>
            <w:left w:val="none" w:sz="0" w:space="0" w:color="auto"/>
            <w:bottom w:val="none" w:sz="0" w:space="0" w:color="auto"/>
            <w:right w:val="none" w:sz="0" w:space="0" w:color="auto"/>
          </w:divBdr>
          <w:divsChild>
            <w:div w:id="862328602">
              <w:marLeft w:val="0"/>
              <w:marRight w:val="0"/>
              <w:marTop w:val="0"/>
              <w:marBottom w:val="0"/>
              <w:divBdr>
                <w:top w:val="none" w:sz="0" w:space="0" w:color="auto"/>
                <w:left w:val="none" w:sz="0" w:space="0" w:color="auto"/>
                <w:bottom w:val="none" w:sz="0" w:space="0" w:color="auto"/>
                <w:right w:val="none" w:sz="0" w:space="0" w:color="auto"/>
              </w:divBdr>
              <w:divsChild>
                <w:div w:id="1682314146">
                  <w:marLeft w:val="0"/>
                  <w:marRight w:val="0"/>
                  <w:marTop w:val="0"/>
                  <w:marBottom w:val="0"/>
                  <w:divBdr>
                    <w:top w:val="none" w:sz="0" w:space="0" w:color="auto"/>
                    <w:left w:val="none" w:sz="0" w:space="0" w:color="auto"/>
                    <w:bottom w:val="none" w:sz="0" w:space="0" w:color="auto"/>
                    <w:right w:val="none" w:sz="0" w:space="0" w:color="auto"/>
                  </w:divBdr>
                  <w:divsChild>
                    <w:div w:id="2053649908">
                      <w:marLeft w:val="0"/>
                      <w:marRight w:val="0"/>
                      <w:marTop w:val="0"/>
                      <w:marBottom w:val="0"/>
                      <w:divBdr>
                        <w:top w:val="none" w:sz="0" w:space="0" w:color="auto"/>
                        <w:left w:val="none" w:sz="0" w:space="0" w:color="auto"/>
                        <w:bottom w:val="none" w:sz="0" w:space="0" w:color="auto"/>
                        <w:right w:val="none" w:sz="0" w:space="0" w:color="auto"/>
                      </w:divBdr>
                    </w:div>
                    <w:div w:id="1738670670">
                      <w:marLeft w:val="0"/>
                      <w:marRight w:val="0"/>
                      <w:marTop w:val="0"/>
                      <w:marBottom w:val="0"/>
                      <w:divBdr>
                        <w:top w:val="none" w:sz="0" w:space="0" w:color="auto"/>
                        <w:left w:val="none" w:sz="0" w:space="0" w:color="auto"/>
                        <w:bottom w:val="none" w:sz="0" w:space="0" w:color="auto"/>
                        <w:right w:val="none" w:sz="0" w:space="0" w:color="auto"/>
                      </w:divBdr>
                      <w:divsChild>
                        <w:div w:id="20176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868">
                  <w:marLeft w:val="0"/>
                  <w:marRight w:val="0"/>
                  <w:marTop w:val="0"/>
                  <w:marBottom w:val="0"/>
                  <w:divBdr>
                    <w:top w:val="none" w:sz="0" w:space="0" w:color="auto"/>
                    <w:left w:val="none" w:sz="0" w:space="0" w:color="auto"/>
                    <w:bottom w:val="none" w:sz="0" w:space="0" w:color="auto"/>
                    <w:right w:val="none" w:sz="0" w:space="0" w:color="auto"/>
                  </w:divBdr>
                  <w:divsChild>
                    <w:div w:id="1054892667">
                      <w:marLeft w:val="0"/>
                      <w:marRight w:val="0"/>
                      <w:marTop w:val="0"/>
                      <w:marBottom w:val="0"/>
                      <w:divBdr>
                        <w:top w:val="none" w:sz="0" w:space="0" w:color="auto"/>
                        <w:left w:val="none" w:sz="0" w:space="0" w:color="auto"/>
                        <w:bottom w:val="none" w:sz="0" w:space="0" w:color="auto"/>
                        <w:right w:val="none" w:sz="0" w:space="0" w:color="auto"/>
                      </w:divBdr>
                    </w:div>
                    <w:div w:id="194776051">
                      <w:marLeft w:val="0"/>
                      <w:marRight w:val="0"/>
                      <w:marTop w:val="0"/>
                      <w:marBottom w:val="0"/>
                      <w:divBdr>
                        <w:top w:val="none" w:sz="0" w:space="0" w:color="auto"/>
                        <w:left w:val="none" w:sz="0" w:space="0" w:color="auto"/>
                        <w:bottom w:val="none" w:sz="0" w:space="0" w:color="auto"/>
                        <w:right w:val="none" w:sz="0" w:space="0" w:color="auto"/>
                      </w:divBdr>
                      <w:divsChild>
                        <w:div w:id="6515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50752">
                  <w:marLeft w:val="0"/>
                  <w:marRight w:val="0"/>
                  <w:marTop w:val="0"/>
                  <w:marBottom w:val="0"/>
                  <w:divBdr>
                    <w:top w:val="none" w:sz="0" w:space="0" w:color="auto"/>
                    <w:left w:val="none" w:sz="0" w:space="0" w:color="auto"/>
                    <w:bottom w:val="none" w:sz="0" w:space="0" w:color="auto"/>
                    <w:right w:val="none" w:sz="0" w:space="0" w:color="auto"/>
                  </w:divBdr>
                  <w:divsChild>
                    <w:div w:id="1154949307">
                      <w:marLeft w:val="0"/>
                      <w:marRight w:val="0"/>
                      <w:marTop w:val="0"/>
                      <w:marBottom w:val="0"/>
                      <w:divBdr>
                        <w:top w:val="none" w:sz="0" w:space="0" w:color="auto"/>
                        <w:left w:val="none" w:sz="0" w:space="0" w:color="auto"/>
                        <w:bottom w:val="none" w:sz="0" w:space="0" w:color="auto"/>
                        <w:right w:val="none" w:sz="0" w:space="0" w:color="auto"/>
                      </w:divBdr>
                    </w:div>
                    <w:div w:id="205219333">
                      <w:marLeft w:val="0"/>
                      <w:marRight w:val="0"/>
                      <w:marTop w:val="0"/>
                      <w:marBottom w:val="0"/>
                      <w:divBdr>
                        <w:top w:val="none" w:sz="0" w:space="0" w:color="auto"/>
                        <w:left w:val="none" w:sz="0" w:space="0" w:color="auto"/>
                        <w:bottom w:val="none" w:sz="0" w:space="0" w:color="auto"/>
                        <w:right w:val="none" w:sz="0" w:space="0" w:color="auto"/>
                      </w:divBdr>
                      <w:divsChild>
                        <w:div w:id="12313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24022">
                  <w:marLeft w:val="0"/>
                  <w:marRight w:val="0"/>
                  <w:marTop w:val="0"/>
                  <w:marBottom w:val="0"/>
                  <w:divBdr>
                    <w:top w:val="none" w:sz="0" w:space="0" w:color="auto"/>
                    <w:left w:val="none" w:sz="0" w:space="0" w:color="auto"/>
                    <w:bottom w:val="none" w:sz="0" w:space="0" w:color="auto"/>
                    <w:right w:val="none" w:sz="0" w:space="0" w:color="auto"/>
                  </w:divBdr>
                  <w:divsChild>
                    <w:div w:id="1034765933">
                      <w:marLeft w:val="0"/>
                      <w:marRight w:val="0"/>
                      <w:marTop w:val="0"/>
                      <w:marBottom w:val="0"/>
                      <w:divBdr>
                        <w:top w:val="none" w:sz="0" w:space="0" w:color="auto"/>
                        <w:left w:val="none" w:sz="0" w:space="0" w:color="auto"/>
                        <w:bottom w:val="none" w:sz="0" w:space="0" w:color="auto"/>
                        <w:right w:val="none" w:sz="0" w:space="0" w:color="auto"/>
                      </w:divBdr>
                    </w:div>
                    <w:div w:id="778529522">
                      <w:marLeft w:val="0"/>
                      <w:marRight w:val="0"/>
                      <w:marTop w:val="0"/>
                      <w:marBottom w:val="0"/>
                      <w:divBdr>
                        <w:top w:val="none" w:sz="0" w:space="0" w:color="auto"/>
                        <w:left w:val="none" w:sz="0" w:space="0" w:color="auto"/>
                        <w:bottom w:val="none" w:sz="0" w:space="0" w:color="auto"/>
                        <w:right w:val="none" w:sz="0" w:space="0" w:color="auto"/>
                      </w:divBdr>
                      <w:divsChild>
                        <w:div w:id="159338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8027">
                  <w:marLeft w:val="0"/>
                  <w:marRight w:val="0"/>
                  <w:marTop w:val="0"/>
                  <w:marBottom w:val="0"/>
                  <w:divBdr>
                    <w:top w:val="none" w:sz="0" w:space="0" w:color="auto"/>
                    <w:left w:val="none" w:sz="0" w:space="0" w:color="auto"/>
                    <w:bottom w:val="none" w:sz="0" w:space="0" w:color="auto"/>
                    <w:right w:val="none" w:sz="0" w:space="0" w:color="auto"/>
                  </w:divBdr>
                  <w:divsChild>
                    <w:div w:id="86118776">
                      <w:marLeft w:val="0"/>
                      <w:marRight w:val="0"/>
                      <w:marTop w:val="0"/>
                      <w:marBottom w:val="0"/>
                      <w:divBdr>
                        <w:top w:val="none" w:sz="0" w:space="0" w:color="auto"/>
                        <w:left w:val="none" w:sz="0" w:space="0" w:color="auto"/>
                        <w:bottom w:val="none" w:sz="0" w:space="0" w:color="auto"/>
                        <w:right w:val="none" w:sz="0" w:space="0" w:color="auto"/>
                      </w:divBdr>
                    </w:div>
                    <w:div w:id="1444109745">
                      <w:marLeft w:val="0"/>
                      <w:marRight w:val="0"/>
                      <w:marTop w:val="0"/>
                      <w:marBottom w:val="0"/>
                      <w:divBdr>
                        <w:top w:val="none" w:sz="0" w:space="0" w:color="auto"/>
                        <w:left w:val="none" w:sz="0" w:space="0" w:color="auto"/>
                        <w:bottom w:val="none" w:sz="0" w:space="0" w:color="auto"/>
                        <w:right w:val="none" w:sz="0" w:space="0" w:color="auto"/>
                      </w:divBdr>
                      <w:divsChild>
                        <w:div w:id="11330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307">
                  <w:marLeft w:val="0"/>
                  <w:marRight w:val="0"/>
                  <w:marTop w:val="0"/>
                  <w:marBottom w:val="0"/>
                  <w:divBdr>
                    <w:top w:val="none" w:sz="0" w:space="0" w:color="auto"/>
                    <w:left w:val="none" w:sz="0" w:space="0" w:color="auto"/>
                    <w:bottom w:val="none" w:sz="0" w:space="0" w:color="auto"/>
                    <w:right w:val="none" w:sz="0" w:space="0" w:color="auto"/>
                  </w:divBdr>
                  <w:divsChild>
                    <w:div w:id="206525794">
                      <w:marLeft w:val="0"/>
                      <w:marRight w:val="0"/>
                      <w:marTop w:val="0"/>
                      <w:marBottom w:val="0"/>
                      <w:divBdr>
                        <w:top w:val="none" w:sz="0" w:space="0" w:color="auto"/>
                        <w:left w:val="none" w:sz="0" w:space="0" w:color="auto"/>
                        <w:bottom w:val="none" w:sz="0" w:space="0" w:color="auto"/>
                        <w:right w:val="none" w:sz="0" w:space="0" w:color="auto"/>
                      </w:divBdr>
                    </w:div>
                    <w:div w:id="1324160883">
                      <w:marLeft w:val="0"/>
                      <w:marRight w:val="0"/>
                      <w:marTop w:val="0"/>
                      <w:marBottom w:val="0"/>
                      <w:divBdr>
                        <w:top w:val="none" w:sz="0" w:space="0" w:color="auto"/>
                        <w:left w:val="none" w:sz="0" w:space="0" w:color="auto"/>
                        <w:bottom w:val="none" w:sz="0" w:space="0" w:color="auto"/>
                        <w:right w:val="none" w:sz="0" w:space="0" w:color="auto"/>
                      </w:divBdr>
                      <w:divsChild>
                        <w:div w:id="107112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6992">
                  <w:marLeft w:val="0"/>
                  <w:marRight w:val="0"/>
                  <w:marTop w:val="0"/>
                  <w:marBottom w:val="0"/>
                  <w:divBdr>
                    <w:top w:val="none" w:sz="0" w:space="0" w:color="auto"/>
                    <w:left w:val="none" w:sz="0" w:space="0" w:color="auto"/>
                    <w:bottom w:val="none" w:sz="0" w:space="0" w:color="auto"/>
                    <w:right w:val="none" w:sz="0" w:space="0" w:color="auto"/>
                  </w:divBdr>
                  <w:divsChild>
                    <w:div w:id="1301568561">
                      <w:marLeft w:val="0"/>
                      <w:marRight w:val="0"/>
                      <w:marTop w:val="0"/>
                      <w:marBottom w:val="0"/>
                      <w:divBdr>
                        <w:top w:val="none" w:sz="0" w:space="0" w:color="auto"/>
                        <w:left w:val="none" w:sz="0" w:space="0" w:color="auto"/>
                        <w:bottom w:val="none" w:sz="0" w:space="0" w:color="auto"/>
                        <w:right w:val="none" w:sz="0" w:space="0" w:color="auto"/>
                      </w:divBdr>
                    </w:div>
                    <w:div w:id="1971085906">
                      <w:marLeft w:val="0"/>
                      <w:marRight w:val="0"/>
                      <w:marTop w:val="0"/>
                      <w:marBottom w:val="0"/>
                      <w:divBdr>
                        <w:top w:val="none" w:sz="0" w:space="0" w:color="auto"/>
                        <w:left w:val="none" w:sz="0" w:space="0" w:color="auto"/>
                        <w:bottom w:val="none" w:sz="0" w:space="0" w:color="auto"/>
                        <w:right w:val="none" w:sz="0" w:space="0" w:color="auto"/>
                      </w:divBdr>
                      <w:divsChild>
                        <w:div w:id="14882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43377">
                  <w:marLeft w:val="0"/>
                  <w:marRight w:val="0"/>
                  <w:marTop w:val="0"/>
                  <w:marBottom w:val="0"/>
                  <w:divBdr>
                    <w:top w:val="none" w:sz="0" w:space="0" w:color="auto"/>
                    <w:left w:val="none" w:sz="0" w:space="0" w:color="auto"/>
                    <w:bottom w:val="none" w:sz="0" w:space="0" w:color="auto"/>
                    <w:right w:val="none" w:sz="0" w:space="0" w:color="auto"/>
                  </w:divBdr>
                  <w:divsChild>
                    <w:div w:id="1539705585">
                      <w:marLeft w:val="0"/>
                      <w:marRight w:val="0"/>
                      <w:marTop w:val="0"/>
                      <w:marBottom w:val="0"/>
                      <w:divBdr>
                        <w:top w:val="none" w:sz="0" w:space="0" w:color="auto"/>
                        <w:left w:val="none" w:sz="0" w:space="0" w:color="auto"/>
                        <w:bottom w:val="none" w:sz="0" w:space="0" w:color="auto"/>
                        <w:right w:val="none" w:sz="0" w:space="0" w:color="auto"/>
                      </w:divBdr>
                    </w:div>
                    <w:div w:id="969631953">
                      <w:marLeft w:val="0"/>
                      <w:marRight w:val="0"/>
                      <w:marTop w:val="0"/>
                      <w:marBottom w:val="0"/>
                      <w:divBdr>
                        <w:top w:val="none" w:sz="0" w:space="0" w:color="auto"/>
                        <w:left w:val="none" w:sz="0" w:space="0" w:color="auto"/>
                        <w:bottom w:val="none" w:sz="0" w:space="0" w:color="auto"/>
                        <w:right w:val="none" w:sz="0" w:space="0" w:color="auto"/>
                      </w:divBdr>
                      <w:divsChild>
                        <w:div w:id="114099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06393">
          <w:marLeft w:val="0"/>
          <w:marRight w:val="0"/>
          <w:marTop w:val="0"/>
          <w:marBottom w:val="0"/>
          <w:divBdr>
            <w:top w:val="none" w:sz="0" w:space="0" w:color="auto"/>
            <w:left w:val="none" w:sz="0" w:space="0" w:color="auto"/>
            <w:bottom w:val="none" w:sz="0" w:space="0" w:color="auto"/>
            <w:right w:val="none" w:sz="0" w:space="0" w:color="auto"/>
          </w:divBdr>
          <w:divsChild>
            <w:div w:id="563762713">
              <w:marLeft w:val="0"/>
              <w:marRight w:val="0"/>
              <w:marTop w:val="0"/>
              <w:marBottom w:val="0"/>
              <w:divBdr>
                <w:top w:val="none" w:sz="0" w:space="0" w:color="auto"/>
                <w:left w:val="none" w:sz="0" w:space="0" w:color="auto"/>
                <w:bottom w:val="none" w:sz="0" w:space="0" w:color="auto"/>
                <w:right w:val="none" w:sz="0" w:space="0" w:color="auto"/>
              </w:divBdr>
              <w:divsChild>
                <w:div w:id="7391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4274">
          <w:marLeft w:val="0"/>
          <w:marRight w:val="0"/>
          <w:marTop w:val="0"/>
          <w:marBottom w:val="0"/>
          <w:divBdr>
            <w:top w:val="none" w:sz="0" w:space="0" w:color="auto"/>
            <w:left w:val="none" w:sz="0" w:space="0" w:color="auto"/>
            <w:bottom w:val="none" w:sz="0" w:space="0" w:color="auto"/>
            <w:right w:val="none" w:sz="0" w:space="0" w:color="auto"/>
          </w:divBdr>
          <w:divsChild>
            <w:div w:id="236478283">
              <w:marLeft w:val="0"/>
              <w:marRight w:val="0"/>
              <w:marTop w:val="0"/>
              <w:marBottom w:val="0"/>
              <w:divBdr>
                <w:top w:val="none" w:sz="0" w:space="0" w:color="auto"/>
                <w:left w:val="none" w:sz="0" w:space="0" w:color="auto"/>
                <w:bottom w:val="none" w:sz="0" w:space="0" w:color="auto"/>
                <w:right w:val="none" w:sz="0" w:space="0" w:color="auto"/>
              </w:divBdr>
              <w:divsChild>
                <w:div w:id="1972243783">
                  <w:marLeft w:val="0"/>
                  <w:marRight w:val="0"/>
                  <w:marTop w:val="0"/>
                  <w:marBottom w:val="0"/>
                  <w:divBdr>
                    <w:top w:val="none" w:sz="0" w:space="0" w:color="auto"/>
                    <w:left w:val="none" w:sz="0" w:space="0" w:color="auto"/>
                    <w:bottom w:val="none" w:sz="0" w:space="0" w:color="auto"/>
                    <w:right w:val="none" w:sz="0" w:space="0" w:color="auto"/>
                  </w:divBdr>
                  <w:divsChild>
                    <w:div w:id="1528640065">
                      <w:marLeft w:val="0"/>
                      <w:marRight w:val="0"/>
                      <w:marTop w:val="0"/>
                      <w:marBottom w:val="0"/>
                      <w:divBdr>
                        <w:top w:val="none" w:sz="0" w:space="0" w:color="auto"/>
                        <w:left w:val="none" w:sz="0" w:space="0" w:color="auto"/>
                        <w:bottom w:val="none" w:sz="0" w:space="0" w:color="auto"/>
                        <w:right w:val="none" w:sz="0" w:space="0" w:color="auto"/>
                      </w:divBdr>
                    </w:div>
                    <w:div w:id="1210651692">
                      <w:marLeft w:val="0"/>
                      <w:marRight w:val="0"/>
                      <w:marTop w:val="0"/>
                      <w:marBottom w:val="0"/>
                      <w:divBdr>
                        <w:top w:val="none" w:sz="0" w:space="0" w:color="auto"/>
                        <w:left w:val="none" w:sz="0" w:space="0" w:color="auto"/>
                        <w:bottom w:val="none" w:sz="0" w:space="0" w:color="auto"/>
                        <w:right w:val="none" w:sz="0" w:space="0" w:color="auto"/>
                      </w:divBdr>
                      <w:divsChild>
                        <w:div w:id="180978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02281">
                  <w:marLeft w:val="0"/>
                  <w:marRight w:val="0"/>
                  <w:marTop w:val="0"/>
                  <w:marBottom w:val="0"/>
                  <w:divBdr>
                    <w:top w:val="none" w:sz="0" w:space="0" w:color="auto"/>
                    <w:left w:val="none" w:sz="0" w:space="0" w:color="auto"/>
                    <w:bottom w:val="none" w:sz="0" w:space="0" w:color="auto"/>
                    <w:right w:val="none" w:sz="0" w:space="0" w:color="auto"/>
                  </w:divBdr>
                  <w:divsChild>
                    <w:div w:id="1458254177">
                      <w:marLeft w:val="0"/>
                      <w:marRight w:val="0"/>
                      <w:marTop w:val="0"/>
                      <w:marBottom w:val="0"/>
                      <w:divBdr>
                        <w:top w:val="none" w:sz="0" w:space="0" w:color="auto"/>
                        <w:left w:val="none" w:sz="0" w:space="0" w:color="auto"/>
                        <w:bottom w:val="none" w:sz="0" w:space="0" w:color="auto"/>
                        <w:right w:val="none" w:sz="0" w:space="0" w:color="auto"/>
                      </w:divBdr>
                    </w:div>
                    <w:div w:id="1294554724">
                      <w:marLeft w:val="0"/>
                      <w:marRight w:val="0"/>
                      <w:marTop w:val="0"/>
                      <w:marBottom w:val="0"/>
                      <w:divBdr>
                        <w:top w:val="none" w:sz="0" w:space="0" w:color="auto"/>
                        <w:left w:val="none" w:sz="0" w:space="0" w:color="auto"/>
                        <w:bottom w:val="none" w:sz="0" w:space="0" w:color="auto"/>
                        <w:right w:val="none" w:sz="0" w:space="0" w:color="auto"/>
                      </w:divBdr>
                      <w:divsChild>
                        <w:div w:id="16076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02385">
                  <w:marLeft w:val="0"/>
                  <w:marRight w:val="0"/>
                  <w:marTop w:val="0"/>
                  <w:marBottom w:val="0"/>
                  <w:divBdr>
                    <w:top w:val="none" w:sz="0" w:space="0" w:color="auto"/>
                    <w:left w:val="none" w:sz="0" w:space="0" w:color="auto"/>
                    <w:bottom w:val="none" w:sz="0" w:space="0" w:color="auto"/>
                    <w:right w:val="none" w:sz="0" w:space="0" w:color="auto"/>
                  </w:divBdr>
                  <w:divsChild>
                    <w:div w:id="1096246078">
                      <w:marLeft w:val="0"/>
                      <w:marRight w:val="0"/>
                      <w:marTop w:val="0"/>
                      <w:marBottom w:val="0"/>
                      <w:divBdr>
                        <w:top w:val="none" w:sz="0" w:space="0" w:color="auto"/>
                        <w:left w:val="none" w:sz="0" w:space="0" w:color="auto"/>
                        <w:bottom w:val="none" w:sz="0" w:space="0" w:color="auto"/>
                        <w:right w:val="none" w:sz="0" w:space="0" w:color="auto"/>
                      </w:divBdr>
                    </w:div>
                    <w:div w:id="840900378">
                      <w:marLeft w:val="0"/>
                      <w:marRight w:val="0"/>
                      <w:marTop w:val="0"/>
                      <w:marBottom w:val="0"/>
                      <w:divBdr>
                        <w:top w:val="none" w:sz="0" w:space="0" w:color="auto"/>
                        <w:left w:val="none" w:sz="0" w:space="0" w:color="auto"/>
                        <w:bottom w:val="none" w:sz="0" w:space="0" w:color="auto"/>
                        <w:right w:val="none" w:sz="0" w:space="0" w:color="auto"/>
                      </w:divBdr>
                      <w:divsChild>
                        <w:div w:id="18356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6645">
                  <w:marLeft w:val="0"/>
                  <w:marRight w:val="0"/>
                  <w:marTop w:val="0"/>
                  <w:marBottom w:val="0"/>
                  <w:divBdr>
                    <w:top w:val="none" w:sz="0" w:space="0" w:color="auto"/>
                    <w:left w:val="none" w:sz="0" w:space="0" w:color="auto"/>
                    <w:bottom w:val="none" w:sz="0" w:space="0" w:color="auto"/>
                    <w:right w:val="none" w:sz="0" w:space="0" w:color="auto"/>
                  </w:divBdr>
                  <w:divsChild>
                    <w:div w:id="1419135452">
                      <w:marLeft w:val="0"/>
                      <w:marRight w:val="0"/>
                      <w:marTop w:val="0"/>
                      <w:marBottom w:val="0"/>
                      <w:divBdr>
                        <w:top w:val="none" w:sz="0" w:space="0" w:color="auto"/>
                        <w:left w:val="none" w:sz="0" w:space="0" w:color="auto"/>
                        <w:bottom w:val="none" w:sz="0" w:space="0" w:color="auto"/>
                        <w:right w:val="none" w:sz="0" w:space="0" w:color="auto"/>
                      </w:divBdr>
                    </w:div>
                    <w:div w:id="1466239905">
                      <w:marLeft w:val="0"/>
                      <w:marRight w:val="0"/>
                      <w:marTop w:val="0"/>
                      <w:marBottom w:val="0"/>
                      <w:divBdr>
                        <w:top w:val="none" w:sz="0" w:space="0" w:color="auto"/>
                        <w:left w:val="none" w:sz="0" w:space="0" w:color="auto"/>
                        <w:bottom w:val="none" w:sz="0" w:space="0" w:color="auto"/>
                        <w:right w:val="none" w:sz="0" w:space="0" w:color="auto"/>
                      </w:divBdr>
                      <w:divsChild>
                        <w:div w:id="7585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5350">
                  <w:marLeft w:val="0"/>
                  <w:marRight w:val="0"/>
                  <w:marTop w:val="0"/>
                  <w:marBottom w:val="0"/>
                  <w:divBdr>
                    <w:top w:val="none" w:sz="0" w:space="0" w:color="auto"/>
                    <w:left w:val="none" w:sz="0" w:space="0" w:color="auto"/>
                    <w:bottom w:val="none" w:sz="0" w:space="0" w:color="auto"/>
                    <w:right w:val="none" w:sz="0" w:space="0" w:color="auto"/>
                  </w:divBdr>
                  <w:divsChild>
                    <w:div w:id="741172907">
                      <w:marLeft w:val="0"/>
                      <w:marRight w:val="0"/>
                      <w:marTop w:val="0"/>
                      <w:marBottom w:val="0"/>
                      <w:divBdr>
                        <w:top w:val="none" w:sz="0" w:space="0" w:color="auto"/>
                        <w:left w:val="none" w:sz="0" w:space="0" w:color="auto"/>
                        <w:bottom w:val="none" w:sz="0" w:space="0" w:color="auto"/>
                        <w:right w:val="none" w:sz="0" w:space="0" w:color="auto"/>
                      </w:divBdr>
                    </w:div>
                    <w:div w:id="1497306786">
                      <w:marLeft w:val="0"/>
                      <w:marRight w:val="0"/>
                      <w:marTop w:val="0"/>
                      <w:marBottom w:val="0"/>
                      <w:divBdr>
                        <w:top w:val="none" w:sz="0" w:space="0" w:color="auto"/>
                        <w:left w:val="none" w:sz="0" w:space="0" w:color="auto"/>
                        <w:bottom w:val="none" w:sz="0" w:space="0" w:color="auto"/>
                        <w:right w:val="none" w:sz="0" w:space="0" w:color="auto"/>
                      </w:divBdr>
                      <w:divsChild>
                        <w:div w:id="16308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4811">
                  <w:marLeft w:val="0"/>
                  <w:marRight w:val="0"/>
                  <w:marTop w:val="0"/>
                  <w:marBottom w:val="0"/>
                  <w:divBdr>
                    <w:top w:val="none" w:sz="0" w:space="0" w:color="auto"/>
                    <w:left w:val="none" w:sz="0" w:space="0" w:color="auto"/>
                    <w:bottom w:val="none" w:sz="0" w:space="0" w:color="auto"/>
                    <w:right w:val="none" w:sz="0" w:space="0" w:color="auto"/>
                  </w:divBdr>
                  <w:divsChild>
                    <w:div w:id="2080782637">
                      <w:marLeft w:val="0"/>
                      <w:marRight w:val="0"/>
                      <w:marTop w:val="0"/>
                      <w:marBottom w:val="0"/>
                      <w:divBdr>
                        <w:top w:val="none" w:sz="0" w:space="0" w:color="auto"/>
                        <w:left w:val="none" w:sz="0" w:space="0" w:color="auto"/>
                        <w:bottom w:val="none" w:sz="0" w:space="0" w:color="auto"/>
                        <w:right w:val="none" w:sz="0" w:space="0" w:color="auto"/>
                      </w:divBdr>
                    </w:div>
                    <w:div w:id="1693149859">
                      <w:marLeft w:val="0"/>
                      <w:marRight w:val="0"/>
                      <w:marTop w:val="0"/>
                      <w:marBottom w:val="0"/>
                      <w:divBdr>
                        <w:top w:val="none" w:sz="0" w:space="0" w:color="auto"/>
                        <w:left w:val="none" w:sz="0" w:space="0" w:color="auto"/>
                        <w:bottom w:val="none" w:sz="0" w:space="0" w:color="auto"/>
                        <w:right w:val="none" w:sz="0" w:space="0" w:color="auto"/>
                      </w:divBdr>
                      <w:divsChild>
                        <w:div w:id="225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7241">
                  <w:marLeft w:val="0"/>
                  <w:marRight w:val="0"/>
                  <w:marTop w:val="0"/>
                  <w:marBottom w:val="0"/>
                  <w:divBdr>
                    <w:top w:val="none" w:sz="0" w:space="0" w:color="auto"/>
                    <w:left w:val="none" w:sz="0" w:space="0" w:color="auto"/>
                    <w:bottom w:val="none" w:sz="0" w:space="0" w:color="auto"/>
                    <w:right w:val="none" w:sz="0" w:space="0" w:color="auto"/>
                  </w:divBdr>
                  <w:divsChild>
                    <w:div w:id="984970463">
                      <w:marLeft w:val="0"/>
                      <w:marRight w:val="0"/>
                      <w:marTop w:val="0"/>
                      <w:marBottom w:val="0"/>
                      <w:divBdr>
                        <w:top w:val="none" w:sz="0" w:space="0" w:color="auto"/>
                        <w:left w:val="none" w:sz="0" w:space="0" w:color="auto"/>
                        <w:bottom w:val="none" w:sz="0" w:space="0" w:color="auto"/>
                        <w:right w:val="none" w:sz="0" w:space="0" w:color="auto"/>
                      </w:divBdr>
                    </w:div>
                    <w:div w:id="1317732996">
                      <w:marLeft w:val="0"/>
                      <w:marRight w:val="0"/>
                      <w:marTop w:val="0"/>
                      <w:marBottom w:val="0"/>
                      <w:divBdr>
                        <w:top w:val="none" w:sz="0" w:space="0" w:color="auto"/>
                        <w:left w:val="none" w:sz="0" w:space="0" w:color="auto"/>
                        <w:bottom w:val="none" w:sz="0" w:space="0" w:color="auto"/>
                        <w:right w:val="none" w:sz="0" w:space="0" w:color="auto"/>
                      </w:divBdr>
                      <w:divsChild>
                        <w:div w:id="125045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1682">
                  <w:marLeft w:val="0"/>
                  <w:marRight w:val="0"/>
                  <w:marTop w:val="0"/>
                  <w:marBottom w:val="0"/>
                  <w:divBdr>
                    <w:top w:val="none" w:sz="0" w:space="0" w:color="auto"/>
                    <w:left w:val="none" w:sz="0" w:space="0" w:color="auto"/>
                    <w:bottom w:val="none" w:sz="0" w:space="0" w:color="auto"/>
                    <w:right w:val="none" w:sz="0" w:space="0" w:color="auto"/>
                  </w:divBdr>
                  <w:divsChild>
                    <w:div w:id="198906677">
                      <w:marLeft w:val="0"/>
                      <w:marRight w:val="0"/>
                      <w:marTop w:val="0"/>
                      <w:marBottom w:val="0"/>
                      <w:divBdr>
                        <w:top w:val="none" w:sz="0" w:space="0" w:color="auto"/>
                        <w:left w:val="none" w:sz="0" w:space="0" w:color="auto"/>
                        <w:bottom w:val="none" w:sz="0" w:space="0" w:color="auto"/>
                        <w:right w:val="none" w:sz="0" w:space="0" w:color="auto"/>
                      </w:divBdr>
                    </w:div>
                    <w:div w:id="10843953">
                      <w:marLeft w:val="0"/>
                      <w:marRight w:val="0"/>
                      <w:marTop w:val="0"/>
                      <w:marBottom w:val="0"/>
                      <w:divBdr>
                        <w:top w:val="none" w:sz="0" w:space="0" w:color="auto"/>
                        <w:left w:val="none" w:sz="0" w:space="0" w:color="auto"/>
                        <w:bottom w:val="none" w:sz="0" w:space="0" w:color="auto"/>
                        <w:right w:val="none" w:sz="0" w:space="0" w:color="auto"/>
                      </w:divBdr>
                      <w:divsChild>
                        <w:div w:id="16262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7791">
                  <w:marLeft w:val="0"/>
                  <w:marRight w:val="0"/>
                  <w:marTop w:val="0"/>
                  <w:marBottom w:val="0"/>
                  <w:divBdr>
                    <w:top w:val="none" w:sz="0" w:space="0" w:color="auto"/>
                    <w:left w:val="none" w:sz="0" w:space="0" w:color="auto"/>
                    <w:bottom w:val="none" w:sz="0" w:space="0" w:color="auto"/>
                    <w:right w:val="none" w:sz="0" w:space="0" w:color="auto"/>
                  </w:divBdr>
                  <w:divsChild>
                    <w:div w:id="1343238977">
                      <w:marLeft w:val="0"/>
                      <w:marRight w:val="0"/>
                      <w:marTop w:val="0"/>
                      <w:marBottom w:val="0"/>
                      <w:divBdr>
                        <w:top w:val="none" w:sz="0" w:space="0" w:color="auto"/>
                        <w:left w:val="none" w:sz="0" w:space="0" w:color="auto"/>
                        <w:bottom w:val="none" w:sz="0" w:space="0" w:color="auto"/>
                        <w:right w:val="none" w:sz="0" w:space="0" w:color="auto"/>
                      </w:divBdr>
                    </w:div>
                    <w:div w:id="253442998">
                      <w:marLeft w:val="0"/>
                      <w:marRight w:val="0"/>
                      <w:marTop w:val="0"/>
                      <w:marBottom w:val="0"/>
                      <w:divBdr>
                        <w:top w:val="none" w:sz="0" w:space="0" w:color="auto"/>
                        <w:left w:val="none" w:sz="0" w:space="0" w:color="auto"/>
                        <w:bottom w:val="none" w:sz="0" w:space="0" w:color="auto"/>
                        <w:right w:val="none" w:sz="0" w:space="0" w:color="auto"/>
                      </w:divBdr>
                      <w:divsChild>
                        <w:div w:id="12581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5394">
                  <w:marLeft w:val="0"/>
                  <w:marRight w:val="0"/>
                  <w:marTop w:val="0"/>
                  <w:marBottom w:val="0"/>
                  <w:divBdr>
                    <w:top w:val="none" w:sz="0" w:space="0" w:color="auto"/>
                    <w:left w:val="none" w:sz="0" w:space="0" w:color="auto"/>
                    <w:bottom w:val="none" w:sz="0" w:space="0" w:color="auto"/>
                    <w:right w:val="none" w:sz="0" w:space="0" w:color="auto"/>
                  </w:divBdr>
                  <w:divsChild>
                    <w:div w:id="803809541">
                      <w:marLeft w:val="0"/>
                      <w:marRight w:val="0"/>
                      <w:marTop w:val="0"/>
                      <w:marBottom w:val="0"/>
                      <w:divBdr>
                        <w:top w:val="none" w:sz="0" w:space="0" w:color="auto"/>
                        <w:left w:val="none" w:sz="0" w:space="0" w:color="auto"/>
                        <w:bottom w:val="none" w:sz="0" w:space="0" w:color="auto"/>
                        <w:right w:val="none" w:sz="0" w:space="0" w:color="auto"/>
                      </w:divBdr>
                    </w:div>
                    <w:div w:id="1553225050">
                      <w:marLeft w:val="0"/>
                      <w:marRight w:val="0"/>
                      <w:marTop w:val="0"/>
                      <w:marBottom w:val="0"/>
                      <w:divBdr>
                        <w:top w:val="none" w:sz="0" w:space="0" w:color="auto"/>
                        <w:left w:val="none" w:sz="0" w:space="0" w:color="auto"/>
                        <w:bottom w:val="none" w:sz="0" w:space="0" w:color="auto"/>
                        <w:right w:val="none" w:sz="0" w:space="0" w:color="auto"/>
                      </w:divBdr>
                      <w:divsChild>
                        <w:div w:id="10488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31186">
                  <w:marLeft w:val="0"/>
                  <w:marRight w:val="0"/>
                  <w:marTop w:val="0"/>
                  <w:marBottom w:val="0"/>
                  <w:divBdr>
                    <w:top w:val="none" w:sz="0" w:space="0" w:color="auto"/>
                    <w:left w:val="none" w:sz="0" w:space="0" w:color="auto"/>
                    <w:bottom w:val="none" w:sz="0" w:space="0" w:color="auto"/>
                    <w:right w:val="none" w:sz="0" w:space="0" w:color="auto"/>
                  </w:divBdr>
                  <w:divsChild>
                    <w:div w:id="997617718">
                      <w:marLeft w:val="0"/>
                      <w:marRight w:val="0"/>
                      <w:marTop w:val="0"/>
                      <w:marBottom w:val="0"/>
                      <w:divBdr>
                        <w:top w:val="none" w:sz="0" w:space="0" w:color="auto"/>
                        <w:left w:val="none" w:sz="0" w:space="0" w:color="auto"/>
                        <w:bottom w:val="none" w:sz="0" w:space="0" w:color="auto"/>
                        <w:right w:val="none" w:sz="0" w:space="0" w:color="auto"/>
                      </w:divBdr>
                    </w:div>
                    <w:div w:id="1156187785">
                      <w:marLeft w:val="0"/>
                      <w:marRight w:val="0"/>
                      <w:marTop w:val="0"/>
                      <w:marBottom w:val="0"/>
                      <w:divBdr>
                        <w:top w:val="none" w:sz="0" w:space="0" w:color="auto"/>
                        <w:left w:val="none" w:sz="0" w:space="0" w:color="auto"/>
                        <w:bottom w:val="none" w:sz="0" w:space="0" w:color="auto"/>
                        <w:right w:val="none" w:sz="0" w:space="0" w:color="auto"/>
                      </w:divBdr>
                      <w:divsChild>
                        <w:div w:id="206760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88712">
          <w:marLeft w:val="0"/>
          <w:marRight w:val="0"/>
          <w:marTop w:val="0"/>
          <w:marBottom w:val="0"/>
          <w:divBdr>
            <w:top w:val="none" w:sz="0" w:space="0" w:color="auto"/>
            <w:left w:val="none" w:sz="0" w:space="0" w:color="auto"/>
            <w:bottom w:val="none" w:sz="0" w:space="0" w:color="auto"/>
            <w:right w:val="none" w:sz="0" w:space="0" w:color="auto"/>
          </w:divBdr>
          <w:divsChild>
            <w:div w:id="271206110">
              <w:marLeft w:val="0"/>
              <w:marRight w:val="0"/>
              <w:marTop w:val="0"/>
              <w:marBottom w:val="0"/>
              <w:divBdr>
                <w:top w:val="none" w:sz="0" w:space="0" w:color="auto"/>
                <w:left w:val="none" w:sz="0" w:space="0" w:color="auto"/>
                <w:bottom w:val="none" w:sz="0" w:space="0" w:color="auto"/>
                <w:right w:val="none" w:sz="0" w:space="0" w:color="auto"/>
              </w:divBdr>
              <w:divsChild>
                <w:div w:id="5334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8028">
          <w:marLeft w:val="0"/>
          <w:marRight w:val="0"/>
          <w:marTop w:val="0"/>
          <w:marBottom w:val="0"/>
          <w:divBdr>
            <w:top w:val="none" w:sz="0" w:space="0" w:color="auto"/>
            <w:left w:val="none" w:sz="0" w:space="0" w:color="auto"/>
            <w:bottom w:val="none" w:sz="0" w:space="0" w:color="auto"/>
            <w:right w:val="none" w:sz="0" w:space="0" w:color="auto"/>
          </w:divBdr>
          <w:divsChild>
            <w:div w:id="1511261122">
              <w:marLeft w:val="0"/>
              <w:marRight w:val="0"/>
              <w:marTop w:val="0"/>
              <w:marBottom w:val="0"/>
              <w:divBdr>
                <w:top w:val="none" w:sz="0" w:space="0" w:color="auto"/>
                <w:left w:val="none" w:sz="0" w:space="0" w:color="auto"/>
                <w:bottom w:val="none" w:sz="0" w:space="0" w:color="auto"/>
                <w:right w:val="none" w:sz="0" w:space="0" w:color="auto"/>
              </w:divBdr>
              <w:divsChild>
                <w:div w:id="2102558340">
                  <w:marLeft w:val="0"/>
                  <w:marRight w:val="0"/>
                  <w:marTop w:val="0"/>
                  <w:marBottom w:val="0"/>
                  <w:divBdr>
                    <w:top w:val="none" w:sz="0" w:space="0" w:color="auto"/>
                    <w:left w:val="none" w:sz="0" w:space="0" w:color="auto"/>
                    <w:bottom w:val="none" w:sz="0" w:space="0" w:color="auto"/>
                    <w:right w:val="none" w:sz="0" w:space="0" w:color="auto"/>
                  </w:divBdr>
                  <w:divsChild>
                    <w:div w:id="27413845">
                      <w:marLeft w:val="0"/>
                      <w:marRight w:val="0"/>
                      <w:marTop w:val="0"/>
                      <w:marBottom w:val="0"/>
                      <w:divBdr>
                        <w:top w:val="none" w:sz="0" w:space="0" w:color="auto"/>
                        <w:left w:val="none" w:sz="0" w:space="0" w:color="auto"/>
                        <w:bottom w:val="none" w:sz="0" w:space="0" w:color="auto"/>
                        <w:right w:val="none" w:sz="0" w:space="0" w:color="auto"/>
                      </w:divBdr>
                    </w:div>
                    <w:div w:id="221333392">
                      <w:marLeft w:val="0"/>
                      <w:marRight w:val="0"/>
                      <w:marTop w:val="0"/>
                      <w:marBottom w:val="0"/>
                      <w:divBdr>
                        <w:top w:val="none" w:sz="0" w:space="0" w:color="auto"/>
                        <w:left w:val="none" w:sz="0" w:space="0" w:color="auto"/>
                        <w:bottom w:val="none" w:sz="0" w:space="0" w:color="auto"/>
                        <w:right w:val="none" w:sz="0" w:space="0" w:color="auto"/>
                      </w:divBdr>
                      <w:divsChild>
                        <w:div w:id="15858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3181">
                  <w:marLeft w:val="0"/>
                  <w:marRight w:val="0"/>
                  <w:marTop w:val="0"/>
                  <w:marBottom w:val="0"/>
                  <w:divBdr>
                    <w:top w:val="none" w:sz="0" w:space="0" w:color="auto"/>
                    <w:left w:val="none" w:sz="0" w:space="0" w:color="auto"/>
                    <w:bottom w:val="none" w:sz="0" w:space="0" w:color="auto"/>
                    <w:right w:val="none" w:sz="0" w:space="0" w:color="auto"/>
                  </w:divBdr>
                  <w:divsChild>
                    <w:div w:id="990018119">
                      <w:marLeft w:val="0"/>
                      <w:marRight w:val="0"/>
                      <w:marTop w:val="0"/>
                      <w:marBottom w:val="0"/>
                      <w:divBdr>
                        <w:top w:val="none" w:sz="0" w:space="0" w:color="auto"/>
                        <w:left w:val="none" w:sz="0" w:space="0" w:color="auto"/>
                        <w:bottom w:val="none" w:sz="0" w:space="0" w:color="auto"/>
                        <w:right w:val="none" w:sz="0" w:space="0" w:color="auto"/>
                      </w:divBdr>
                    </w:div>
                    <w:div w:id="2003392317">
                      <w:marLeft w:val="0"/>
                      <w:marRight w:val="0"/>
                      <w:marTop w:val="0"/>
                      <w:marBottom w:val="0"/>
                      <w:divBdr>
                        <w:top w:val="none" w:sz="0" w:space="0" w:color="auto"/>
                        <w:left w:val="none" w:sz="0" w:space="0" w:color="auto"/>
                        <w:bottom w:val="none" w:sz="0" w:space="0" w:color="auto"/>
                        <w:right w:val="none" w:sz="0" w:space="0" w:color="auto"/>
                      </w:divBdr>
                      <w:divsChild>
                        <w:div w:id="3814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3779">
                  <w:marLeft w:val="0"/>
                  <w:marRight w:val="0"/>
                  <w:marTop w:val="0"/>
                  <w:marBottom w:val="0"/>
                  <w:divBdr>
                    <w:top w:val="none" w:sz="0" w:space="0" w:color="auto"/>
                    <w:left w:val="none" w:sz="0" w:space="0" w:color="auto"/>
                    <w:bottom w:val="none" w:sz="0" w:space="0" w:color="auto"/>
                    <w:right w:val="none" w:sz="0" w:space="0" w:color="auto"/>
                  </w:divBdr>
                  <w:divsChild>
                    <w:div w:id="303437779">
                      <w:marLeft w:val="0"/>
                      <w:marRight w:val="0"/>
                      <w:marTop w:val="0"/>
                      <w:marBottom w:val="0"/>
                      <w:divBdr>
                        <w:top w:val="none" w:sz="0" w:space="0" w:color="auto"/>
                        <w:left w:val="none" w:sz="0" w:space="0" w:color="auto"/>
                        <w:bottom w:val="none" w:sz="0" w:space="0" w:color="auto"/>
                        <w:right w:val="none" w:sz="0" w:space="0" w:color="auto"/>
                      </w:divBdr>
                    </w:div>
                    <w:div w:id="239563035">
                      <w:marLeft w:val="0"/>
                      <w:marRight w:val="0"/>
                      <w:marTop w:val="0"/>
                      <w:marBottom w:val="0"/>
                      <w:divBdr>
                        <w:top w:val="none" w:sz="0" w:space="0" w:color="auto"/>
                        <w:left w:val="none" w:sz="0" w:space="0" w:color="auto"/>
                        <w:bottom w:val="none" w:sz="0" w:space="0" w:color="auto"/>
                        <w:right w:val="none" w:sz="0" w:space="0" w:color="auto"/>
                      </w:divBdr>
                      <w:divsChild>
                        <w:div w:id="208020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7863">
                  <w:marLeft w:val="0"/>
                  <w:marRight w:val="0"/>
                  <w:marTop w:val="0"/>
                  <w:marBottom w:val="0"/>
                  <w:divBdr>
                    <w:top w:val="none" w:sz="0" w:space="0" w:color="auto"/>
                    <w:left w:val="none" w:sz="0" w:space="0" w:color="auto"/>
                    <w:bottom w:val="none" w:sz="0" w:space="0" w:color="auto"/>
                    <w:right w:val="none" w:sz="0" w:space="0" w:color="auto"/>
                  </w:divBdr>
                  <w:divsChild>
                    <w:div w:id="838471959">
                      <w:marLeft w:val="0"/>
                      <w:marRight w:val="0"/>
                      <w:marTop w:val="0"/>
                      <w:marBottom w:val="0"/>
                      <w:divBdr>
                        <w:top w:val="none" w:sz="0" w:space="0" w:color="auto"/>
                        <w:left w:val="none" w:sz="0" w:space="0" w:color="auto"/>
                        <w:bottom w:val="none" w:sz="0" w:space="0" w:color="auto"/>
                        <w:right w:val="none" w:sz="0" w:space="0" w:color="auto"/>
                      </w:divBdr>
                    </w:div>
                    <w:div w:id="496963267">
                      <w:marLeft w:val="0"/>
                      <w:marRight w:val="0"/>
                      <w:marTop w:val="0"/>
                      <w:marBottom w:val="0"/>
                      <w:divBdr>
                        <w:top w:val="none" w:sz="0" w:space="0" w:color="auto"/>
                        <w:left w:val="none" w:sz="0" w:space="0" w:color="auto"/>
                        <w:bottom w:val="none" w:sz="0" w:space="0" w:color="auto"/>
                        <w:right w:val="none" w:sz="0" w:space="0" w:color="auto"/>
                      </w:divBdr>
                      <w:divsChild>
                        <w:div w:id="7667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426780">
          <w:marLeft w:val="0"/>
          <w:marRight w:val="0"/>
          <w:marTop w:val="0"/>
          <w:marBottom w:val="0"/>
          <w:divBdr>
            <w:top w:val="none" w:sz="0" w:space="0" w:color="auto"/>
            <w:left w:val="none" w:sz="0" w:space="0" w:color="auto"/>
            <w:bottom w:val="none" w:sz="0" w:space="0" w:color="auto"/>
            <w:right w:val="none" w:sz="0" w:space="0" w:color="auto"/>
          </w:divBdr>
          <w:divsChild>
            <w:div w:id="1111362694">
              <w:marLeft w:val="0"/>
              <w:marRight w:val="0"/>
              <w:marTop w:val="0"/>
              <w:marBottom w:val="0"/>
              <w:divBdr>
                <w:top w:val="none" w:sz="0" w:space="0" w:color="auto"/>
                <w:left w:val="none" w:sz="0" w:space="0" w:color="auto"/>
                <w:bottom w:val="none" w:sz="0" w:space="0" w:color="auto"/>
                <w:right w:val="none" w:sz="0" w:space="0" w:color="auto"/>
              </w:divBdr>
              <w:divsChild>
                <w:div w:id="204000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08217">
          <w:marLeft w:val="0"/>
          <w:marRight w:val="0"/>
          <w:marTop w:val="0"/>
          <w:marBottom w:val="0"/>
          <w:divBdr>
            <w:top w:val="none" w:sz="0" w:space="0" w:color="auto"/>
            <w:left w:val="none" w:sz="0" w:space="0" w:color="auto"/>
            <w:bottom w:val="none" w:sz="0" w:space="0" w:color="auto"/>
            <w:right w:val="none" w:sz="0" w:space="0" w:color="auto"/>
          </w:divBdr>
          <w:divsChild>
            <w:div w:id="1568151406">
              <w:marLeft w:val="0"/>
              <w:marRight w:val="0"/>
              <w:marTop w:val="0"/>
              <w:marBottom w:val="0"/>
              <w:divBdr>
                <w:top w:val="none" w:sz="0" w:space="0" w:color="auto"/>
                <w:left w:val="none" w:sz="0" w:space="0" w:color="auto"/>
                <w:bottom w:val="none" w:sz="0" w:space="0" w:color="auto"/>
                <w:right w:val="none" w:sz="0" w:space="0" w:color="auto"/>
              </w:divBdr>
              <w:divsChild>
                <w:div w:id="255094915">
                  <w:marLeft w:val="0"/>
                  <w:marRight w:val="0"/>
                  <w:marTop w:val="0"/>
                  <w:marBottom w:val="0"/>
                  <w:divBdr>
                    <w:top w:val="none" w:sz="0" w:space="0" w:color="auto"/>
                    <w:left w:val="none" w:sz="0" w:space="0" w:color="auto"/>
                    <w:bottom w:val="none" w:sz="0" w:space="0" w:color="auto"/>
                    <w:right w:val="none" w:sz="0" w:space="0" w:color="auto"/>
                  </w:divBdr>
                  <w:divsChild>
                    <w:div w:id="619840393">
                      <w:marLeft w:val="0"/>
                      <w:marRight w:val="0"/>
                      <w:marTop w:val="0"/>
                      <w:marBottom w:val="0"/>
                      <w:divBdr>
                        <w:top w:val="none" w:sz="0" w:space="0" w:color="auto"/>
                        <w:left w:val="none" w:sz="0" w:space="0" w:color="auto"/>
                        <w:bottom w:val="none" w:sz="0" w:space="0" w:color="auto"/>
                        <w:right w:val="none" w:sz="0" w:space="0" w:color="auto"/>
                      </w:divBdr>
                    </w:div>
                    <w:div w:id="1024134499">
                      <w:marLeft w:val="0"/>
                      <w:marRight w:val="0"/>
                      <w:marTop w:val="0"/>
                      <w:marBottom w:val="0"/>
                      <w:divBdr>
                        <w:top w:val="none" w:sz="0" w:space="0" w:color="auto"/>
                        <w:left w:val="none" w:sz="0" w:space="0" w:color="auto"/>
                        <w:bottom w:val="none" w:sz="0" w:space="0" w:color="auto"/>
                        <w:right w:val="none" w:sz="0" w:space="0" w:color="auto"/>
                      </w:divBdr>
                      <w:divsChild>
                        <w:div w:id="7448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68180">
                  <w:marLeft w:val="0"/>
                  <w:marRight w:val="0"/>
                  <w:marTop w:val="0"/>
                  <w:marBottom w:val="0"/>
                  <w:divBdr>
                    <w:top w:val="none" w:sz="0" w:space="0" w:color="auto"/>
                    <w:left w:val="none" w:sz="0" w:space="0" w:color="auto"/>
                    <w:bottom w:val="none" w:sz="0" w:space="0" w:color="auto"/>
                    <w:right w:val="none" w:sz="0" w:space="0" w:color="auto"/>
                  </w:divBdr>
                  <w:divsChild>
                    <w:div w:id="179928840">
                      <w:marLeft w:val="0"/>
                      <w:marRight w:val="0"/>
                      <w:marTop w:val="0"/>
                      <w:marBottom w:val="0"/>
                      <w:divBdr>
                        <w:top w:val="none" w:sz="0" w:space="0" w:color="auto"/>
                        <w:left w:val="none" w:sz="0" w:space="0" w:color="auto"/>
                        <w:bottom w:val="none" w:sz="0" w:space="0" w:color="auto"/>
                        <w:right w:val="none" w:sz="0" w:space="0" w:color="auto"/>
                      </w:divBdr>
                    </w:div>
                    <w:div w:id="1438526523">
                      <w:marLeft w:val="0"/>
                      <w:marRight w:val="0"/>
                      <w:marTop w:val="0"/>
                      <w:marBottom w:val="0"/>
                      <w:divBdr>
                        <w:top w:val="none" w:sz="0" w:space="0" w:color="auto"/>
                        <w:left w:val="none" w:sz="0" w:space="0" w:color="auto"/>
                        <w:bottom w:val="none" w:sz="0" w:space="0" w:color="auto"/>
                        <w:right w:val="none" w:sz="0" w:space="0" w:color="auto"/>
                      </w:divBdr>
                      <w:divsChild>
                        <w:div w:id="19455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18863">
                  <w:marLeft w:val="0"/>
                  <w:marRight w:val="0"/>
                  <w:marTop w:val="0"/>
                  <w:marBottom w:val="0"/>
                  <w:divBdr>
                    <w:top w:val="none" w:sz="0" w:space="0" w:color="auto"/>
                    <w:left w:val="none" w:sz="0" w:space="0" w:color="auto"/>
                    <w:bottom w:val="none" w:sz="0" w:space="0" w:color="auto"/>
                    <w:right w:val="none" w:sz="0" w:space="0" w:color="auto"/>
                  </w:divBdr>
                  <w:divsChild>
                    <w:div w:id="1879200307">
                      <w:marLeft w:val="0"/>
                      <w:marRight w:val="0"/>
                      <w:marTop w:val="0"/>
                      <w:marBottom w:val="0"/>
                      <w:divBdr>
                        <w:top w:val="none" w:sz="0" w:space="0" w:color="auto"/>
                        <w:left w:val="none" w:sz="0" w:space="0" w:color="auto"/>
                        <w:bottom w:val="none" w:sz="0" w:space="0" w:color="auto"/>
                        <w:right w:val="none" w:sz="0" w:space="0" w:color="auto"/>
                      </w:divBdr>
                    </w:div>
                    <w:div w:id="1999646019">
                      <w:marLeft w:val="0"/>
                      <w:marRight w:val="0"/>
                      <w:marTop w:val="0"/>
                      <w:marBottom w:val="0"/>
                      <w:divBdr>
                        <w:top w:val="none" w:sz="0" w:space="0" w:color="auto"/>
                        <w:left w:val="none" w:sz="0" w:space="0" w:color="auto"/>
                        <w:bottom w:val="none" w:sz="0" w:space="0" w:color="auto"/>
                        <w:right w:val="none" w:sz="0" w:space="0" w:color="auto"/>
                      </w:divBdr>
                      <w:divsChild>
                        <w:div w:id="2395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6046">
                  <w:marLeft w:val="0"/>
                  <w:marRight w:val="0"/>
                  <w:marTop w:val="0"/>
                  <w:marBottom w:val="0"/>
                  <w:divBdr>
                    <w:top w:val="none" w:sz="0" w:space="0" w:color="auto"/>
                    <w:left w:val="none" w:sz="0" w:space="0" w:color="auto"/>
                    <w:bottom w:val="none" w:sz="0" w:space="0" w:color="auto"/>
                    <w:right w:val="none" w:sz="0" w:space="0" w:color="auto"/>
                  </w:divBdr>
                  <w:divsChild>
                    <w:div w:id="844517387">
                      <w:marLeft w:val="0"/>
                      <w:marRight w:val="0"/>
                      <w:marTop w:val="0"/>
                      <w:marBottom w:val="0"/>
                      <w:divBdr>
                        <w:top w:val="none" w:sz="0" w:space="0" w:color="auto"/>
                        <w:left w:val="none" w:sz="0" w:space="0" w:color="auto"/>
                        <w:bottom w:val="none" w:sz="0" w:space="0" w:color="auto"/>
                        <w:right w:val="none" w:sz="0" w:space="0" w:color="auto"/>
                      </w:divBdr>
                    </w:div>
                    <w:div w:id="427119585">
                      <w:marLeft w:val="0"/>
                      <w:marRight w:val="0"/>
                      <w:marTop w:val="0"/>
                      <w:marBottom w:val="0"/>
                      <w:divBdr>
                        <w:top w:val="none" w:sz="0" w:space="0" w:color="auto"/>
                        <w:left w:val="none" w:sz="0" w:space="0" w:color="auto"/>
                        <w:bottom w:val="none" w:sz="0" w:space="0" w:color="auto"/>
                        <w:right w:val="none" w:sz="0" w:space="0" w:color="auto"/>
                      </w:divBdr>
                      <w:divsChild>
                        <w:div w:id="15346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67314">
                  <w:marLeft w:val="0"/>
                  <w:marRight w:val="0"/>
                  <w:marTop w:val="0"/>
                  <w:marBottom w:val="0"/>
                  <w:divBdr>
                    <w:top w:val="none" w:sz="0" w:space="0" w:color="auto"/>
                    <w:left w:val="none" w:sz="0" w:space="0" w:color="auto"/>
                    <w:bottom w:val="none" w:sz="0" w:space="0" w:color="auto"/>
                    <w:right w:val="none" w:sz="0" w:space="0" w:color="auto"/>
                  </w:divBdr>
                  <w:divsChild>
                    <w:div w:id="1730423022">
                      <w:marLeft w:val="0"/>
                      <w:marRight w:val="0"/>
                      <w:marTop w:val="0"/>
                      <w:marBottom w:val="0"/>
                      <w:divBdr>
                        <w:top w:val="none" w:sz="0" w:space="0" w:color="auto"/>
                        <w:left w:val="none" w:sz="0" w:space="0" w:color="auto"/>
                        <w:bottom w:val="none" w:sz="0" w:space="0" w:color="auto"/>
                        <w:right w:val="none" w:sz="0" w:space="0" w:color="auto"/>
                      </w:divBdr>
                    </w:div>
                    <w:div w:id="1314409432">
                      <w:marLeft w:val="0"/>
                      <w:marRight w:val="0"/>
                      <w:marTop w:val="0"/>
                      <w:marBottom w:val="0"/>
                      <w:divBdr>
                        <w:top w:val="none" w:sz="0" w:space="0" w:color="auto"/>
                        <w:left w:val="none" w:sz="0" w:space="0" w:color="auto"/>
                        <w:bottom w:val="none" w:sz="0" w:space="0" w:color="auto"/>
                        <w:right w:val="none" w:sz="0" w:space="0" w:color="auto"/>
                      </w:divBdr>
                      <w:divsChild>
                        <w:div w:id="9953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5988">
                  <w:marLeft w:val="0"/>
                  <w:marRight w:val="0"/>
                  <w:marTop w:val="0"/>
                  <w:marBottom w:val="0"/>
                  <w:divBdr>
                    <w:top w:val="none" w:sz="0" w:space="0" w:color="auto"/>
                    <w:left w:val="none" w:sz="0" w:space="0" w:color="auto"/>
                    <w:bottom w:val="none" w:sz="0" w:space="0" w:color="auto"/>
                    <w:right w:val="none" w:sz="0" w:space="0" w:color="auto"/>
                  </w:divBdr>
                  <w:divsChild>
                    <w:div w:id="952132509">
                      <w:marLeft w:val="0"/>
                      <w:marRight w:val="0"/>
                      <w:marTop w:val="0"/>
                      <w:marBottom w:val="0"/>
                      <w:divBdr>
                        <w:top w:val="none" w:sz="0" w:space="0" w:color="auto"/>
                        <w:left w:val="none" w:sz="0" w:space="0" w:color="auto"/>
                        <w:bottom w:val="none" w:sz="0" w:space="0" w:color="auto"/>
                        <w:right w:val="none" w:sz="0" w:space="0" w:color="auto"/>
                      </w:divBdr>
                    </w:div>
                    <w:div w:id="2073389192">
                      <w:marLeft w:val="0"/>
                      <w:marRight w:val="0"/>
                      <w:marTop w:val="0"/>
                      <w:marBottom w:val="0"/>
                      <w:divBdr>
                        <w:top w:val="none" w:sz="0" w:space="0" w:color="auto"/>
                        <w:left w:val="none" w:sz="0" w:space="0" w:color="auto"/>
                        <w:bottom w:val="none" w:sz="0" w:space="0" w:color="auto"/>
                        <w:right w:val="none" w:sz="0" w:space="0" w:color="auto"/>
                      </w:divBdr>
                      <w:divsChild>
                        <w:div w:id="66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0133">
                  <w:marLeft w:val="0"/>
                  <w:marRight w:val="0"/>
                  <w:marTop w:val="0"/>
                  <w:marBottom w:val="0"/>
                  <w:divBdr>
                    <w:top w:val="none" w:sz="0" w:space="0" w:color="auto"/>
                    <w:left w:val="none" w:sz="0" w:space="0" w:color="auto"/>
                    <w:bottom w:val="none" w:sz="0" w:space="0" w:color="auto"/>
                    <w:right w:val="none" w:sz="0" w:space="0" w:color="auto"/>
                  </w:divBdr>
                  <w:divsChild>
                    <w:div w:id="1555779127">
                      <w:marLeft w:val="0"/>
                      <w:marRight w:val="0"/>
                      <w:marTop w:val="0"/>
                      <w:marBottom w:val="0"/>
                      <w:divBdr>
                        <w:top w:val="none" w:sz="0" w:space="0" w:color="auto"/>
                        <w:left w:val="none" w:sz="0" w:space="0" w:color="auto"/>
                        <w:bottom w:val="none" w:sz="0" w:space="0" w:color="auto"/>
                        <w:right w:val="none" w:sz="0" w:space="0" w:color="auto"/>
                      </w:divBdr>
                    </w:div>
                    <w:div w:id="1831754616">
                      <w:marLeft w:val="0"/>
                      <w:marRight w:val="0"/>
                      <w:marTop w:val="0"/>
                      <w:marBottom w:val="0"/>
                      <w:divBdr>
                        <w:top w:val="none" w:sz="0" w:space="0" w:color="auto"/>
                        <w:left w:val="none" w:sz="0" w:space="0" w:color="auto"/>
                        <w:bottom w:val="none" w:sz="0" w:space="0" w:color="auto"/>
                        <w:right w:val="none" w:sz="0" w:space="0" w:color="auto"/>
                      </w:divBdr>
                      <w:divsChild>
                        <w:div w:id="8452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8998">
                  <w:marLeft w:val="0"/>
                  <w:marRight w:val="0"/>
                  <w:marTop w:val="0"/>
                  <w:marBottom w:val="0"/>
                  <w:divBdr>
                    <w:top w:val="none" w:sz="0" w:space="0" w:color="auto"/>
                    <w:left w:val="none" w:sz="0" w:space="0" w:color="auto"/>
                    <w:bottom w:val="none" w:sz="0" w:space="0" w:color="auto"/>
                    <w:right w:val="none" w:sz="0" w:space="0" w:color="auto"/>
                  </w:divBdr>
                  <w:divsChild>
                    <w:div w:id="369261641">
                      <w:marLeft w:val="0"/>
                      <w:marRight w:val="0"/>
                      <w:marTop w:val="0"/>
                      <w:marBottom w:val="0"/>
                      <w:divBdr>
                        <w:top w:val="none" w:sz="0" w:space="0" w:color="auto"/>
                        <w:left w:val="none" w:sz="0" w:space="0" w:color="auto"/>
                        <w:bottom w:val="none" w:sz="0" w:space="0" w:color="auto"/>
                        <w:right w:val="none" w:sz="0" w:space="0" w:color="auto"/>
                      </w:divBdr>
                    </w:div>
                    <w:div w:id="186255784">
                      <w:marLeft w:val="0"/>
                      <w:marRight w:val="0"/>
                      <w:marTop w:val="0"/>
                      <w:marBottom w:val="0"/>
                      <w:divBdr>
                        <w:top w:val="none" w:sz="0" w:space="0" w:color="auto"/>
                        <w:left w:val="none" w:sz="0" w:space="0" w:color="auto"/>
                        <w:bottom w:val="none" w:sz="0" w:space="0" w:color="auto"/>
                        <w:right w:val="none" w:sz="0" w:space="0" w:color="auto"/>
                      </w:divBdr>
                      <w:divsChild>
                        <w:div w:id="100547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748260">
          <w:marLeft w:val="0"/>
          <w:marRight w:val="0"/>
          <w:marTop w:val="0"/>
          <w:marBottom w:val="0"/>
          <w:divBdr>
            <w:top w:val="none" w:sz="0" w:space="0" w:color="auto"/>
            <w:left w:val="none" w:sz="0" w:space="0" w:color="auto"/>
            <w:bottom w:val="none" w:sz="0" w:space="0" w:color="auto"/>
            <w:right w:val="none" w:sz="0" w:space="0" w:color="auto"/>
          </w:divBdr>
          <w:divsChild>
            <w:div w:id="933127707">
              <w:marLeft w:val="0"/>
              <w:marRight w:val="0"/>
              <w:marTop w:val="0"/>
              <w:marBottom w:val="0"/>
              <w:divBdr>
                <w:top w:val="none" w:sz="0" w:space="0" w:color="auto"/>
                <w:left w:val="none" w:sz="0" w:space="0" w:color="auto"/>
                <w:bottom w:val="none" w:sz="0" w:space="0" w:color="auto"/>
                <w:right w:val="none" w:sz="0" w:space="0" w:color="auto"/>
              </w:divBdr>
              <w:divsChild>
                <w:div w:id="11256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2790">
          <w:marLeft w:val="0"/>
          <w:marRight w:val="0"/>
          <w:marTop w:val="0"/>
          <w:marBottom w:val="0"/>
          <w:divBdr>
            <w:top w:val="none" w:sz="0" w:space="0" w:color="auto"/>
            <w:left w:val="none" w:sz="0" w:space="0" w:color="auto"/>
            <w:bottom w:val="none" w:sz="0" w:space="0" w:color="auto"/>
            <w:right w:val="none" w:sz="0" w:space="0" w:color="auto"/>
          </w:divBdr>
          <w:divsChild>
            <w:div w:id="825047711">
              <w:marLeft w:val="0"/>
              <w:marRight w:val="0"/>
              <w:marTop w:val="0"/>
              <w:marBottom w:val="0"/>
              <w:divBdr>
                <w:top w:val="none" w:sz="0" w:space="0" w:color="auto"/>
                <w:left w:val="none" w:sz="0" w:space="0" w:color="auto"/>
                <w:bottom w:val="none" w:sz="0" w:space="0" w:color="auto"/>
                <w:right w:val="none" w:sz="0" w:space="0" w:color="auto"/>
              </w:divBdr>
              <w:divsChild>
                <w:div w:id="520776949">
                  <w:marLeft w:val="0"/>
                  <w:marRight w:val="0"/>
                  <w:marTop w:val="0"/>
                  <w:marBottom w:val="0"/>
                  <w:divBdr>
                    <w:top w:val="none" w:sz="0" w:space="0" w:color="auto"/>
                    <w:left w:val="none" w:sz="0" w:space="0" w:color="auto"/>
                    <w:bottom w:val="none" w:sz="0" w:space="0" w:color="auto"/>
                    <w:right w:val="none" w:sz="0" w:space="0" w:color="auto"/>
                  </w:divBdr>
                  <w:divsChild>
                    <w:div w:id="1638486801">
                      <w:marLeft w:val="0"/>
                      <w:marRight w:val="0"/>
                      <w:marTop w:val="0"/>
                      <w:marBottom w:val="0"/>
                      <w:divBdr>
                        <w:top w:val="none" w:sz="0" w:space="0" w:color="auto"/>
                        <w:left w:val="none" w:sz="0" w:space="0" w:color="auto"/>
                        <w:bottom w:val="none" w:sz="0" w:space="0" w:color="auto"/>
                        <w:right w:val="none" w:sz="0" w:space="0" w:color="auto"/>
                      </w:divBdr>
                    </w:div>
                    <w:div w:id="1978803824">
                      <w:marLeft w:val="0"/>
                      <w:marRight w:val="0"/>
                      <w:marTop w:val="0"/>
                      <w:marBottom w:val="0"/>
                      <w:divBdr>
                        <w:top w:val="none" w:sz="0" w:space="0" w:color="auto"/>
                        <w:left w:val="none" w:sz="0" w:space="0" w:color="auto"/>
                        <w:bottom w:val="none" w:sz="0" w:space="0" w:color="auto"/>
                        <w:right w:val="none" w:sz="0" w:space="0" w:color="auto"/>
                      </w:divBdr>
                      <w:divsChild>
                        <w:div w:id="15294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6490">
                  <w:marLeft w:val="0"/>
                  <w:marRight w:val="0"/>
                  <w:marTop w:val="0"/>
                  <w:marBottom w:val="0"/>
                  <w:divBdr>
                    <w:top w:val="none" w:sz="0" w:space="0" w:color="auto"/>
                    <w:left w:val="none" w:sz="0" w:space="0" w:color="auto"/>
                    <w:bottom w:val="none" w:sz="0" w:space="0" w:color="auto"/>
                    <w:right w:val="none" w:sz="0" w:space="0" w:color="auto"/>
                  </w:divBdr>
                  <w:divsChild>
                    <w:div w:id="854730289">
                      <w:marLeft w:val="0"/>
                      <w:marRight w:val="0"/>
                      <w:marTop w:val="0"/>
                      <w:marBottom w:val="0"/>
                      <w:divBdr>
                        <w:top w:val="none" w:sz="0" w:space="0" w:color="auto"/>
                        <w:left w:val="none" w:sz="0" w:space="0" w:color="auto"/>
                        <w:bottom w:val="none" w:sz="0" w:space="0" w:color="auto"/>
                        <w:right w:val="none" w:sz="0" w:space="0" w:color="auto"/>
                      </w:divBdr>
                    </w:div>
                    <w:div w:id="1674063974">
                      <w:marLeft w:val="0"/>
                      <w:marRight w:val="0"/>
                      <w:marTop w:val="0"/>
                      <w:marBottom w:val="0"/>
                      <w:divBdr>
                        <w:top w:val="none" w:sz="0" w:space="0" w:color="auto"/>
                        <w:left w:val="none" w:sz="0" w:space="0" w:color="auto"/>
                        <w:bottom w:val="none" w:sz="0" w:space="0" w:color="auto"/>
                        <w:right w:val="none" w:sz="0" w:space="0" w:color="auto"/>
                      </w:divBdr>
                      <w:divsChild>
                        <w:div w:id="11257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13279">
          <w:marLeft w:val="0"/>
          <w:marRight w:val="0"/>
          <w:marTop w:val="0"/>
          <w:marBottom w:val="0"/>
          <w:divBdr>
            <w:top w:val="none" w:sz="0" w:space="0" w:color="auto"/>
            <w:left w:val="none" w:sz="0" w:space="0" w:color="auto"/>
            <w:bottom w:val="none" w:sz="0" w:space="0" w:color="auto"/>
            <w:right w:val="none" w:sz="0" w:space="0" w:color="auto"/>
          </w:divBdr>
          <w:divsChild>
            <w:div w:id="77748969">
              <w:marLeft w:val="0"/>
              <w:marRight w:val="0"/>
              <w:marTop w:val="0"/>
              <w:marBottom w:val="0"/>
              <w:divBdr>
                <w:top w:val="none" w:sz="0" w:space="0" w:color="auto"/>
                <w:left w:val="none" w:sz="0" w:space="0" w:color="auto"/>
                <w:bottom w:val="none" w:sz="0" w:space="0" w:color="auto"/>
                <w:right w:val="none" w:sz="0" w:space="0" w:color="auto"/>
              </w:divBdr>
              <w:divsChild>
                <w:div w:id="13959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4326">
          <w:marLeft w:val="0"/>
          <w:marRight w:val="0"/>
          <w:marTop w:val="0"/>
          <w:marBottom w:val="0"/>
          <w:divBdr>
            <w:top w:val="none" w:sz="0" w:space="0" w:color="auto"/>
            <w:left w:val="none" w:sz="0" w:space="0" w:color="auto"/>
            <w:bottom w:val="none" w:sz="0" w:space="0" w:color="auto"/>
            <w:right w:val="none" w:sz="0" w:space="0" w:color="auto"/>
          </w:divBdr>
          <w:divsChild>
            <w:div w:id="1689865683">
              <w:marLeft w:val="0"/>
              <w:marRight w:val="0"/>
              <w:marTop w:val="0"/>
              <w:marBottom w:val="0"/>
              <w:divBdr>
                <w:top w:val="none" w:sz="0" w:space="0" w:color="auto"/>
                <w:left w:val="none" w:sz="0" w:space="0" w:color="auto"/>
                <w:bottom w:val="none" w:sz="0" w:space="0" w:color="auto"/>
                <w:right w:val="none" w:sz="0" w:space="0" w:color="auto"/>
              </w:divBdr>
            </w:div>
          </w:divsChild>
        </w:div>
        <w:div w:id="1426340681">
          <w:marLeft w:val="0"/>
          <w:marRight w:val="0"/>
          <w:marTop w:val="0"/>
          <w:marBottom w:val="0"/>
          <w:divBdr>
            <w:top w:val="none" w:sz="0" w:space="0" w:color="auto"/>
            <w:left w:val="none" w:sz="0" w:space="0" w:color="auto"/>
            <w:bottom w:val="none" w:sz="0" w:space="0" w:color="auto"/>
            <w:right w:val="none" w:sz="0" w:space="0" w:color="auto"/>
          </w:divBdr>
          <w:divsChild>
            <w:div w:id="713771722">
              <w:marLeft w:val="0"/>
              <w:marRight w:val="0"/>
              <w:marTop w:val="0"/>
              <w:marBottom w:val="0"/>
              <w:divBdr>
                <w:top w:val="none" w:sz="0" w:space="0" w:color="auto"/>
                <w:left w:val="none" w:sz="0" w:space="0" w:color="auto"/>
                <w:bottom w:val="none" w:sz="0" w:space="0" w:color="auto"/>
                <w:right w:val="none" w:sz="0" w:space="0" w:color="auto"/>
              </w:divBdr>
              <w:divsChild>
                <w:div w:id="9421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8802">
          <w:marLeft w:val="0"/>
          <w:marRight w:val="0"/>
          <w:marTop w:val="0"/>
          <w:marBottom w:val="0"/>
          <w:divBdr>
            <w:top w:val="none" w:sz="0" w:space="0" w:color="auto"/>
            <w:left w:val="none" w:sz="0" w:space="0" w:color="auto"/>
            <w:bottom w:val="none" w:sz="0" w:space="0" w:color="auto"/>
            <w:right w:val="none" w:sz="0" w:space="0" w:color="auto"/>
          </w:divBdr>
          <w:divsChild>
            <w:div w:id="1896502635">
              <w:marLeft w:val="0"/>
              <w:marRight w:val="0"/>
              <w:marTop w:val="0"/>
              <w:marBottom w:val="0"/>
              <w:divBdr>
                <w:top w:val="none" w:sz="0" w:space="0" w:color="auto"/>
                <w:left w:val="none" w:sz="0" w:space="0" w:color="auto"/>
                <w:bottom w:val="none" w:sz="0" w:space="0" w:color="auto"/>
                <w:right w:val="none" w:sz="0" w:space="0" w:color="auto"/>
              </w:divBdr>
              <w:divsChild>
                <w:div w:id="77793563">
                  <w:marLeft w:val="0"/>
                  <w:marRight w:val="0"/>
                  <w:marTop w:val="0"/>
                  <w:marBottom w:val="0"/>
                  <w:divBdr>
                    <w:top w:val="none" w:sz="0" w:space="0" w:color="auto"/>
                    <w:left w:val="none" w:sz="0" w:space="0" w:color="auto"/>
                    <w:bottom w:val="none" w:sz="0" w:space="0" w:color="auto"/>
                    <w:right w:val="none" w:sz="0" w:space="0" w:color="auto"/>
                  </w:divBdr>
                  <w:divsChild>
                    <w:div w:id="556428691">
                      <w:marLeft w:val="0"/>
                      <w:marRight w:val="0"/>
                      <w:marTop w:val="0"/>
                      <w:marBottom w:val="0"/>
                      <w:divBdr>
                        <w:top w:val="none" w:sz="0" w:space="0" w:color="auto"/>
                        <w:left w:val="none" w:sz="0" w:space="0" w:color="auto"/>
                        <w:bottom w:val="none" w:sz="0" w:space="0" w:color="auto"/>
                        <w:right w:val="none" w:sz="0" w:space="0" w:color="auto"/>
                      </w:divBdr>
                    </w:div>
                    <w:div w:id="241722482">
                      <w:marLeft w:val="0"/>
                      <w:marRight w:val="0"/>
                      <w:marTop w:val="0"/>
                      <w:marBottom w:val="0"/>
                      <w:divBdr>
                        <w:top w:val="none" w:sz="0" w:space="0" w:color="auto"/>
                        <w:left w:val="none" w:sz="0" w:space="0" w:color="auto"/>
                        <w:bottom w:val="none" w:sz="0" w:space="0" w:color="auto"/>
                        <w:right w:val="none" w:sz="0" w:space="0" w:color="auto"/>
                      </w:divBdr>
                      <w:divsChild>
                        <w:div w:id="11435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3283">
                  <w:marLeft w:val="0"/>
                  <w:marRight w:val="0"/>
                  <w:marTop w:val="0"/>
                  <w:marBottom w:val="0"/>
                  <w:divBdr>
                    <w:top w:val="none" w:sz="0" w:space="0" w:color="auto"/>
                    <w:left w:val="none" w:sz="0" w:space="0" w:color="auto"/>
                    <w:bottom w:val="none" w:sz="0" w:space="0" w:color="auto"/>
                    <w:right w:val="none" w:sz="0" w:space="0" w:color="auto"/>
                  </w:divBdr>
                  <w:divsChild>
                    <w:div w:id="1305308631">
                      <w:marLeft w:val="0"/>
                      <w:marRight w:val="0"/>
                      <w:marTop w:val="0"/>
                      <w:marBottom w:val="0"/>
                      <w:divBdr>
                        <w:top w:val="none" w:sz="0" w:space="0" w:color="auto"/>
                        <w:left w:val="none" w:sz="0" w:space="0" w:color="auto"/>
                        <w:bottom w:val="none" w:sz="0" w:space="0" w:color="auto"/>
                        <w:right w:val="none" w:sz="0" w:space="0" w:color="auto"/>
                      </w:divBdr>
                    </w:div>
                    <w:div w:id="1634679613">
                      <w:marLeft w:val="0"/>
                      <w:marRight w:val="0"/>
                      <w:marTop w:val="0"/>
                      <w:marBottom w:val="0"/>
                      <w:divBdr>
                        <w:top w:val="none" w:sz="0" w:space="0" w:color="auto"/>
                        <w:left w:val="none" w:sz="0" w:space="0" w:color="auto"/>
                        <w:bottom w:val="none" w:sz="0" w:space="0" w:color="auto"/>
                        <w:right w:val="none" w:sz="0" w:space="0" w:color="auto"/>
                      </w:divBdr>
                      <w:divsChild>
                        <w:div w:id="35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1038">
                  <w:marLeft w:val="0"/>
                  <w:marRight w:val="0"/>
                  <w:marTop w:val="0"/>
                  <w:marBottom w:val="0"/>
                  <w:divBdr>
                    <w:top w:val="none" w:sz="0" w:space="0" w:color="auto"/>
                    <w:left w:val="none" w:sz="0" w:space="0" w:color="auto"/>
                    <w:bottom w:val="none" w:sz="0" w:space="0" w:color="auto"/>
                    <w:right w:val="none" w:sz="0" w:space="0" w:color="auto"/>
                  </w:divBdr>
                  <w:divsChild>
                    <w:div w:id="1377850002">
                      <w:marLeft w:val="0"/>
                      <w:marRight w:val="0"/>
                      <w:marTop w:val="0"/>
                      <w:marBottom w:val="0"/>
                      <w:divBdr>
                        <w:top w:val="none" w:sz="0" w:space="0" w:color="auto"/>
                        <w:left w:val="none" w:sz="0" w:space="0" w:color="auto"/>
                        <w:bottom w:val="none" w:sz="0" w:space="0" w:color="auto"/>
                        <w:right w:val="none" w:sz="0" w:space="0" w:color="auto"/>
                      </w:divBdr>
                    </w:div>
                    <w:div w:id="336080041">
                      <w:marLeft w:val="0"/>
                      <w:marRight w:val="0"/>
                      <w:marTop w:val="0"/>
                      <w:marBottom w:val="0"/>
                      <w:divBdr>
                        <w:top w:val="none" w:sz="0" w:space="0" w:color="auto"/>
                        <w:left w:val="none" w:sz="0" w:space="0" w:color="auto"/>
                        <w:bottom w:val="none" w:sz="0" w:space="0" w:color="auto"/>
                        <w:right w:val="none" w:sz="0" w:space="0" w:color="auto"/>
                      </w:divBdr>
                      <w:divsChild>
                        <w:div w:id="13923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22135">
                  <w:marLeft w:val="0"/>
                  <w:marRight w:val="0"/>
                  <w:marTop w:val="0"/>
                  <w:marBottom w:val="0"/>
                  <w:divBdr>
                    <w:top w:val="none" w:sz="0" w:space="0" w:color="auto"/>
                    <w:left w:val="none" w:sz="0" w:space="0" w:color="auto"/>
                    <w:bottom w:val="none" w:sz="0" w:space="0" w:color="auto"/>
                    <w:right w:val="none" w:sz="0" w:space="0" w:color="auto"/>
                  </w:divBdr>
                  <w:divsChild>
                    <w:div w:id="1742292656">
                      <w:marLeft w:val="0"/>
                      <w:marRight w:val="0"/>
                      <w:marTop w:val="0"/>
                      <w:marBottom w:val="0"/>
                      <w:divBdr>
                        <w:top w:val="none" w:sz="0" w:space="0" w:color="auto"/>
                        <w:left w:val="none" w:sz="0" w:space="0" w:color="auto"/>
                        <w:bottom w:val="none" w:sz="0" w:space="0" w:color="auto"/>
                        <w:right w:val="none" w:sz="0" w:space="0" w:color="auto"/>
                      </w:divBdr>
                    </w:div>
                    <w:div w:id="1588923634">
                      <w:marLeft w:val="0"/>
                      <w:marRight w:val="0"/>
                      <w:marTop w:val="0"/>
                      <w:marBottom w:val="0"/>
                      <w:divBdr>
                        <w:top w:val="none" w:sz="0" w:space="0" w:color="auto"/>
                        <w:left w:val="none" w:sz="0" w:space="0" w:color="auto"/>
                        <w:bottom w:val="none" w:sz="0" w:space="0" w:color="auto"/>
                        <w:right w:val="none" w:sz="0" w:space="0" w:color="auto"/>
                      </w:divBdr>
                      <w:divsChild>
                        <w:div w:id="20083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67009">
                  <w:marLeft w:val="0"/>
                  <w:marRight w:val="0"/>
                  <w:marTop w:val="0"/>
                  <w:marBottom w:val="0"/>
                  <w:divBdr>
                    <w:top w:val="none" w:sz="0" w:space="0" w:color="auto"/>
                    <w:left w:val="none" w:sz="0" w:space="0" w:color="auto"/>
                    <w:bottom w:val="none" w:sz="0" w:space="0" w:color="auto"/>
                    <w:right w:val="none" w:sz="0" w:space="0" w:color="auto"/>
                  </w:divBdr>
                  <w:divsChild>
                    <w:div w:id="1680699601">
                      <w:marLeft w:val="0"/>
                      <w:marRight w:val="0"/>
                      <w:marTop w:val="0"/>
                      <w:marBottom w:val="0"/>
                      <w:divBdr>
                        <w:top w:val="none" w:sz="0" w:space="0" w:color="auto"/>
                        <w:left w:val="none" w:sz="0" w:space="0" w:color="auto"/>
                        <w:bottom w:val="none" w:sz="0" w:space="0" w:color="auto"/>
                        <w:right w:val="none" w:sz="0" w:space="0" w:color="auto"/>
                      </w:divBdr>
                    </w:div>
                    <w:div w:id="86774766">
                      <w:marLeft w:val="0"/>
                      <w:marRight w:val="0"/>
                      <w:marTop w:val="0"/>
                      <w:marBottom w:val="0"/>
                      <w:divBdr>
                        <w:top w:val="none" w:sz="0" w:space="0" w:color="auto"/>
                        <w:left w:val="none" w:sz="0" w:space="0" w:color="auto"/>
                        <w:bottom w:val="none" w:sz="0" w:space="0" w:color="auto"/>
                        <w:right w:val="none" w:sz="0" w:space="0" w:color="auto"/>
                      </w:divBdr>
                      <w:divsChild>
                        <w:div w:id="5244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6304">
                  <w:marLeft w:val="0"/>
                  <w:marRight w:val="0"/>
                  <w:marTop w:val="0"/>
                  <w:marBottom w:val="0"/>
                  <w:divBdr>
                    <w:top w:val="none" w:sz="0" w:space="0" w:color="auto"/>
                    <w:left w:val="none" w:sz="0" w:space="0" w:color="auto"/>
                    <w:bottom w:val="none" w:sz="0" w:space="0" w:color="auto"/>
                    <w:right w:val="none" w:sz="0" w:space="0" w:color="auto"/>
                  </w:divBdr>
                  <w:divsChild>
                    <w:div w:id="1005278759">
                      <w:marLeft w:val="0"/>
                      <w:marRight w:val="0"/>
                      <w:marTop w:val="0"/>
                      <w:marBottom w:val="0"/>
                      <w:divBdr>
                        <w:top w:val="none" w:sz="0" w:space="0" w:color="auto"/>
                        <w:left w:val="none" w:sz="0" w:space="0" w:color="auto"/>
                        <w:bottom w:val="none" w:sz="0" w:space="0" w:color="auto"/>
                        <w:right w:val="none" w:sz="0" w:space="0" w:color="auto"/>
                      </w:divBdr>
                    </w:div>
                    <w:div w:id="253058084">
                      <w:marLeft w:val="0"/>
                      <w:marRight w:val="0"/>
                      <w:marTop w:val="0"/>
                      <w:marBottom w:val="0"/>
                      <w:divBdr>
                        <w:top w:val="none" w:sz="0" w:space="0" w:color="auto"/>
                        <w:left w:val="none" w:sz="0" w:space="0" w:color="auto"/>
                        <w:bottom w:val="none" w:sz="0" w:space="0" w:color="auto"/>
                        <w:right w:val="none" w:sz="0" w:space="0" w:color="auto"/>
                      </w:divBdr>
                      <w:divsChild>
                        <w:div w:id="10839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4108">
                  <w:marLeft w:val="0"/>
                  <w:marRight w:val="0"/>
                  <w:marTop w:val="0"/>
                  <w:marBottom w:val="0"/>
                  <w:divBdr>
                    <w:top w:val="none" w:sz="0" w:space="0" w:color="auto"/>
                    <w:left w:val="none" w:sz="0" w:space="0" w:color="auto"/>
                    <w:bottom w:val="none" w:sz="0" w:space="0" w:color="auto"/>
                    <w:right w:val="none" w:sz="0" w:space="0" w:color="auto"/>
                  </w:divBdr>
                  <w:divsChild>
                    <w:div w:id="1383015972">
                      <w:marLeft w:val="0"/>
                      <w:marRight w:val="0"/>
                      <w:marTop w:val="0"/>
                      <w:marBottom w:val="0"/>
                      <w:divBdr>
                        <w:top w:val="none" w:sz="0" w:space="0" w:color="auto"/>
                        <w:left w:val="none" w:sz="0" w:space="0" w:color="auto"/>
                        <w:bottom w:val="none" w:sz="0" w:space="0" w:color="auto"/>
                        <w:right w:val="none" w:sz="0" w:space="0" w:color="auto"/>
                      </w:divBdr>
                    </w:div>
                    <w:div w:id="1823811357">
                      <w:marLeft w:val="0"/>
                      <w:marRight w:val="0"/>
                      <w:marTop w:val="0"/>
                      <w:marBottom w:val="0"/>
                      <w:divBdr>
                        <w:top w:val="none" w:sz="0" w:space="0" w:color="auto"/>
                        <w:left w:val="none" w:sz="0" w:space="0" w:color="auto"/>
                        <w:bottom w:val="none" w:sz="0" w:space="0" w:color="auto"/>
                        <w:right w:val="none" w:sz="0" w:space="0" w:color="auto"/>
                      </w:divBdr>
                      <w:divsChild>
                        <w:div w:id="91632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3137">
                  <w:marLeft w:val="0"/>
                  <w:marRight w:val="0"/>
                  <w:marTop w:val="0"/>
                  <w:marBottom w:val="0"/>
                  <w:divBdr>
                    <w:top w:val="none" w:sz="0" w:space="0" w:color="auto"/>
                    <w:left w:val="none" w:sz="0" w:space="0" w:color="auto"/>
                    <w:bottom w:val="none" w:sz="0" w:space="0" w:color="auto"/>
                    <w:right w:val="none" w:sz="0" w:space="0" w:color="auto"/>
                  </w:divBdr>
                  <w:divsChild>
                    <w:div w:id="1459882091">
                      <w:marLeft w:val="0"/>
                      <w:marRight w:val="0"/>
                      <w:marTop w:val="0"/>
                      <w:marBottom w:val="0"/>
                      <w:divBdr>
                        <w:top w:val="none" w:sz="0" w:space="0" w:color="auto"/>
                        <w:left w:val="none" w:sz="0" w:space="0" w:color="auto"/>
                        <w:bottom w:val="none" w:sz="0" w:space="0" w:color="auto"/>
                        <w:right w:val="none" w:sz="0" w:space="0" w:color="auto"/>
                      </w:divBdr>
                    </w:div>
                    <w:div w:id="1395658880">
                      <w:marLeft w:val="0"/>
                      <w:marRight w:val="0"/>
                      <w:marTop w:val="0"/>
                      <w:marBottom w:val="0"/>
                      <w:divBdr>
                        <w:top w:val="none" w:sz="0" w:space="0" w:color="auto"/>
                        <w:left w:val="none" w:sz="0" w:space="0" w:color="auto"/>
                        <w:bottom w:val="none" w:sz="0" w:space="0" w:color="auto"/>
                        <w:right w:val="none" w:sz="0" w:space="0" w:color="auto"/>
                      </w:divBdr>
                      <w:divsChild>
                        <w:div w:id="20502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3424">
                  <w:marLeft w:val="0"/>
                  <w:marRight w:val="0"/>
                  <w:marTop w:val="0"/>
                  <w:marBottom w:val="0"/>
                  <w:divBdr>
                    <w:top w:val="none" w:sz="0" w:space="0" w:color="auto"/>
                    <w:left w:val="none" w:sz="0" w:space="0" w:color="auto"/>
                    <w:bottom w:val="none" w:sz="0" w:space="0" w:color="auto"/>
                    <w:right w:val="none" w:sz="0" w:space="0" w:color="auto"/>
                  </w:divBdr>
                  <w:divsChild>
                    <w:div w:id="238752601">
                      <w:marLeft w:val="0"/>
                      <w:marRight w:val="0"/>
                      <w:marTop w:val="0"/>
                      <w:marBottom w:val="0"/>
                      <w:divBdr>
                        <w:top w:val="none" w:sz="0" w:space="0" w:color="auto"/>
                        <w:left w:val="none" w:sz="0" w:space="0" w:color="auto"/>
                        <w:bottom w:val="none" w:sz="0" w:space="0" w:color="auto"/>
                        <w:right w:val="none" w:sz="0" w:space="0" w:color="auto"/>
                      </w:divBdr>
                    </w:div>
                    <w:div w:id="701708826">
                      <w:marLeft w:val="0"/>
                      <w:marRight w:val="0"/>
                      <w:marTop w:val="0"/>
                      <w:marBottom w:val="0"/>
                      <w:divBdr>
                        <w:top w:val="none" w:sz="0" w:space="0" w:color="auto"/>
                        <w:left w:val="none" w:sz="0" w:space="0" w:color="auto"/>
                        <w:bottom w:val="none" w:sz="0" w:space="0" w:color="auto"/>
                        <w:right w:val="none" w:sz="0" w:space="0" w:color="auto"/>
                      </w:divBdr>
                      <w:divsChild>
                        <w:div w:id="13827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8642">
                  <w:marLeft w:val="0"/>
                  <w:marRight w:val="0"/>
                  <w:marTop w:val="0"/>
                  <w:marBottom w:val="0"/>
                  <w:divBdr>
                    <w:top w:val="none" w:sz="0" w:space="0" w:color="auto"/>
                    <w:left w:val="none" w:sz="0" w:space="0" w:color="auto"/>
                    <w:bottom w:val="none" w:sz="0" w:space="0" w:color="auto"/>
                    <w:right w:val="none" w:sz="0" w:space="0" w:color="auto"/>
                  </w:divBdr>
                  <w:divsChild>
                    <w:div w:id="1084835435">
                      <w:marLeft w:val="0"/>
                      <w:marRight w:val="0"/>
                      <w:marTop w:val="0"/>
                      <w:marBottom w:val="0"/>
                      <w:divBdr>
                        <w:top w:val="none" w:sz="0" w:space="0" w:color="auto"/>
                        <w:left w:val="none" w:sz="0" w:space="0" w:color="auto"/>
                        <w:bottom w:val="none" w:sz="0" w:space="0" w:color="auto"/>
                        <w:right w:val="none" w:sz="0" w:space="0" w:color="auto"/>
                      </w:divBdr>
                    </w:div>
                    <w:div w:id="60444866">
                      <w:marLeft w:val="0"/>
                      <w:marRight w:val="0"/>
                      <w:marTop w:val="0"/>
                      <w:marBottom w:val="0"/>
                      <w:divBdr>
                        <w:top w:val="none" w:sz="0" w:space="0" w:color="auto"/>
                        <w:left w:val="none" w:sz="0" w:space="0" w:color="auto"/>
                        <w:bottom w:val="none" w:sz="0" w:space="0" w:color="auto"/>
                        <w:right w:val="none" w:sz="0" w:space="0" w:color="auto"/>
                      </w:divBdr>
                      <w:divsChild>
                        <w:div w:id="2626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6337">
                  <w:marLeft w:val="0"/>
                  <w:marRight w:val="0"/>
                  <w:marTop w:val="0"/>
                  <w:marBottom w:val="0"/>
                  <w:divBdr>
                    <w:top w:val="none" w:sz="0" w:space="0" w:color="auto"/>
                    <w:left w:val="none" w:sz="0" w:space="0" w:color="auto"/>
                    <w:bottom w:val="none" w:sz="0" w:space="0" w:color="auto"/>
                    <w:right w:val="none" w:sz="0" w:space="0" w:color="auto"/>
                  </w:divBdr>
                  <w:divsChild>
                    <w:div w:id="81802329">
                      <w:marLeft w:val="0"/>
                      <w:marRight w:val="0"/>
                      <w:marTop w:val="0"/>
                      <w:marBottom w:val="0"/>
                      <w:divBdr>
                        <w:top w:val="none" w:sz="0" w:space="0" w:color="auto"/>
                        <w:left w:val="none" w:sz="0" w:space="0" w:color="auto"/>
                        <w:bottom w:val="none" w:sz="0" w:space="0" w:color="auto"/>
                        <w:right w:val="none" w:sz="0" w:space="0" w:color="auto"/>
                      </w:divBdr>
                    </w:div>
                    <w:div w:id="505049208">
                      <w:marLeft w:val="0"/>
                      <w:marRight w:val="0"/>
                      <w:marTop w:val="0"/>
                      <w:marBottom w:val="0"/>
                      <w:divBdr>
                        <w:top w:val="none" w:sz="0" w:space="0" w:color="auto"/>
                        <w:left w:val="none" w:sz="0" w:space="0" w:color="auto"/>
                        <w:bottom w:val="none" w:sz="0" w:space="0" w:color="auto"/>
                        <w:right w:val="none" w:sz="0" w:space="0" w:color="auto"/>
                      </w:divBdr>
                      <w:divsChild>
                        <w:div w:id="15719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2387">
                  <w:marLeft w:val="0"/>
                  <w:marRight w:val="0"/>
                  <w:marTop w:val="0"/>
                  <w:marBottom w:val="0"/>
                  <w:divBdr>
                    <w:top w:val="none" w:sz="0" w:space="0" w:color="auto"/>
                    <w:left w:val="none" w:sz="0" w:space="0" w:color="auto"/>
                    <w:bottom w:val="none" w:sz="0" w:space="0" w:color="auto"/>
                    <w:right w:val="none" w:sz="0" w:space="0" w:color="auto"/>
                  </w:divBdr>
                  <w:divsChild>
                    <w:div w:id="840589204">
                      <w:marLeft w:val="0"/>
                      <w:marRight w:val="0"/>
                      <w:marTop w:val="0"/>
                      <w:marBottom w:val="0"/>
                      <w:divBdr>
                        <w:top w:val="none" w:sz="0" w:space="0" w:color="auto"/>
                        <w:left w:val="none" w:sz="0" w:space="0" w:color="auto"/>
                        <w:bottom w:val="none" w:sz="0" w:space="0" w:color="auto"/>
                        <w:right w:val="none" w:sz="0" w:space="0" w:color="auto"/>
                      </w:divBdr>
                    </w:div>
                    <w:div w:id="1163663320">
                      <w:marLeft w:val="0"/>
                      <w:marRight w:val="0"/>
                      <w:marTop w:val="0"/>
                      <w:marBottom w:val="0"/>
                      <w:divBdr>
                        <w:top w:val="none" w:sz="0" w:space="0" w:color="auto"/>
                        <w:left w:val="none" w:sz="0" w:space="0" w:color="auto"/>
                        <w:bottom w:val="none" w:sz="0" w:space="0" w:color="auto"/>
                        <w:right w:val="none" w:sz="0" w:space="0" w:color="auto"/>
                      </w:divBdr>
                      <w:divsChild>
                        <w:div w:id="128407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469">
                  <w:marLeft w:val="0"/>
                  <w:marRight w:val="0"/>
                  <w:marTop w:val="0"/>
                  <w:marBottom w:val="0"/>
                  <w:divBdr>
                    <w:top w:val="none" w:sz="0" w:space="0" w:color="auto"/>
                    <w:left w:val="none" w:sz="0" w:space="0" w:color="auto"/>
                    <w:bottom w:val="none" w:sz="0" w:space="0" w:color="auto"/>
                    <w:right w:val="none" w:sz="0" w:space="0" w:color="auto"/>
                  </w:divBdr>
                  <w:divsChild>
                    <w:div w:id="188496901">
                      <w:marLeft w:val="0"/>
                      <w:marRight w:val="0"/>
                      <w:marTop w:val="0"/>
                      <w:marBottom w:val="0"/>
                      <w:divBdr>
                        <w:top w:val="none" w:sz="0" w:space="0" w:color="auto"/>
                        <w:left w:val="none" w:sz="0" w:space="0" w:color="auto"/>
                        <w:bottom w:val="none" w:sz="0" w:space="0" w:color="auto"/>
                        <w:right w:val="none" w:sz="0" w:space="0" w:color="auto"/>
                      </w:divBdr>
                    </w:div>
                    <w:div w:id="1438211809">
                      <w:marLeft w:val="0"/>
                      <w:marRight w:val="0"/>
                      <w:marTop w:val="0"/>
                      <w:marBottom w:val="0"/>
                      <w:divBdr>
                        <w:top w:val="none" w:sz="0" w:space="0" w:color="auto"/>
                        <w:left w:val="none" w:sz="0" w:space="0" w:color="auto"/>
                        <w:bottom w:val="none" w:sz="0" w:space="0" w:color="auto"/>
                        <w:right w:val="none" w:sz="0" w:space="0" w:color="auto"/>
                      </w:divBdr>
                      <w:divsChild>
                        <w:div w:id="6507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280833">
          <w:marLeft w:val="0"/>
          <w:marRight w:val="0"/>
          <w:marTop w:val="0"/>
          <w:marBottom w:val="0"/>
          <w:divBdr>
            <w:top w:val="none" w:sz="0" w:space="0" w:color="auto"/>
            <w:left w:val="none" w:sz="0" w:space="0" w:color="auto"/>
            <w:bottom w:val="none" w:sz="0" w:space="0" w:color="auto"/>
            <w:right w:val="none" w:sz="0" w:space="0" w:color="auto"/>
          </w:divBdr>
          <w:divsChild>
            <w:div w:id="1622220799">
              <w:marLeft w:val="0"/>
              <w:marRight w:val="0"/>
              <w:marTop w:val="0"/>
              <w:marBottom w:val="0"/>
              <w:divBdr>
                <w:top w:val="none" w:sz="0" w:space="0" w:color="auto"/>
                <w:left w:val="none" w:sz="0" w:space="0" w:color="auto"/>
                <w:bottom w:val="none" w:sz="0" w:space="0" w:color="auto"/>
                <w:right w:val="none" w:sz="0" w:space="0" w:color="auto"/>
              </w:divBdr>
              <w:divsChild>
                <w:div w:id="12327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6342">
          <w:marLeft w:val="0"/>
          <w:marRight w:val="0"/>
          <w:marTop w:val="0"/>
          <w:marBottom w:val="0"/>
          <w:divBdr>
            <w:top w:val="none" w:sz="0" w:space="0" w:color="auto"/>
            <w:left w:val="none" w:sz="0" w:space="0" w:color="auto"/>
            <w:bottom w:val="none" w:sz="0" w:space="0" w:color="auto"/>
            <w:right w:val="none" w:sz="0" w:space="0" w:color="auto"/>
          </w:divBdr>
          <w:divsChild>
            <w:div w:id="881675287">
              <w:marLeft w:val="0"/>
              <w:marRight w:val="0"/>
              <w:marTop w:val="0"/>
              <w:marBottom w:val="0"/>
              <w:divBdr>
                <w:top w:val="none" w:sz="0" w:space="0" w:color="auto"/>
                <w:left w:val="none" w:sz="0" w:space="0" w:color="auto"/>
                <w:bottom w:val="none" w:sz="0" w:space="0" w:color="auto"/>
                <w:right w:val="none" w:sz="0" w:space="0" w:color="auto"/>
              </w:divBdr>
              <w:divsChild>
                <w:div w:id="1169756529">
                  <w:marLeft w:val="0"/>
                  <w:marRight w:val="0"/>
                  <w:marTop w:val="0"/>
                  <w:marBottom w:val="0"/>
                  <w:divBdr>
                    <w:top w:val="none" w:sz="0" w:space="0" w:color="auto"/>
                    <w:left w:val="none" w:sz="0" w:space="0" w:color="auto"/>
                    <w:bottom w:val="none" w:sz="0" w:space="0" w:color="auto"/>
                    <w:right w:val="none" w:sz="0" w:space="0" w:color="auto"/>
                  </w:divBdr>
                  <w:divsChild>
                    <w:div w:id="297884681">
                      <w:marLeft w:val="0"/>
                      <w:marRight w:val="0"/>
                      <w:marTop w:val="0"/>
                      <w:marBottom w:val="0"/>
                      <w:divBdr>
                        <w:top w:val="none" w:sz="0" w:space="0" w:color="auto"/>
                        <w:left w:val="none" w:sz="0" w:space="0" w:color="auto"/>
                        <w:bottom w:val="none" w:sz="0" w:space="0" w:color="auto"/>
                        <w:right w:val="none" w:sz="0" w:space="0" w:color="auto"/>
                      </w:divBdr>
                    </w:div>
                    <w:div w:id="1047685519">
                      <w:marLeft w:val="0"/>
                      <w:marRight w:val="0"/>
                      <w:marTop w:val="0"/>
                      <w:marBottom w:val="0"/>
                      <w:divBdr>
                        <w:top w:val="none" w:sz="0" w:space="0" w:color="auto"/>
                        <w:left w:val="none" w:sz="0" w:space="0" w:color="auto"/>
                        <w:bottom w:val="none" w:sz="0" w:space="0" w:color="auto"/>
                        <w:right w:val="none" w:sz="0" w:space="0" w:color="auto"/>
                      </w:divBdr>
                      <w:divsChild>
                        <w:div w:id="18006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6241">
                  <w:marLeft w:val="0"/>
                  <w:marRight w:val="0"/>
                  <w:marTop w:val="0"/>
                  <w:marBottom w:val="0"/>
                  <w:divBdr>
                    <w:top w:val="none" w:sz="0" w:space="0" w:color="auto"/>
                    <w:left w:val="none" w:sz="0" w:space="0" w:color="auto"/>
                    <w:bottom w:val="none" w:sz="0" w:space="0" w:color="auto"/>
                    <w:right w:val="none" w:sz="0" w:space="0" w:color="auto"/>
                  </w:divBdr>
                  <w:divsChild>
                    <w:div w:id="541862255">
                      <w:marLeft w:val="0"/>
                      <w:marRight w:val="0"/>
                      <w:marTop w:val="0"/>
                      <w:marBottom w:val="0"/>
                      <w:divBdr>
                        <w:top w:val="none" w:sz="0" w:space="0" w:color="auto"/>
                        <w:left w:val="none" w:sz="0" w:space="0" w:color="auto"/>
                        <w:bottom w:val="none" w:sz="0" w:space="0" w:color="auto"/>
                        <w:right w:val="none" w:sz="0" w:space="0" w:color="auto"/>
                      </w:divBdr>
                    </w:div>
                    <w:div w:id="930550681">
                      <w:marLeft w:val="0"/>
                      <w:marRight w:val="0"/>
                      <w:marTop w:val="0"/>
                      <w:marBottom w:val="0"/>
                      <w:divBdr>
                        <w:top w:val="none" w:sz="0" w:space="0" w:color="auto"/>
                        <w:left w:val="none" w:sz="0" w:space="0" w:color="auto"/>
                        <w:bottom w:val="none" w:sz="0" w:space="0" w:color="auto"/>
                        <w:right w:val="none" w:sz="0" w:space="0" w:color="auto"/>
                      </w:divBdr>
                      <w:divsChild>
                        <w:div w:id="5695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9825">
                  <w:marLeft w:val="0"/>
                  <w:marRight w:val="0"/>
                  <w:marTop w:val="0"/>
                  <w:marBottom w:val="0"/>
                  <w:divBdr>
                    <w:top w:val="none" w:sz="0" w:space="0" w:color="auto"/>
                    <w:left w:val="none" w:sz="0" w:space="0" w:color="auto"/>
                    <w:bottom w:val="none" w:sz="0" w:space="0" w:color="auto"/>
                    <w:right w:val="none" w:sz="0" w:space="0" w:color="auto"/>
                  </w:divBdr>
                  <w:divsChild>
                    <w:div w:id="672345677">
                      <w:marLeft w:val="0"/>
                      <w:marRight w:val="0"/>
                      <w:marTop w:val="0"/>
                      <w:marBottom w:val="0"/>
                      <w:divBdr>
                        <w:top w:val="none" w:sz="0" w:space="0" w:color="auto"/>
                        <w:left w:val="none" w:sz="0" w:space="0" w:color="auto"/>
                        <w:bottom w:val="none" w:sz="0" w:space="0" w:color="auto"/>
                        <w:right w:val="none" w:sz="0" w:space="0" w:color="auto"/>
                      </w:divBdr>
                    </w:div>
                    <w:div w:id="1279142661">
                      <w:marLeft w:val="0"/>
                      <w:marRight w:val="0"/>
                      <w:marTop w:val="0"/>
                      <w:marBottom w:val="0"/>
                      <w:divBdr>
                        <w:top w:val="none" w:sz="0" w:space="0" w:color="auto"/>
                        <w:left w:val="none" w:sz="0" w:space="0" w:color="auto"/>
                        <w:bottom w:val="none" w:sz="0" w:space="0" w:color="auto"/>
                        <w:right w:val="none" w:sz="0" w:space="0" w:color="auto"/>
                      </w:divBdr>
                      <w:divsChild>
                        <w:div w:id="11187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28128">
                  <w:marLeft w:val="0"/>
                  <w:marRight w:val="0"/>
                  <w:marTop w:val="0"/>
                  <w:marBottom w:val="0"/>
                  <w:divBdr>
                    <w:top w:val="none" w:sz="0" w:space="0" w:color="auto"/>
                    <w:left w:val="none" w:sz="0" w:space="0" w:color="auto"/>
                    <w:bottom w:val="none" w:sz="0" w:space="0" w:color="auto"/>
                    <w:right w:val="none" w:sz="0" w:space="0" w:color="auto"/>
                  </w:divBdr>
                  <w:divsChild>
                    <w:div w:id="1319261360">
                      <w:marLeft w:val="0"/>
                      <w:marRight w:val="0"/>
                      <w:marTop w:val="0"/>
                      <w:marBottom w:val="0"/>
                      <w:divBdr>
                        <w:top w:val="none" w:sz="0" w:space="0" w:color="auto"/>
                        <w:left w:val="none" w:sz="0" w:space="0" w:color="auto"/>
                        <w:bottom w:val="none" w:sz="0" w:space="0" w:color="auto"/>
                        <w:right w:val="none" w:sz="0" w:space="0" w:color="auto"/>
                      </w:divBdr>
                    </w:div>
                    <w:div w:id="946160396">
                      <w:marLeft w:val="0"/>
                      <w:marRight w:val="0"/>
                      <w:marTop w:val="0"/>
                      <w:marBottom w:val="0"/>
                      <w:divBdr>
                        <w:top w:val="none" w:sz="0" w:space="0" w:color="auto"/>
                        <w:left w:val="none" w:sz="0" w:space="0" w:color="auto"/>
                        <w:bottom w:val="none" w:sz="0" w:space="0" w:color="auto"/>
                        <w:right w:val="none" w:sz="0" w:space="0" w:color="auto"/>
                      </w:divBdr>
                      <w:divsChild>
                        <w:div w:id="4054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8793">
                  <w:marLeft w:val="0"/>
                  <w:marRight w:val="0"/>
                  <w:marTop w:val="0"/>
                  <w:marBottom w:val="0"/>
                  <w:divBdr>
                    <w:top w:val="none" w:sz="0" w:space="0" w:color="auto"/>
                    <w:left w:val="none" w:sz="0" w:space="0" w:color="auto"/>
                    <w:bottom w:val="none" w:sz="0" w:space="0" w:color="auto"/>
                    <w:right w:val="none" w:sz="0" w:space="0" w:color="auto"/>
                  </w:divBdr>
                  <w:divsChild>
                    <w:div w:id="444692793">
                      <w:marLeft w:val="0"/>
                      <w:marRight w:val="0"/>
                      <w:marTop w:val="0"/>
                      <w:marBottom w:val="0"/>
                      <w:divBdr>
                        <w:top w:val="none" w:sz="0" w:space="0" w:color="auto"/>
                        <w:left w:val="none" w:sz="0" w:space="0" w:color="auto"/>
                        <w:bottom w:val="none" w:sz="0" w:space="0" w:color="auto"/>
                        <w:right w:val="none" w:sz="0" w:space="0" w:color="auto"/>
                      </w:divBdr>
                    </w:div>
                    <w:div w:id="1008169323">
                      <w:marLeft w:val="0"/>
                      <w:marRight w:val="0"/>
                      <w:marTop w:val="0"/>
                      <w:marBottom w:val="0"/>
                      <w:divBdr>
                        <w:top w:val="none" w:sz="0" w:space="0" w:color="auto"/>
                        <w:left w:val="none" w:sz="0" w:space="0" w:color="auto"/>
                        <w:bottom w:val="none" w:sz="0" w:space="0" w:color="auto"/>
                        <w:right w:val="none" w:sz="0" w:space="0" w:color="auto"/>
                      </w:divBdr>
                      <w:divsChild>
                        <w:div w:id="9198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3978">
                  <w:marLeft w:val="0"/>
                  <w:marRight w:val="0"/>
                  <w:marTop w:val="0"/>
                  <w:marBottom w:val="0"/>
                  <w:divBdr>
                    <w:top w:val="none" w:sz="0" w:space="0" w:color="auto"/>
                    <w:left w:val="none" w:sz="0" w:space="0" w:color="auto"/>
                    <w:bottom w:val="none" w:sz="0" w:space="0" w:color="auto"/>
                    <w:right w:val="none" w:sz="0" w:space="0" w:color="auto"/>
                  </w:divBdr>
                  <w:divsChild>
                    <w:div w:id="1296790153">
                      <w:marLeft w:val="0"/>
                      <w:marRight w:val="0"/>
                      <w:marTop w:val="0"/>
                      <w:marBottom w:val="0"/>
                      <w:divBdr>
                        <w:top w:val="none" w:sz="0" w:space="0" w:color="auto"/>
                        <w:left w:val="none" w:sz="0" w:space="0" w:color="auto"/>
                        <w:bottom w:val="none" w:sz="0" w:space="0" w:color="auto"/>
                        <w:right w:val="none" w:sz="0" w:space="0" w:color="auto"/>
                      </w:divBdr>
                    </w:div>
                    <w:div w:id="1242300645">
                      <w:marLeft w:val="0"/>
                      <w:marRight w:val="0"/>
                      <w:marTop w:val="0"/>
                      <w:marBottom w:val="0"/>
                      <w:divBdr>
                        <w:top w:val="none" w:sz="0" w:space="0" w:color="auto"/>
                        <w:left w:val="none" w:sz="0" w:space="0" w:color="auto"/>
                        <w:bottom w:val="none" w:sz="0" w:space="0" w:color="auto"/>
                        <w:right w:val="none" w:sz="0" w:space="0" w:color="auto"/>
                      </w:divBdr>
                      <w:divsChild>
                        <w:div w:id="4779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29848">
                  <w:marLeft w:val="0"/>
                  <w:marRight w:val="0"/>
                  <w:marTop w:val="0"/>
                  <w:marBottom w:val="0"/>
                  <w:divBdr>
                    <w:top w:val="none" w:sz="0" w:space="0" w:color="auto"/>
                    <w:left w:val="none" w:sz="0" w:space="0" w:color="auto"/>
                    <w:bottom w:val="none" w:sz="0" w:space="0" w:color="auto"/>
                    <w:right w:val="none" w:sz="0" w:space="0" w:color="auto"/>
                  </w:divBdr>
                  <w:divsChild>
                    <w:div w:id="1950501902">
                      <w:marLeft w:val="0"/>
                      <w:marRight w:val="0"/>
                      <w:marTop w:val="0"/>
                      <w:marBottom w:val="0"/>
                      <w:divBdr>
                        <w:top w:val="none" w:sz="0" w:space="0" w:color="auto"/>
                        <w:left w:val="none" w:sz="0" w:space="0" w:color="auto"/>
                        <w:bottom w:val="none" w:sz="0" w:space="0" w:color="auto"/>
                        <w:right w:val="none" w:sz="0" w:space="0" w:color="auto"/>
                      </w:divBdr>
                    </w:div>
                    <w:div w:id="17240472">
                      <w:marLeft w:val="0"/>
                      <w:marRight w:val="0"/>
                      <w:marTop w:val="0"/>
                      <w:marBottom w:val="0"/>
                      <w:divBdr>
                        <w:top w:val="none" w:sz="0" w:space="0" w:color="auto"/>
                        <w:left w:val="none" w:sz="0" w:space="0" w:color="auto"/>
                        <w:bottom w:val="none" w:sz="0" w:space="0" w:color="auto"/>
                        <w:right w:val="none" w:sz="0" w:space="0" w:color="auto"/>
                      </w:divBdr>
                      <w:divsChild>
                        <w:div w:id="16605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69950">
                  <w:marLeft w:val="0"/>
                  <w:marRight w:val="0"/>
                  <w:marTop w:val="0"/>
                  <w:marBottom w:val="0"/>
                  <w:divBdr>
                    <w:top w:val="none" w:sz="0" w:space="0" w:color="auto"/>
                    <w:left w:val="none" w:sz="0" w:space="0" w:color="auto"/>
                    <w:bottom w:val="none" w:sz="0" w:space="0" w:color="auto"/>
                    <w:right w:val="none" w:sz="0" w:space="0" w:color="auto"/>
                  </w:divBdr>
                  <w:divsChild>
                    <w:div w:id="257179969">
                      <w:marLeft w:val="0"/>
                      <w:marRight w:val="0"/>
                      <w:marTop w:val="0"/>
                      <w:marBottom w:val="0"/>
                      <w:divBdr>
                        <w:top w:val="none" w:sz="0" w:space="0" w:color="auto"/>
                        <w:left w:val="none" w:sz="0" w:space="0" w:color="auto"/>
                        <w:bottom w:val="none" w:sz="0" w:space="0" w:color="auto"/>
                        <w:right w:val="none" w:sz="0" w:space="0" w:color="auto"/>
                      </w:divBdr>
                    </w:div>
                    <w:div w:id="315375934">
                      <w:marLeft w:val="0"/>
                      <w:marRight w:val="0"/>
                      <w:marTop w:val="0"/>
                      <w:marBottom w:val="0"/>
                      <w:divBdr>
                        <w:top w:val="none" w:sz="0" w:space="0" w:color="auto"/>
                        <w:left w:val="none" w:sz="0" w:space="0" w:color="auto"/>
                        <w:bottom w:val="none" w:sz="0" w:space="0" w:color="auto"/>
                        <w:right w:val="none" w:sz="0" w:space="0" w:color="auto"/>
                      </w:divBdr>
                      <w:divsChild>
                        <w:div w:id="20212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6047">
                  <w:marLeft w:val="0"/>
                  <w:marRight w:val="0"/>
                  <w:marTop w:val="0"/>
                  <w:marBottom w:val="0"/>
                  <w:divBdr>
                    <w:top w:val="none" w:sz="0" w:space="0" w:color="auto"/>
                    <w:left w:val="none" w:sz="0" w:space="0" w:color="auto"/>
                    <w:bottom w:val="none" w:sz="0" w:space="0" w:color="auto"/>
                    <w:right w:val="none" w:sz="0" w:space="0" w:color="auto"/>
                  </w:divBdr>
                  <w:divsChild>
                    <w:div w:id="445776528">
                      <w:marLeft w:val="0"/>
                      <w:marRight w:val="0"/>
                      <w:marTop w:val="0"/>
                      <w:marBottom w:val="0"/>
                      <w:divBdr>
                        <w:top w:val="none" w:sz="0" w:space="0" w:color="auto"/>
                        <w:left w:val="none" w:sz="0" w:space="0" w:color="auto"/>
                        <w:bottom w:val="none" w:sz="0" w:space="0" w:color="auto"/>
                        <w:right w:val="none" w:sz="0" w:space="0" w:color="auto"/>
                      </w:divBdr>
                    </w:div>
                    <w:div w:id="1007054571">
                      <w:marLeft w:val="0"/>
                      <w:marRight w:val="0"/>
                      <w:marTop w:val="0"/>
                      <w:marBottom w:val="0"/>
                      <w:divBdr>
                        <w:top w:val="none" w:sz="0" w:space="0" w:color="auto"/>
                        <w:left w:val="none" w:sz="0" w:space="0" w:color="auto"/>
                        <w:bottom w:val="none" w:sz="0" w:space="0" w:color="auto"/>
                        <w:right w:val="none" w:sz="0" w:space="0" w:color="auto"/>
                      </w:divBdr>
                      <w:divsChild>
                        <w:div w:id="14821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6269">
                  <w:marLeft w:val="0"/>
                  <w:marRight w:val="0"/>
                  <w:marTop w:val="0"/>
                  <w:marBottom w:val="0"/>
                  <w:divBdr>
                    <w:top w:val="none" w:sz="0" w:space="0" w:color="auto"/>
                    <w:left w:val="none" w:sz="0" w:space="0" w:color="auto"/>
                    <w:bottom w:val="none" w:sz="0" w:space="0" w:color="auto"/>
                    <w:right w:val="none" w:sz="0" w:space="0" w:color="auto"/>
                  </w:divBdr>
                  <w:divsChild>
                    <w:div w:id="2111461297">
                      <w:marLeft w:val="0"/>
                      <w:marRight w:val="0"/>
                      <w:marTop w:val="0"/>
                      <w:marBottom w:val="0"/>
                      <w:divBdr>
                        <w:top w:val="none" w:sz="0" w:space="0" w:color="auto"/>
                        <w:left w:val="none" w:sz="0" w:space="0" w:color="auto"/>
                        <w:bottom w:val="none" w:sz="0" w:space="0" w:color="auto"/>
                        <w:right w:val="none" w:sz="0" w:space="0" w:color="auto"/>
                      </w:divBdr>
                    </w:div>
                    <w:div w:id="1952080143">
                      <w:marLeft w:val="0"/>
                      <w:marRight w:val="0"/>
                      <w:marTop w:val="0"/>
                      <w:marBottom w:val="0"/>
                      <w:divBdr>
                        <w:top w:val="none" w:sz="0" w:space="0" w:color="auto"/>
                        <w:left w:val="none" w:sz="0" w:space="0" w:color="auto"/>
                        <w:bottom w:val="none" w:sz="0" w:space="0" w:color="auto"/>
                        <w:right w:val="none" w:sz="0" w:space="0" w:color="auto"/>
                      </w:divBdr>
                      <w:divsChild>
                        <w:div w:id="13874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991868">
          <w:marLeft w:val="0"/>
          <w:marRight w:val="0"/>
          <w:marTop w:val="0"/>
          <w:marBottom w:val="0"/>
          <w:divBdr>
            <w:top w:val="none" w:sz="0" w:space="0" w:color="auto"/>
            <w:left w:val="none" w:sz="0" w:space="0" w:color="auto"/>
            <w:bottom w:val="none" w:sz="0" w:space="0" w:color="auto"/>
            <w:right w:val="none" w:sz="0" w:space="0" w:color="auto"/>
          </w:divBdr>
          <w:divsChild>
            <w:div w:id="1289705500">
              <w:marLeft w:val="0"/>
              <w:marRight w:val="0"/>
              <w:marTop w:val="0"/>
              <w:marBottom w:val="0"/>
              <w:divBdr>
                <w:top w:val="none" w:sz="0" w:space="0" w:color="auto"/>
                <w:left w:val="none" w:sz="0" w:space="0" w:color="auto"/>
                <w:bottom w:val="none" w:sz="0" w:space="0" w:color="auto"/>
                <w:right w:val="none" w:sz="0" w:space="0" w:color="auto"/>
              </w:divBdr>
              <w:divsChild>
                <w:div w:id="6507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2313">
          <w:marLeft w:val="0"/>
          <w:marRight w:val="0"/>
          <w:marTop w:val="0"/>
          <w:marBottom w:val="0"/>
          <w:divBdr>
            <w:top w:val="none" w:sz="0" w:space="0" w:color="auto"/>
            <w:left w:val="none" w:sz="0" w:space="0" w:color="auto"/>
            <w:bottom w:val="none" w:sz="0" w:space="0" w:color="auto"/>
            <w:right w:val="none" w:sz="0" w:space="0" w:color="auto"/>
          </w:divBdr>
          <w:divsChild>
            <w:div w:id="1285381377">
              <w:marLeft w:val="0"/>
              <w:marRight w:val="0"/>
              <w:marTop w:val="0"/>
              <w:marBottom w:val="0"/>
              <w:divBdr>
                <w:top w:val="none" w:sz="0" w:space="0" w:color="auto"/>
                <w:left w:val="none" w:sz="0" w:space="0" w:color="auto"/>
                <w:bottom w:val="none" w:sz="0" w:space="0" w:color="auto"/>
                <w:right w:val="none" w:sz="0" w:space="0" w:color="auto"/>
              </w:divBdr>
              <w:divsChild>
                <w:div w:id="404571599">
                  <w:marLeft w:val="0"/>
                  <w:marRight w:val="0"/>
                  <w:marTop w:val="0"/>
                  <w:marBottom w:val="0"/>
                  <w:divBdr>
                    <w:top w:val="none" w:sz="0" w:space="0" w:color="auto"/>
                    <w:left w:val="none" w:sz="0" w:space="0" w:color="auto"/>
                    <w:bottom w:val="none" w:sz="0" w:space="0" w:color="auto"/>
                    <w:right w:val="none" w:sz="0" w:space="0" w:color="auto"/>
                  </w:divBdr>
                  <w:divsChild>
                    <w:div w:id="1439715001">
                      <w:marLeft w:val="0"/>
                      <w:marRight w:val="0"/>
                      <w:marTop w:val="0"/>
                      <w:marBottom w:val="0"/>
                      <w:divBdr>
                        <w:top w:val="none" w:sz="0" w:space="0" w:color="auto"/>
                        <w:left w:val="none" w:sz="0" w:space="0" w:color="auto"/>
                        <w:bottom w:val="none" w:sz="0" w:space="0" w:color="auto"/>
                        <w:right w:val="none" w:sz="0" w:space="0" w:color="auto"/>
                      </w:divBdr>
                    </w:div>
                    <w:div w:id="1727298259">
                      <w:marLeft w:val="0"/>
                      <w:marRight w:val="0"/>
                      <w:marTop w:val="0"/>
                      <w:marBottom w:val="0"/>
                      <w:divBdr>
                        <w:top w:val="none" w:sz="0" w:space="0" w:color="auto"/>
                        <w:left w:val="none" w:sz="0" w:space="0" w:color="auto"/>
                        <w:bottom w:val="none" w:sz="0" w:space="0" w:color="auto"/>
                        <w:right w:val="none" w:sz="0" w:space="0" w:color="auto"/>
                      </w:divBdr>
                      <w:divsChild>
                        <w:div w:id="7053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5651">
                  <w:marLeft w:val="0"/>
                  <w:marRight w:val="0"/>
                  <w:marTop w:val="0"/>
                  <w:marBottom w:val="0"/>
                  <w:divBdr>
                    <w:top w:val="none" w:sz="0" w:space="0" w:color="auto"/>
                    <w:left w:val="none" w:sz="0" w:space="0" w:color="auto"/>
                    <w:bottom w:val="none" w:sz="0" w:space="0" w:color="auto"/>
                    <w:right w:val="none" w:sz="0" w:space="0" w:color="auto"/>
                  </w:divBdr>
                  <w:divsChild>
                    <w:div w:id="791705208">
                      <w:marLeft w:val="0"/>
                      <w:marRight w:val="0"/>
                      <w:marTop w:val="0"/>
                      <w:marBottom w:val="0"/>
                      <w:divBdr>
                        <w:top w:val="none" w:sz="0" w:space="0" w:color="auto"/>
                        <w:left w:val="none" w:sz="0" w:space="0" w:color="auto"/>
                        <w:bottom w:val="none" w:sz="0" w:space="0" w:color="auto"/>
                        <w:right w:val="none" w:sz="0" w:space="0" w:color="auto"/>
                      </w:divBdr>
                    </w:div>
                    <w:div w:id="904877213">
                      <w:marLeft w:val="0"/>
                      <w:marRight w:val="0"/>
                      <w:marTop w:val="0"/>
                      <w:marBottom w:val="0"/>
                      <w:divBdr>
                        <w:top w:val="none" w:sz="0" w:space="0" w:color="auto"/>
                        <w:left w:val="none" w:sz="0" w:space="0" w:color="auto"/>
                        <w:bottom w:val="none" w:sz="0" w:space="0" w:color="auto"/>
                        <w:right w:val="none" w:sz="0" w:space="0" w:color="auto"/>
                      </w:divBdr>
                      <w:divsChild>
                        <w:div w:id="19758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7755">
                  <w:marLeft w:val="0"/>
                  <w:marRight w:val="0"/>
                  <w:marTop w:val="0"/>
                  <w:marBottom w:val="0"/>
                  <w:divBdr>
                    <w:top w:val="none" w:sz="0" w:space="0" w:color="auto"/>
                    <w:left w:val="none" w:sz="0" w:space="0" w:color="auto"/>
                    <w:bottom w:val="none" w:sz="0" w:space="0" w:color="auto"/>
                    <w:right w:val="none" w:sz="0" w:space="0" w:color="auto"/>
                  </w:divBdr>
                  <w:divsChild>
                    <w:div w:id="2021423088">
                      <w:marLeft w:val="0"/>
                      <w:marRight w:val="0"/>
                      <w:marTop w:val="0"/>
                      <w:marBottom w:val="0"/>
                      <w:divBdr>
                        <w:top w:val="none" w:sz="0" w:space="0" w:color="auto"/>
                        <w:left w:val="none" w:sz="0" w:space="0" w:color="auto"/>
                        <w:bottom w:val="none" w:sz="0" w:space="0" w:color="auto"/>
                        <w:right w:val="none" w:sz="0" w:space="0" w:color="auto"/>
                      </w:divBdr>
                    </w:div>
                    <w:div w:id="41099035">
                      <w:marLeft w:val="0"/>
                      <w:marRight w:val="0"/>
                      <w:marTop w:val="0"/>
                      <w:marBottom w:val="0"/>
                      <w:divBdr>
                        <w:top w:val="none" w:sz="0" w:space="0" w:color="auto"/>
                        <w:left w:val="none" w:sz="0" w:space="0" w:color="auto"/>
                        <w:bottom w:val="none" w:sz="0" w:space="0" w:color="auto"/>
                        <w:right w:val="none" w:sz="0" w:space="0" w:color="auto"/>
                      </w:divBdr>
                      <w:divsChild>
                        <w:div w:id="159967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3649">
                  <w:marLeft w:val="0"/>
                  <w:marRight w:val="0"/>
                  <w:marTop w:val="0"/>
                  <w:marBottom w:val="0"/>
                  <w:divBdr>
                    <w:top w:val="none" w:sz="0" w:space="0" w:color="auto"/>
                    <w:left w:val="none" w:sz="0" w:space="0" w:color="auto"/>
                    <w:bottom w:val="none" w:sz="0" w:space="0" w:color="auto"/>
                    <w:right w:val="none" w:sz="0" w:space="0" w:color="auto"/>
                  </w:divBdr>
                  <w:divsChild>
                    <w:div w:id="1311519220">
                      <w:marLeft w:val="0"/>
                      <w:marRight w:val="0"/>
                      <w:marTop w:val="0"/>
                      <w:marBottom w:val="0"/>
                      <w:divBdr>
                        <w:top w:val="none" w:sz="0" w:space="0" w:color="auto"/>
                        <w:left w:val="none" w:sz="0" w:space="0" w:color="auto"/>
                        <w:bottom w:val="none" w:sz="0" w:space="0" w:color="auto"/>
                        <w:right w:val="none" w:sz="0" w:space="0" w:color="auto"/>
                      </w:divBdr>
                    </w:div>
                    <w:div w:id="705371553">
                      <w:marLeft w:val="0"/>
                      <w:marRight w:val="0"/>
                      <w:marTop w:val="0"/>
                      <w:marBottom w:val="0"/>
                      <w:divBdr>
                        <w:top w:val="none" w:sz="0" w:space="0" w:color="auto"/>
                        <w:left w:val="none" w:sz="0" w:space="0" w:color="auto"/>
                        <w:bottom w:val="none" w:sz="0" w:space="0" w:color="auto"/>
                        <w:right w:val="none" w:sz="0" w:space="0" w:color="auto"/>
                      </w:divBdr>
                      <w:divsChild>
                        <w:div w:id="19544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231">
                  <w:marLeft w:val="0"/>
                  <w:marRight w:val="0"/>
                  <w:marTop w:val="0"/>
                  <w:marBottom w:val="0"/>
                  <w:divBdr>
                    <w:top w:val="none" w:sz="0" w:space="0" w:color="auto"/>
                    <w:left w:val="none" w:sz="0" w:space="0" w:color="auto"/>
                    <w:bottom w:val="none" w:sz="0" w:space="0" w:color="auto"/>
                    <w:right w:val="none" w:sz="0" w:space="0" w:color="auto"/>
                  </w:divBdr>
                  <w:divsChild>
                    <w:div w:id="2074355395">
                      <w:marLeft w:val="0"/>
                      <w:marRight w:val="0"/>
                      <w:marTop w:val="0"/>
                      <w:marBottom w:val="0"/>
                      <w:divBdr>
                        <w:top w:val="none" w:sz="0" w:space="0" w:color="auto"/>
                        <w:left w:val="none" w:sz="0" w:space="0" w:color="auto"/>
                        <w:bottom w:val="none" w:sz="0" w:space="0" w:color="auto"/>
                        <w:right w:val="none" w:sz="0" w:space="0" w:color="auto"/>
                      </w:divBdr>
                    </w:div>
                    <w:div w:id="1789544533">
                      <w:marLeft w:val="0"/>
                      <w:marRight w:val="0"/>
                      <w:marTop w:val="0"/>
                      <w:marBottom w:val="0"/>
                      <w:divBdr>
                        <w:top w:val="none" w:sz="0" w:space="0" w:color="auto"/>
                        <w:left w:val="none" w:sz="0" w:space="0" w:color="auto"/>
                        <w:bottom w:val="none" w:sz="0" w:space="0" w:color="auto"/>
                        <w:right w:val="none" w:sz="0" w:space="0" w:color="auto"/>
                      </w:divBdr>
                      <w:divsChild>
                        <w:div w:id="64351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71406">
                  <w:marLeft w:val="0"/>
                  <w:marRight w:val="0"/>
                  <w:marTop w:val="0"/>
                  <w:marBottom w:val="0"/>
                  <w:divBdr>
                    <w:top w:val="none" w:sz="0" w:space="0" w:color="auto"/>
                    <w:left w:val="none" w:sz="0" w:space="0" w:color="auto"/>
                    <w:bottom w:val="none" w:sz="0" w:space="0" w:color="auto"/>
                    <w:right w:val="none" w:sz="0" w:space="0" w:color="auto"/>
                  </w:divBdr>
                  <w:divsChild>
                    <w:div w:id="2133790714">
                      <w:marLeft w:val="0"/>
                      <w:marRight w:val="0"/>
                      <w:marTop w:val="0"/>
                      <w:marBottom w:val="0"/>
                      <w:divBdr>
                        <w:top w:val="none" w:sz="0" w:space="0" w:color="auto"/>
                        <w:left w:val="none" w:sz="0" w:space="0" w:color="auto"/>
                        <w:bottom w:val="none" w:sz="0" w:space="0" w:color="auto"/>
                        <w:right w:val="none" w:sz="0" w:space="0" w:color="auto"/>
                      </w:divBdr>
                    </w:div>
                    <w:div w:id="2117215548">
                      <w:marLeft w:val="0"/>
                      <w:marRight w:val="0"/>
                      <w:marTop w:val="0"/>
                      <w:marBottom w:val="0"/>
                      <w:divBdr>
                        <w:top w:val="none" w:sz="0" w:space="0" w:color="auto"/>
                        <w:left w:val="none" w:sz="0" w:space="0" w:color="auto"/>
                        <w:bottom w:val="none" w:sz="0" w:space="0" w:color="auto"/>
                        <w:right w:val="none" w:sz="0" w:space="0" w:color="auto"/>
                      </w:divBdr>
                      <w:divsChild>
                        <w:div w:id="16904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48072">
                  <w:marLeft w:val="0"/>
                  <w:marRight w:val="0"/>
                  <w:marTop w:val="0"/>
                  <w:marBottom w:val="0"/>
                  <w:divBdr>
                    <w:top w:val="none" w:sz="0" w:space="0" w:color="auto"/>
                    <w:left w:val="none" w:sz="0" w:space="0" w:color="auto"/>
                    <w:bottom w:val="none" w:sz="0" w:space="0" w:color="auto"/>
                    <w:right w:val="none" w:sz="0" w:space="0" w:color="auto"/>
                  </w:divBdr>
                  <w:divsChild>
                    <w:div w:id="38213472">
                      <w:marLeft w:val="0"/>
                      <w:marRight w:val="0"/>
                      <w:marTop w:val="0"/>
                      <w:marBottom w:val="0"/>
                      <w:divBdr>
                        <w:top w:val="none" w:sz="0" w:space="0" w:color="auto"/>
                        <w:left w:val="none" w:sz="0" w:space="0" w:color="auto"/>
                        <w:bottom w:val="none" w:sz="0" w:space="0" w:color="auto"/>
                        <w:right w:val="none" w:sz="0" w:space="0" w:color="auto"/>
                      </w:divBdr>
                    </w:div>
                    <w:div w:id="1817140022">
                      <w:marLeft w:val="0"/>
                      <w:marRight w:val="0"/>
                      <w:marTop w:val="0"/>
                      <w:marBottom w:val="0"/>
                      <w:divBdr>
                        <w:top w:val="none" w:sz="0" w:space="0" w:color="auto"/>
                        <w:left w:val="none" w:sz="0" w:space="0" w:color="auto"/>
                        <w:bottom w:val="none" w:sz="0" w:space="0" w:color="auto"/>
                        <w:right w:val="none" w:sz="0" w:space="0" w:color="auto"/>
                      </w:divBdr>
                      <w:divsChild>
                        <w:div w:id="13975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3825">
                  <w:marLeft w:val="0"/>
                  <w:marRight w:val="0"/>
                  <w:marTop w:val="0"/>
                  <w:marBottom w:val="0"/>
                  <w:divBdr>
                    <w:top w:val="none" w:sz="0" w:space="0" w:color="auto"/>
                    <w:left w:val="none" w:sz="0" w:space="0" w:color="auto"/>
                    <w:bottom w:val="none" w:sz="0" w:space="0" w:color="auto"/>
                    <w:right w:val="none" w:sz="0" w:space="0" w:color="auto"/>
                  </w:divBdr>
                  <w:divsChild>
                    <w:div w:id="1350333024">
                      <w:marLeft w:val="0"/>
                      <w:marRight w:val="0"/>
                      <w:marTop w:val="0"/>
                      <w:marBottom w:val="0"/>
                      <w:divBdr>
                        <w:top w:val="none" w:sz="0" w:space="0" w:color="auto"/>
                        <w:left w:val="none" w:sz="0" w:space="0" w:color="auto"/>
                        <w:bottom w:val="none" w:sz="0" w:space="0" w:color="auto"/>
                        <w:right w:val="none" w:sz="0" w:space="0" w:color="auto"/>
                      </w:divBdr>
                    </w:div>
                    <w:div w:id="1649360709">
                      <w:marLeft w:val="0"/>
                      <w:marRight w:val="0"/>
                      <w:marTop w:val="0"/>
                      <w:marBottom w:val="0"/>
                      <w:divBdr>
                        <w:top w:val="none" w:sz="0" w:space="0" w:color="auto"/>
                        <w:left w:val="none" w:sz="0" w:space="0" w:color="auto"/>
                        <w:bottom w:val="none" w:sz="0" w:space="0" w:color="auto"/>
                        <w:right w:val="none" w:sz="0" w:space="0" w:color="auto"/>
                      </w:divBdr>
                      <w:divsChild>
                        <w:div w:id="1477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3580">
                  <w:marLeft w:val="0"/>
                  <w:marRight w:val="0"/>
                  <w:marTop w:val="0"/>
                  <w:marBottom w:val="0"/>
                  <w:divBdr>
                    <w:top w:val="none" w:sz="0" w:space="0" w:color="auto"/>
                    <w:left w:val="none" w:sz="0" w:space="0" w:color="auto"/>
                    <w:bottom w:val="none" w:sz="0" w:space="0" w:color="auto"/>
                    <w:right w:val="none" w:sz="0" w:space="0" w:color="auto"/>
                  </w:divBdr>
                  <w:divsChild>
                    <w:div w:id="200291052">
                      <w:marLeft w:val="0"/>
                      <w:marRight w:val="0"/>
                      <w:marTop w:val="0"/>
                      <w:marBottom w:val="0"/>
                      <w:divBdr>
                        <w:top w:val="none" w:sz="0" w:space="0" w:color="auto"/>
                        <w:left w:val="none" w:sz="0" w:space="0" w:color="auto"/>
                        <w:bottom w:val="none" w:sz="0" w:space="0" w:color="auto"/>
                        <w:right w:val="none" w:sz="0" w:space="0" w:color="auto"/>
                      </w:divBdr>
                    </w:div>
                    <w:div w:id="156002273">
                      <w:marLeft w:val="0"/>
                      <w:marRight w:val="0"/>
                      <w:marTop w:val="0"/>
                      <w:marBottom w:val="0"/>
                      <w:divBdr>
                        <w:top w:val="none" w:sz="0" w:space="0" w:color="auto"/>
                        <w:left w:val="none" w:sz="0" w:space="0" w:color="auto"/>
                        <w:bottom w:val="none" w:sz="0" w:space="0" w:color="auto"/>
                        <w:right w:val="none" w:sz="0" w:space="0" w:color="auto"/>
                      </w:divBdr>
                      <w:divsChild>
                        <w:div w:id="7120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58676">
                  <w:marLeft w:val="0"/>
                  <w:marRight w:val="0"/>
                  <w:marTop w:val="0"/>
                  <w:marBottom w:val="0"/>
                  <w:divBdr>
                    <w:top w:val="none" w:sz="0" w:space="0" w:color="auto"/>
                    <w:left w:val="none" w:sz="0" w:space="0" w:color="auto"/>
                    <w:bottom w:val="none" w:sz="0" w:space="0" w:color="auto"/>
                    <w:right w:val="none" w:sz="0" w:space="0" w:color="auto"/>
                  </w:divBdr>
                  <w:divsChild>
                    <w:div w:id="1508012351">
                      <w:marLeft w:val="0"/>
                      <w:marRight w:val="0"/>
                      <w:marTop w:val="0"/>
                      <w:marBottom w:val="0"/>
                      <w:divBdr>
                        <w:top w:val="none" w:sz="0" w:space="0" w:color="auto"/>
                        <w:left w:val="none" w:sz="0" w:space="0" w:color="auto"/>
                        <w:bottom w:val="none" w:sz="0" w:space="0" w:color="auto"/>
                        <w:right w:val="none" w:sz="0" w:space="0" w:color="auto"/>
                      </w:divBdr>
                    </w:div>
                    <w:div w:id="1031106347">
                      <w:marLeft w:val="0"/>
                      <w:marRight w:val="0"/>
                      <w:marTop w:val="0"/>
                      <w:marBottom w:val="0"/>
                      <w:divBdr>
                        <w:top w:val="none" w:sz="0" w:space="0" w:color="auto"/>
                        <w:left w:val="none" w:sz="0" w:space="0" w:color="auto"/>
                        <w:bottom w:val="none" w:sz="0" w:space="0" w:color="auto"/>
                        <w:right w:val="none" w:sz="0" w:space="0" w:color="auto"/>
                      </w:divBdr>
                      <w:divsChild>
                        <w:div w:id="9731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875456">
          <w:marLeft w:val="0"/>
          <w:marRight w:val="0"/>
          <w:marTop w:val="0"/>
          <w:marBottom w:val="0"/>
          <w:divBdr>
            <w:top w:val="none" w:sz="0" w:space="0" w:color="auto"/>
            <w:left w:val="none" w:sz="0" w:space="0" w:color="auto"/>
            <w:bottom w:val="none" w:sz="0" w:space="0" w:color="auto"/>
            <w:right w:val="none" w:sz="0" w:space="0" w:color="auto"/>
          </w:divBdr>
          <w:divsChild>
            <w:div w:id="684941755">
              <w:marLeft w:val="0"/>
              <w:marRight w:val="0"/>
              <w:marTop w:val="0"/>
              <w:marBottom w:val="0"/>
              <w:divBdr>
                <w:top w:val="none" w:sz="0" w:space="0" w:color="auto"/>
                <w:left w:val="none" w:sz="0" w:space="0" w:color="auto"/>
                <w:bottom w:val="none" w:sz="0" w:space="0" w:color="auto"/>
                <w:right w:val="none" w:sz="0" w:space="0" w:color="auto"/>
              </w:divBdr>
              <w:divsChild>
                <w:div w:id="7121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39792">
          <w:marLeft w:val="0"/>
          <w:marRight w:val="0"/>
          <w:marTop w:val="0"/>
          <w:marBottom w:val="0"/>
          <w:divBdr>
            <w:top w:val="none" w:sz="0" w:space="0" w:color="auto"/>
            <w:left w:val="none" w:sz="0" w:space="0" w:color="auto"/>
            <w:bottom w:val="none" w:sz="0" w:space="0" w:color="auto"/>
            <w:right w:val="none" w:sz="0" w:space="0" w:color="auto"/>
          </w:divBdr>
          <w:divsChild>
            <w:div w:id="426734124">
              <w:marLeft w:val="0"/>
              <w:marRight w:val="0"/>
              <w:marTop w:val="0"/>
              <w:marBottom w:val="0"/>
              <w:divBdr>
                <w:top w:val="none" w:sz="0" w:space="0" w:color="auto"/>
                <w:left w:val="none" w:sz="0" w:space="0" w:color="auto"/>
                <w:bottom w:val="none" w:sz="0" w:space="0" w:color="auto"/>
                <w:right w:val="none" w:sz="0" w:space="0" w:color="auto"/>
              </w:divBdr>
              <w:divsChild>
                <w:div w:id="11701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4567">
          <w:marLeft w:val="0"/>
          <w:marRight w:val="0"/>
          <w:marTop w:val="0"/>
          <w:marBottom w:val="0"/>
          <w:divBdr>
            <w:top w:val="none" w:sz="0" w:space="0" w:color="auto"/>
            <w:left w:val="none" w:sz="0" w:space="0" w:color="auto"/>
            <w:bottom w:val="none" w:sz="0" w:space="0" w:color="auto"/>
            <w:right w:val="none" w:sz="0" w:space="0" w:color="auto"/>
          </w:divBdr>
          <w:divsChild>
            <w:div w:id="1281182549">
              <w:marLeft w:val="0"/>
              <w:marRight w:val="0"/>
              <w:marTop w:val="0"/>
              <w:marBottom w:val="0"/>
              <w:divBdr>
                <w:top w:val="none" w:sz="0" w:space="0" w:color="auto"/>
                <w:left w:val="none" w:sz="0" w:space="0" w:color="auto"/>
                <w:bottom w:val="none" w:sz="0" w:space="0" w:color="auto"/>
                <w:right w:val="none" w:sz="0" w:space="0" w:color="auto"/>
              </w:divBdr>
              <w:divsChild>
                <w:div w:id="260574606">
                  <w:marLeft w:val="0"/>
                  <w:marRight w:val="0"/>
                  <w:marTop w:val="0"/>
                  <w:marBottom w:val="0"/>
                  <w:divBdr>
                    <w:top w:val="none" w:sz="0" w:space="0" w:color="auto"/>
                    <w:left w:val="none" w:sz="0" w:space="0" w:color="auto"/>
                    <w:bottom w:val="none" w:sz="0" w:space="0" w:color="auto"/>
                    <w:right w:val="none" w:sz="0" w:space="0" w:color="auto"/>
                  </w:divBdr>
                  <w:divsChild>
                    <w:div w:id="2033334902">
                      <w:marLeft w:val="0"/>
                      <w:marRight w:val="0"/>
                      <w:marTop w:val="0"/>
                      <w:marBottom w:val="0"/>
                      <w:divBdr>
                        <w:top w:val="none" w:sz="0" w:space="0" w:color="auto"/>
                        <w:left w:val="none" w:sz="0" w:space="0" w:color="auto"/>
                        <w:bottom w:val="none" w:sz="0" w:space="0" w:color="auto"/>
                        <w:right w:val="none" w:sz="0" w:space="0" w:color="auto"/>
                      </w:divBdr>
                    </w:div>
                    <w:div w:id="1938056576">
                      <w:marLeft w:val="0"/>
                      <w:marRight w:val="0"/>
                      <w:marTop w:val="0"/>
                      <w:marBottom w:val="0"/>
                      <w:divBdr>
                        <w:top w:val="none" w:sz="0" w:space="0" w:color="auto"/>
                        <w:left w:val="none" w:sz="0" w:space="0" w:color="auto"/>
                        <w:bottom w:val="none" w:sz="0" w:space="0" w:color="auto"/>
                        <w:right w:val="none" w:sz="0" w:space="0" w:color="auto"/>
                      </w:divBdr>
                      <w:divsChild>
                        <w:div w:id="15018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2290">
                  <w:marLeft w:val="0"/>
                  <w:marRight w:val="0"/>
                  <w:marTop w:val="0"/>
                  <w:marBottom w:val="0"/>
                  <w:divBdr>
                    <w:top w:val="none" w:sz="0" w:space="0" w:color="auto"/>
                    <w:left w:val="none" w:sz="0" w:space="0" w:color="auto"/>
                    <w:bottom w:val="none" w:sz="0" w:space="0" w:color="auto"/>
                    <w:right w:val="none" w:sz="0" w:space="0" w:color="auto"/>
                  </w:divBdr>
                  <w:divsChild>
                    <w:div w:id="2088527390">
                      <w:marLeft w:val="0"/>
                      <w:marRight w:val="0"/>
                      <w:marTop w:val="0"/>
                      <w:marBottom w:val="0"/>
                      <w:divBdr>
                        <w:top w:val="none" w:sz="0" w:space="0" w:color="auto"/>
                        <w:left w:val="none" w:sz="0" w:space="0" w:color="auto"/>
                        <w:bottom w:val="none" w:sz="0" w:space="0" w:color="auto"/>
                        <w:right w:val="none" w:sz="0" w:space="0" w:color="auto"/>
                      </w:divBdr>
                    </w:div>
                    <w:div w:id="411858177">
                      <w:marLeft w:val="0"/>
                      <w:marRight w:val="0"/>
                      <w:marTop w:val="0"/>
                      <w:marBottom w:val="0"/>
                      <w:divBdr>
                        <w:top w:val="none" w:sz="0" w:space="0" w:color="auto"/>
                        <w:left w:val="none" w:sz="0" w:space="0" w:color="auto"/>
                        <w:bottom w:val="none" w:sz="0" w:space="0" w:color="auto"/>
                        <w:right w:val="none" w:sz="0" w:space="0" w:color="auto"/>
                      </w:divBdr>
                      <w:divsChild>
                        <w:div w:id="101449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3020">
                  <w:marLeft w:val="0"/>
                  <w:marRight w:val="0"/>
                  <w:marTop w:val="0"/>
                  <w:marBottom w:val="0"/>
                  <w:divBdr>
                    <w:top w:val="none" w:sz="0" w:space="0" w:color="auto"/>
                    <w:left w:val="none" w:sz="0" w:space="0" w:color="auto"/>
                    <w:bottom w:val="none" w:sz="0" w:space="0" w:color="auto"/>
                    <w:right w:val="none" w:sz="0" w:space="0" w:color="auto"/>
                  </w:divBdr>
                  <w:divsChild>
                    <w:div w:id="1158886628">
                      <w:marLeft w:val="0"/>
                      <w:marRight w:val="0"/>
                      <w:marTop w:val="0"/>
                      <w:marBottom w:val="0"/>
                      <w:divBdr>
                        <w:top w:val="none" w:sz="0" w:space="0" w:color="auto"/>
                        <w:left w:val="none" w:sz="0" w:space="0" w:color="auto"/>
                        <w:bottom w:val="none" w:sz="0" w:space="0" w:color="auto"/>
                        <w:right w:val="none" w:sz="0" w:space="0" w:color="auto"/>
                      </w:divBdr>
                    </w:div>
                    <w:div w:id="1125391157">
                      <w:marLeft w:val="0"/>
                      <w:marRight w:val="0"/>
                      <w:marTop w:val="0"/>
                      <w:marBottom w:val="0"/>
                      <w:divBdr>
                        <w:top w:val="none" w:sz="0" w:space="0" w:color="auto"/>
                        <w:left w:val="none" w:sz="0" w:space="0" w:color="auto"/>
                        <w:bottom w:val="none" w:sz="0" w:space="0" w:color="auto"/>
                        <w:right w:val="none" w:sz="0" w:space="0" w:color="auto"/>
                      </w:divBdr>
                      <w:divsChild>
                        <w:div w:id="6688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750">
                  <w:marLeft w:val="0"/>
                  <w:marRight w:val="0"/>
                  <w:marTop w:val="0"/>
                  <w:marBottom w:val="0"/>
                  <w:divBdr>
                    <w:top w:val="none" w:sz="0" w:space="0" w:color="auto"/>
                    <w:left w:val="none" w:sz="0" w:space="0" w:color="auto"/>
                    <w:bottom w:val="none" w:sz="0" w:space="0" w:color="auto"/>
                    <w:right w:val="none" w:sz="0" w:space="0" w:color="auto"/>
                  </w:divBdr>
                  <w:divsChild>
                    <w:div w:id="210772294">
                      <w:marLeft w:val="0"/>
                      <w:marRight w:val="0"/>
                      <w:marTop w:val="0"/>
                      <w:marBottom w:val="0"/>
                      <w:divBdr>
                        <w:top w:val="none" w:sz="0" w:space="0" w:color="auto"/>
                        <w:left w:val="none" w:sz="0" w:space="0" w:color="auto"/>
                        <w:bottom w:val="none" w:sz="0" w:space="0" w:color="auto"/>
                        <w:right w:val="none" w:sz="0" w:space="0" w:color="auto"/>
                      </w:divBdr>
                    </w:div>
                    <w:div w:id="2103717374">
                      <w:marLeft w:val="0"/>
                      <w:marRight w:val="0"/>
                      <w:marTop w:val="0"/>
                      <w:marBottom w:val="0"/>
                      <w:divBdr>
                        <w:top w:val="none" w:sz="0" w:space="0" w:color="auto"/>
                        <w:left w:val="none" w:sz="0" w:space="0" w:color="auto"/>
                        <w:bottom w:val="none" w:sz="0" w:space="0" w:color="auto"/>
                        <w:right w:val="none" w:sz="0" w:space="0" w:color="auto"/>
                      </w:divBdr>
                      <w:divsChild>
                        <w:div w:id="2332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8197">
                  <w:marLeft w:val="0"/>
                  <w:marRight w:val="0"/>
                  <w:marTop w:val="0"/>
                  <w:marBottom w:val="0"/>
                  <w:divBdr>
                    <w:top w:val="none" w:sz="0" w:space="0" w:color="auto"/>
                    <w:left w:val="none" w:sz="0" w:space="0" w:color="auto"/>
                    <w:bottom w:val="none" w:sz="0" w:space="0" w:color="auto"/>
                    <w:right w:val="none" w:sz="0" w:space="0" w:color="auto"/>
                  </w:divBdr>
                  <w:divsChild>
                    <w:div w:id="192156259">
                      <w:marLeft w:val="0"/>
                      <w:marRight w:val="0"/>
                      <w:marTop w:val="0"/>
                      <w:marBottom w:val="0"/>
                      <w:divBdr>
                        <w:top w:val="none" w:sz="0" w:space="0" w:color="auto"/>
                        <w:left w:val="none" w:sz="0" w:space="0" w:color="auto"/>
                        <w:bottom w:val="none" w:sz="0" w:space="0" w:color="auto"/>
                        <w:right w:val="none" w:sz="0" w:space="0" w:color="auto"/>
                      </w:divBdr>
                    </w:div>
                    <w:div w:id="1490708298">
                      <w:marLeft w:val="0"/>
                      <w:marRight w:val="0"/>
                      <w:marTop w:val="0"/>
                      <w:marBottom w:val="0"/>
                      <w:divBdr>
                        <w:top w:val="none" w:sz="0" w:space="0" w:color="auto"/>
                        <w:left w:val="none" w:sz="0" w:space="0" w:color="auto"/>
                        <w:bottom w:val="none" w:sz="0" w:space="0" w:color="auto"/>
                        <w:right w:val="none" w:sz="0" w:space="0" w:color="auto"/>
                      </w:divBdr>
                      <w:divsChild>
                        <w:div w:id="19265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136">
                  <w:marLeft w:val="0"/>
                  <w:marRight w:val="0"/>
                  <w:marTop w:val="0"/>
                  <w:marBottom w:val="0"/>
                  <w:divBdr>
                    <w:top w:val="none" w:sz="0" w:space="0" w:color="auto"/>
                    <w:left w:val="none" w:sz="0" w:space="0" w:color="auto"/>
                    <w:bottom w:val="none" w:sz="0" w:space="0" w:color="auto"/>
                    <w:right w:val="none" w:sz="0" w:space="0" w:color="auto"/>
                  </w:divBdr>
                  <w:divsChild>
                    <w:div w:id="1870756951">
                      <w:marLeft w:val="0"/>
                      <w:marRight w:val="0"/>
                      <w:marTop w:val="0"/>
                      <w:marBottom w:val="0"/>
                      <w:divBdr>
                        <w:top w:val="none" w:sz="0" w:space="0" w:color="auto"/>
                        <w:left w:val="none" w:sz="0" w:space="0" w:color="auto"/>
                        <w:bottom w:val="none" w:sz="0" w:space="0" w:color="auto"/>
                        <w:right w:val="none" w:sz="0" w:space="0" w:color="auto"/>
                      </w:divBdr>
                    </w:div>
                    <w:div w:id="1431972046">
                      <w:marLeft w:val="0"/>
                      <w:marRight w:val="0"/>
                      <w:marTop w:val="0"/>
                      <w:marBottom w:val="0"/>
                      <w:divBdr>
                        <w:top w:val="none" w:sz="0" w:space="0" w:color="auto"/>
                        <w:left w:val="none" w:sz="0" w:space="0" w:color="auto"/>
                        <w:bottom w:val="none" w:sz="0" w:space="0" w:color="auto"/>
                        <w:right w:val="none" w:sz="0" w:space="0" w:color="auto"/>
                      </w:divBdr>
                      <w:divsChild>
                        <w:div w:id="126630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1660">
                  <w:marLeft w:val="0"/>
                  <w:marRight w:val="0"/>
                  <w:marTop w:val="0"/>
                  <w:marBottom w:val="0"/>
                  <w:divBdr>
                    <w:top w:val="none" w:sz="0" w:space="0" w:color="auto"/>
                    <w:left w:val="none" w:sz="0" w:space="0" w:color="auto"/>
                    <w:bottom w:val="none" w:sz="0" w:space="0" w:color="auto"/>
                    <w:right w:val="none" w:sz="0" w:space="0" w:color="auto"/>
                  </w:divBdr>
                  <w:divsChild>
                    <w:div w:id="351340479">
                      <w:marLeft w:val="0"/>
                      <w:marRight w:val="0"/>
                      <w:marTop w:val="0"/>
                      <w:marBottom w:val="0"/>
                      <w:divBdr>
                        <w:top w:val="none" w:sz="0" w:space="0" w:color="auto"/>
                        <w:left w:val="none" w:sz="0" w:space="0" w:color="auto"/>
                        <w:bottom w:val="none" w:sz="0" w:space="0" w:color="auto"/>
                        <w:right w:val="none" w:sz="0" w:space="0" w:color="auto"/>
                      </w:divBdr>
                    </w:div>
                    <w:div w:id="1901941366">
                      <w:marLeft w:val="0"/>
                      <w:marRight w:val="0"/>
                      <w:marTop w:val="0"/>
                      <w:marBottom w:val="0"/>
                      <w:divBdr>
                        <w:top w:val="none" w:sz="0" w:space="0" w:color="auto"/>
                        <w:left w:val="none" w:sz="0" w:space="0" w:color="auto"/>
                        <w:bottom w:val="none" w:sz="0" w:space="0" w:color="auto"/>
                        <w:right w:val="none" w:sz="0" w:space="0" w:color="auto"/>
                      </w:divBdr>
                      <w:divsChild>
                        <w:div w:id="6791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59">
                  <w:marLeft w:val="0"/>
                  <w:marRight w:val="0"/>
                  <w:marTop w:val="0"/>
                  <w:marBottom w:val="0"/>
                  <w:divBdr>
                    <w:top w:val="none" w:sz="0" w:space="0" w:color="auto"/>
                    <w:left w:val="none" w:sz="0" w:space="0" w:color="auto"/>
                    <w:bottom w:val="none" w:sz="0" w:space="0" w:color="auto"/>
                    <w:right w:val="none" w:sz="0" w:space="0" w:color="auto"/>
                  </w:divBdr>
                  <w:divsChild>
                    <w:div w:id="1183007296">
                      <w:marLeft w:val="0"/>
                      <w:marRight w:val="0"/>
                      <w:marTop w:val="0"/>
                      <w:marBottom w:val="0"/>
                      <w:divBdr>
                        <w:top w:val="none" w:sz="0" w:space="0" w:color="auto"/>
                        <w:left w:val="none" w:sz="0" w:space="0" w:color="auto"/>
                        <w:bottom w:val="none" w:sz="0" w:space="0" w:color="auto"/>
                        <w:right w:val="none" w:sz="0" w:space="0" w:color="auto"/>
                      </w:divBdr>
                    </w:div>
                    <w:div w:id="13118398">
                      <w:marLeft w:val="0"/>
                      <w:marRight w:val="0"/>
                      <w:marTop w:val="0"/>
                      <w:marBottom w:val="0"/>
                      <w:divBdr>
                        <w:top w:val="none" w:sz="0" w:space="0" w:color="auto"/>
                        <w:left w:val="none" w:sz="0" w:space="0" w:color="auto"/>
                        <w:bottom w:val="none" w:sz="0" w:space="0" w:color="auto"/>
                        <w:right w:val="none" w:sz="0" w:space="0" w:color="auto"/>
                      </w:divBdr>
                      <w:divsChild>
                        <w:div w:id="9619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2110">
                  <w:marLeft w:val="0"/>
                  <w:marRight w:val="0"/>
                  <w:marTop w:val="0"/>
                  <w:marBottom w:val="0"/>
                  <w:divBdr>
                    <w:top w:val="none" w:sz="0" w:space="0" w:color="auto"/>
                    <w:left w:val="none" w:sz="0" w:space="0" w:color="auto"/>
                    <w:bottom w:val="none" w:sz="0" w:space="0" w:color="auto"/>
                    <w:right w:val="none" w:sz="0" w:space="0" w:color="auto"/>
                  </w:divBdr>
                  <w:divsChild>
                    <w:div w:id="955412025">
                      <w:marLeft w:val="0"/>
                      <w:marRight w:val="0"/>
                      <w:marTop w:val="0"/>
                      <w:marBottom w:val="0"/>
                      <w:divBdr>
                        <w:top w:val="none" w:sz="0" w:space="0" w:color="auto"/>
                        <w:left w:val="none" w:sz="0" w:space="0" w:color="auto"/>
                        <w:bottom w:val="none" w:sz="0" w:space="0" w:color="auto"/>
                        <w:right w:val="none" w:sz="0" w:space="0" w:color="auto"/>
                      </w:divBdr>
                    </w:div>
                    <w:div w:id="1123812366">
                      <w:marLeft w:val="0"/>
                      <w:marRight w:val="0"/>
                      <w:marTop w:val="0"/>
                      <w:marBottom w:val="0"/>
                      <w:divBdr>
                        <w:top w:val="none" w:sz="0" w:space="0" w:color="auto"/>
                        <w:left w:val="none" w:sz="0" w:space="0" w:color="auto"/>
                        <w:bottom w:val="none" w:sz="0" w:space="0" w:color="auto"/>
                        <w:right w:val="none" w:sz="0" w:space="0" w:color="auto"/>
                      </w:divBdr>
                      <w:divsChild>
                        <w:div w:id="4730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4693">
                  <w:marLeft w:val="0"/>
                  <w:marRight w:val="0"/>
                  <w:marTop w:val="0"/>
                  <w:marBottom w:val="0"/>
                  <w:divBdr>
                    <w:top w:val="none" w:sz="0" w:space="0" w:color="auto"/>
                    <w:left w:val="none" w:sz="0" w:space="0" w:color="auto"/>
                    <w:bottom w:val="none" w:sz="0" w:space="0" w:color="auto"/>
                    <w:right w:val="none" w:sz="0" w:space="0" w:color="auto"/>
                  </w:divBdr>
                  <w:divsChild>
                    <w:div w:id="1668558743">
                      <w:marLeft w:val="0"/>
                      <w:marRight w:val="0"/>
                      <w:marTop w:val="0"/>
                      <w:marBottom w:val="0"/>
                      <w:divBdr>
                        <w:top w:val="none" w:sz="0" w:space="0" w:color="auto"/>
                        <w:left w:val="none" w:sz="0" w:space="0" w:color="auto"/>
                        <w:bottom w:val="none" w:sz="0" w:space="0" w:color="auto"/>
                        <w:right w:val="none" w:sz="0" w:space="0" w:color="auto"/>
                      </w:divBdr>
                    </w:div>
                    <w:div w:id="623081634">
                      <w:marLeft w:val="0"/>
                      <w:marRight w:val="0"/>
                      <w:marTop w:val="0"/>
                      <w:marBottom w:val="0"/>
                      <w:divBdr>
                        <w:top w:val="none" w:sz="0" w:space="0" w:color="auto"/>
                        <w:left w:val="none" w:sz="0" w:space="0" w:color="auto"/>
                        <w:bottom w:val="none" w:sz="0" w:space="0" w:color="auto"/>
                        <w:right w:val="none" w:sz="0" w:space="0" w:color="auto"/>
                      </w:divBdr>
                      <w:divsChild>
                        <w:div w:id="11210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558521">
          <w:marLeft w:val="0"/>
          <w:marRight w:val="0"/>
          <w:marTop w:val="0"/>
          <w:marBottom w:val="0"/>
          <w:divBdr>
            <w:top w:val="none" w:sz="0" w:space="0" w:color="auto"/>
            <w:left w:val="none" w:sz="0" w:space="0" w:color="auto"/>
            <w:bottom w:val="none" w:sz="0" w:space="0" w:color="auto"/>
            <w:right w:val="none" w:sz="0" w:space="0" w:color="auto"/>
          </w:divBdr>
          <w:divsChild>
            <w:div w:id="494492190">
              <w:marLeft w:val="0"/>
              <w:marRight w:val="0"/>
              <w:marTop w:val="0"/>
              <w:marBottom w:val="0"/>
              <w:divBdr>
                <w:top w:val="none" w:sz="0" w:space="0" w:color="auto"/>
                <w:left w:val="none" w:sz="0" w:space="0" w:color="auto"/>
                <w:bottom w:val="none" w:sz="0" w:space="0" w:color="auto"/>
                <w:right w:val="none" w:sz="0" w:space="0" w:color="auto"/>
              </w:divBdr>
              <w:divsChild>
                <w:div w:id="9052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7933">
          <w:marLeft w:val="0"/>
          <w:marRight w:val="0"/>
          <w:marTop w:val="0"/>
          <w:marBottom w:val="0"/>
          <w:divBdr>
            <w:top w:val="none" w:sz="0" w:space="0" w:color="auto"/>
            <w:left w:val="none" w:sz="0" w:space="0" w:color="auto"/>
            <w:bottom w:val="none" w:sz="0" w:space="0" w:color="auto"/>
            <w:right w:val="none" w:sz="0" w:space="0" w:color="auto"/>
          </w:divBdr>
          <w:divsChild>
            <w:div w:id="690255660">
              <w:marLeft w:val="0"/>
              <w:marRight w:val="0"/>
              <w:marTop w:val="0"/>
              <w:marBottom w:val="0"/>
              <w:divBdr>
                <w:top w:val="none" w:sz="0" w:space="0" w:color="auto"/>
                <w:left w:val="none" w:sz="0" w:space="0" w:color="auto"/>
                <w:bottom w:val="none" w:sz="0" w:space="0" w:color="auto"/>
                <w:right w:val="none" w:sz="0" w:space="0" w:color="auto"/>
              </w:divBdr>
              <w:divsChild>
                <w:div w:id="1877231660">
                  <w:marLeft w:val="0"/>
                  <w:marRight w:val="0"/>
                  <w:marTop w:val="0"/>
                  <w:marBottom w:val="0"/>
                  <w:divBdr>
                    <w:top w:val="none" w:sz="0" w:space="0" w:color="auto"/>
                    <w:left w:val="none" w:sz="0" w:space="0" w:color="auto"/>
                    <w:bottom w:val="none" w:sz="0" w:space="0" w:color="auto"/>
                    <w:right w:val="none" w:sz="0" w:space="0" w:color="auto"/>
                  </w:divBdr>
                  <w:divsChild>
                    <w:div w:id="126047424">
                      <w:marLeft w:val="0"/>
                      <w:marRight w:val="0"/>
                      <w:marTop w:val="0"/>
                      <w:marBottom w:val="0"/>
                      <w:divBdr>
                        <w:top w:val="none" w:sz="0" w:space="0" w:color="auto"/>
                        <w:left w:val="none" w:sz="0" w:space="0" w:color="auto"/>
                        <w:bottom w:val="none" w:sz="0" w:space="0" w:color="auto"/>
                        <w:right w:val="none" w:sz="0" w:space="0" w:color="auto"/>
                      </w:divBdr>
                    </w:div>
                    <w:div w:id="1421097227">
                      <w:marLeft w:val="0"/>
                      <w:marRight w:val="0"/>
                      <w:marTop w:val="0"/>
                      <w:marBottom w:val="0"/>
                      <w:divBdr>
                        <w:top w:val="none" w:sz="0" w:space="0" w:color="auto"/>
                        <w:left w:val="none" w:sz="0" w:space="0" w:color="auto"/>
                        <w:bottom w:val="none" w:sz="0" w:space="0" w:color="auto"/>
                        <w:right w:val="none" w:sz="0" w:space="0" w:color="auto"/>
                      </w:divBdr>
                      <w:divsChild>
                        <w:div w:id="19282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47047">
          <w:marLeft w:val="0"/>
          <w:marRight w:val="0"/>
          <w:marTop w:val="0"/>
          <w:marBottom w:val="0"/>
          <w:divBdr>
            <w:top w:val="none" w:sz="0" w:space="0" w:color="auto"/>
            <w:left w:val="none" w:sz="0" w:space="0" w:color="auto"/>
            <w:bottom w:val="none" w:sz="0" w:space="0" w:color="auto"/>
            <w:right w:val="none" w:sz="0" w:space="0" w:color="auto"/>
          </w:divBdr>
          <w:divsChild>
            <w:div w:id="321393727">
              <w:marLeft w:val="0"/>
              <w:marRight w:val="0"/>
              <w:marTop w:val="0"/>
              <w:marBottom w:val="0"/>
              <w:divBdr>
                <w:top w:val="none" w:sz="0" w:space="0" w:color="auto"/>
                <w:left w:val="none" w:sz="0" w:space="0" w:color="auto"/>
                <w:bottom w:val="none" w:sz="0" w:space="0" w:color="auto"/>
                <w:right w:val="none" w:sz="0" w:space="0" w:color="auto"/>
              </w:divBdr>
              <w:divsChild>
                <w:div w:id="5509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6455">
          <w:marLeft w:val="0"/>
          <w:marRight w:val="0"/>
          <w:marTop w:val="0"/>
          <w:marBottom w:val="0"/>
          <w:divBdr>
            <w:top w:val="none" w:sz="0" w:space="0" w:color="auto"/>
            <w:left w:val="none" w:sz="0" w:space="0" w:color="auto"/>
            <w:bottom w:val="none" w:sz="0" w:space="0" w:color="auto"/>
            <w:right w:val="none" w:sz="0" w:space="0" w:color="auto"/>
          </w:divBdr>
          <w:divsChild>
            <w:div w:id="1917668323">
              <w:marLeft w:val="0"/>
              <w:marRight w:val="0"/>
              <w:marTop w:val="0"/>
              <w:marBottom w:val="0"/>
              <w:divBdr>
                <w:top w:val="none" w:sz="0" w:space="0" w:color="auto"/>
                <w:left w:val="none" w:sz="0" w:space="0" w:color="auto"/>
                <w:bottom w:val="none" w:sz="0" w:space="0" w:color="auto"/>
                <w:right w:val="none" w:sz="0" w:space="0" w:color="auto"/>
              </w:divBdr>
            </w:div>
          </w:divsChild>
        </w:div>
        <w:div w:id="41247860">
          <w:marLeft w:val="0"/>
          <w:marRight w:val="0"/>
          <w:marTop w:val="0"/>
          <w:marBottom w:val="0"/>
          <w:divBdr>
            <w:top w:val="none" w:sz="0" w:space="0" w:color="auto"/>
            <w:left w:val="none" w:sz="0" w:space="0" w:color="auto"/>
            <w:bottom w:val="none" w:sz="0" w:space="0" w:color="auto"/>
            <w:right w:val="none" w:sz="0" w:space="0" w:color="auto"/>
          </w:divBdr>
          <w:divsChild>
            <w:div w:id="311761161">
              <w:marLeft w:val="0"/>
              <w:marRight w:val="0"/>
              <w:marTop w:val="0"/>
              <w:marBottom w:val="0"/>
              <w:divBdr>
                <w:top w:val="none" w:sz="0" w:space="0" w:color="auto"/>
                <w:left w:val="none" w:sz="0" w:space="0" w:color="auto"/>
                <w:bottom w:val="none" w:sz="0" w:space="0" w:color="auto"/>
                <w:right w:val="none" w:sz="0" w:space="0" w:color="auto"/>
              </w:divBdr>
              <w:divsChild>
                <w:div w:id="12707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2858">
          <w:marLeft w:val="0"/>
          <w:marRight w:val="0"/>
          <w:marTop w:val="0"/>
          <w:marBottom w:val="0"/>
          <w:divBdr>
            <w:top w:val="none" w:sz="0" w:space="0" w:color="auto"/>
            <w:left w:val="none" w:sz="0" w:space="0" w:color="auto"/>
            <w:bottom w:val="none" w:sz="0" w:space="0" w:color="auto"/>
            <w:right w:val="none" w:sz="0" w:space="0" w:color="auto"/>
          </w:divBdr>
          <w:divsChild>
            <w:div w:id="550771658">
              <w:marLeft w:val="0"/>
              <w:marRight w:val="0"/>
              <w:marTop w:val="0"/>
              <w:marBottom w:val="0"/>
              <w:divBdr>
                <w:top w:val="none" w:sz="0" w:space="0" w:color="auto"/>
                <w:left w:val="none" w:sz="0" w:space="0" w:color="auto"/>
                <w:bottom w:val="none" w:sz="0" w:space="0" w:color="auto"/>
                <w:right w:val="none" w:sz="0" w:space="0" w:color="auto"/>
              </w:divBdr>
              <w:divsChild>
                <w:div w:id="72164586">
                  <w:marLeft w:val="0"/>
                  <w:marRight w:val="0"/>
                  <w:marTop w:val="0"/>
                  <w:marBottom w:val="0"/>
                  <w:divBdr>
                    <w:top w:val="none" w:sz="0" w:space="0" w:color="auto"/>
                    <w:left w:val="none" w:sz="0" w:space="0" w:color="auto"/>
                    <w:bottom w:val="none" w:sz="0" w:space="0" w:color="auto"/>
                    <w:right w:val="none" w:sz="0" w:space="0" w:color="auto"/>
                  </w:divBdr>
                  <w:divsChild>
                    <w:div w:id="1523787774">
                      <w:marLeft w:val="0"/>
                      <w:marRight w:val="0"/>
                      <w:marTop w:val="0"/>
                      <w:marBottom w:val="0"/>
                      <w:divBdr>
                        <w:top w:val="none" w:sz="0" w:space="0" w:color="auto"/>
                        <w:left w:val="none" w:sz="0" w:space="0" w:color="auto"/>
                        <w:bottom w:val="none" w:sz="0" w:space="0" w:color="auto"/>
                        <w:right w:val="none" w:sz="0" w:space="0" w:color="auto"/>
                      </w:divBdr>
                    </w:div>
                    <w:div w:id="777988436">
                      <w:marLeft w:val="0"/>
                      <w:marRight w:val="0"/>
                      <w:marTop w:val="0"/>
                      <w:marBottom w:val="0"/>
                      <w:divBdr>
                        <w:top w:val="none" w:sz="0" w:space="0" w:color="auto"/>
                        <w:left w:val="none" w:sz="0" w:space="0" w:color="auto"/>
                        <w:bottom w:val="none" w:sz="0" w:space="0" w:color="auto"/>
                        <w:right w:val="none" w:sz="0" w:space="0" w:color="auto"/>
                      </w:divBdr>
                      <w:divsChild>
                        <w:div w:id="13265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5778">
                  <w:marLeft w:val="0"/>
                  <w:marRight w:val="0"/>
                  <w:marTop w:val="0"/>
                  <w:marBottom w:val="0"/>
                  <w:divBdr>
                    <w:top w:val="none" w:sz="0" w:space="0" w:color="auto"/>
                    <w:left w:val="none" w:sz="0" w:space="0" w:color="auto"/>
                    <w:bottom w:val="none" w:sz="0" w:space="0" w:color="auto"/>
                    <w:right w:val="none" w:sz="0" w:space="0" w:color="auto"/>
                  </w:divBdr>
                  <w:divsChild>
                    <w:div w:id="310520723">
                      <w:marLeft w:val="0"/>
                      <w:marRight w:val="0"/>
                      <w:marTop w:val="0"/>
                      <w:marBottom w:val="0"/>
                      <w:divBdr>
                        <w:top w:val="none" w:sz="0" w:space="0" w:color="auto"/>
                        <w:left w:val="none" w:sz="0" w:space="0" w:color="auto"/>
                        <w:bottom w:val="none" w:sz="0" w:space="0" w:color="auto"/>
                        <w:right w:val="none" w:sz="0" w:space="0" w:color="auto"/>
                      </w:divBdr>
                    </w:div>
                    <w:div w:id="442768576">
                      <w:marLeft w:val="0"/>
                      <w:marRight w:val="0"/>
                      <w:marTop w:val="0"/>
                      <w:marBottom w:val="0"/>
                      <w:divBdr>
                        <w:top w:val="none" w:sz="0" w:space="0" w:color="auto"/>
                        <w:left w:val="none" w:sz="0" w:space="0" w:color="auto"/>
                        <w:bottom w:val="none" w:sz="0" w:space="0" w:color="auto"/>
                        <w:right w:val="none" w:sz="0" w:space="0" w:color="auto"/>
                      </w:divBdr>
                      <w:divsChild>
                        <w:div w:id="9764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5044">
                  <w:marLeft w:val="0"/>
                  <w:marRight w:val="0"/>
                  <w:marTop w:val="0"/>
                  <w:marBottom w:val="0"/>
                  <w:divBdr>
                    <w:top w:val="none" w:sz="0" w:space="0" w:color="auto"/>
                    <w:left w:val="none" w:sz="0" w:space="0" w:color="auto"/>
                    <w:bottom w:val="none" w:sz="0" w:space="0" w:color="auto"/>
                    <w:right w:val="none" w:sz="0" w:space="0" w:color="auto"/>
                  </w:divBdr>
                  <w:divsChild>
                    <w:div w:id="1136221850">
                      <w:marLeft w:val="0"/>
                      <w:marRight w:val="0"/>
                      <w:marTop w:val="0"/>
                      <w:marBottom w:val="0"/>
                      <w:divBdr>
                        <w:top w:val="none" w:sz="0" w:space="0" w:color="auto"/>
                        <w:left w:val="none" w:sz="0" w:space="0" w:color="auto"/>
                        <w:bottom w:val="none" w:sz="0" w:space="0" w:color="auto"/>
                        <w:right w:val="none" w:sz="0" w:space="0" w:color="auto"/>
                      </w:divBdr>
                    </w:div>
                    <w:div w:id="1977834146">
                      <w:marLeft w:val="0"/>
                      <w:marRight w:val="0"/>
                      <w:marTop w:val="0"/>
                      <w:marBottom w:val="0"/>
                      <w:divBdr>
                        <w:top w:val="none" w:sz="0" w:space="0" w:color="auto"/>
                        <w:left w:val="none" w:sz="0" w:space="0" w:color="auto"/>
                        <w:bottom w:val="none" w:sz="0" w:space="0" w:color="auto"/>
                        <w:right w:val="none" w:sz="0" w:space="0" w:color="auto"/>
                      </w:divBdr>
                      <w:divsChild>
                        <w:div w:id="15810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2251">
                  <w:marLeft w:val="0"/>
                  <w:marRight w:val="0"/>
                  <w:marTop w:val="0"/>
                  <w:marBottom w:val="0"/>
                  <w:divBdr>
                    <w:top w:val="none" w:sz="0" w:space="0" w:color="auto"/>
                    <w:left w:val="none" w:sz="0" w:space="0" w:color="auto"/>
                    <w:bottom w:val="none" w:sz="0" w:space="0" w:color="auto"/>
                    <w:right w:val="none" w:sz="0" w:space="0" w:color="auto"/>
                  </w:divBdr>
                  <w:divsChild>
                    <w:div w:id="16203333">
                      <w:marLeft w:val="0"/>
                      <w:marRight w:val="0"/>
                      <w:marTop w:val="0"/>
                      <w:marBottom w:val="0"/>
                      <w:divBdr>
                        <w:top w:val="none" w:sz="0" w:space="0" w:color="auto"/>
                        <w:left w:val="none" w:sz="0" w:space="0" w:color="auto"/>
                        <w:bottom w:val="none" w:sz="0" w:space="0" w:color="auto"/>
                        <w:right w:val="none" w:sz="0" w:space="0" w:color="auto"/>
                      </w:divBdr>
                    </w:div>
                    <w:div w:id="318198808">
                      <w:marLeft w:val="0"/>
                      <w:marRight w:val="0"/>
                      <w:marTop w:val="0"/>
                      <w:marBottom w:val="0"/>
                      <w:divBdr>
                        <w:top w:val="none" w:sz="0" w:space="0" w:color="auto"/>
                        <w:left w:val="none" w:sz="0" w:space="0" w:color="auto"/>
                        <w:bottom w:val="none" w:sz="0" w:space="0" w:color="auto"/>
                        <w:right w:val="none" w:sz="0" w:space="0" w:color="auto"/>
                      </w:divBdr>
                      <w:divsChild>
                        <w:div w:id="194741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3740">
                  <w:marLeft w:val="0"/>
                  <w:marRight w:val="0"/>
                  <w:marTop w:val="0"/>
                  <w:marBottom w:val="0"/>
                  <w:divBdr>
                    <w:top w:val="none" w:sz="0" w:space="0" w:color="auto"/>
                    <w:left w:val="none" w:sz="0" w:space="0" w:color="auto"/>
                    <w:bottom w:val="none" w:sz="0" w:space="0" w:color="auto"/>
                    <w:right w:val="none" w:sz="0" w:space="0" w:color="auto"/>
                  </w:divBdr>
                  <w:divsChild>
                    <w:div w:id="2138404531">
                      <w:marLeft w:val="0"/>
                      <w:marRight w:val="0"/>
                      <w:marTop w:val="0"/>
                      <w:marBottom w:val="0"/>
                      <w:divBdr>
                        <w:top w:val="none" w:sz="0" w:space="0" w:color="auto"/>
                        <w:left w:val="none" w:sz="0" w:space="0" w:color="auto"/>
                        <w:bottom w:val="none" w:sz="0" w:space="0" w:color="auto"/>
                        <w:right w:val="none" w:sz="0" w:space="0" w:color="auto"/>
                      </w:divBdr>
                    </w:div>
                    <w:div w:id="628783157">
                      <w:marLeft w:val="0"/>
                      <w:marRight w:val="0"/>
                      <w:marTop w:val="0"/>
                      <w:marBottom w:val="0"/>
                      <w:divBdr>
                        <w:top w:val="none" w:sz="0" w:space="0" w:color="auto"/>
                        <w:left w:val="none" w:sz="0" w:space="0" w:color="auto"/>
                        <w:bottom w:val="none" w:sz="0" w:space="0" w:color="auto"/>
                        <w:right w:val="none" w:sz="0" w:space="0" w:color="auto"/>
                      </w:divBdr>
                      <w:divsChild>
                        <w:div w:id="144592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1737">
                  <w:marLeft w:val="0"/>
                  <w:marRight w:val="0"/>
                  <w:marTop w:val="0"/>
                  <w:marBottom w:val="0"/>
                  <w:divBdr>
                    <w:top w:val="none" w:sz="0" w:space="0" w:color="auto"/>
                    <w:left w:val="none" w:sz="0" w:space="0" w:color="auto"/>
                    <w:bottom w:val="none" w:sz="0" w:space="0" w:color="auto"/>
                    <w:right w:val="none" w:sz="0" w:space="0" w:color="auto"/>
                  </w:divBdr>
                  <w:divsChild>
                    <w:div w:id="2132283364">
                      <w:marLeft w:val="0"/>
                      <w:marRight w:val="0"/>
                      <w:marTop w:val="0"/>
                      <w:marBottom w:val="0"/>
                      <w:divBdr>
                        <w:top w:val="none" w:sz="0" w:space="0" w:color="auto"/>
                        <w:left w:val="none" w:sz="0" w:space="0" w:color="auto"/>
                        <w:bottom w:val="none" w:sz="0" w:space="0" w:color="auto"/>
                        <w:right w:val="none" w:sz="0" w:space="0" w:color="auto"/>
                      </w:divBdr>
                    </w:div>
                    <w:div w:id="229922152">
                      <w:marLeft w:val="0"/>
                      <w:marRight w:val="0"/>
                      <w:marTop w:val="0"/>
                      <w:marBottom w:val="0"/>
                      <w:divBdr>
                        <w:top w:val="none" w:sz="0" w:space="0" w:color="auto"/>
                        <w:left w:val="none" w:sz="0" w:space="0" w:color="auto"/>
                        <w:bottom w:val="none" w:sz="0" w:space="0" w:color="auto"/>
                        <w:right w:val="none" w:sz="0" w:space="0" w:color="auto"/>
                      </w:divBdr>
                      <w:divsChild>
                        <w:div w:id="9662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14936">
          <w:marLeft w:val="0"/>
          <w:marRight w:val="0"/>
          <w:marTop w:val="0"/>
          <w:marBottom w:val="0"/>
          <w:divBdr>
            <w:top w:val="none" w:sz="0" w:space="0" w:color="auto"/>
            <w:left w:val="none" w:sz="0" w:space="0" w:color="auto"/>
            <w:bottom w:val="none" w:sz="0" w:space="0" w:color="auto"/>
            <w:right w:val="none" w:sz="0" w:space="0" w:color="auto"/>
          </w:divBdr>
          <w:divsChild>
            <w:div w:id="1946766598">
              <w:marLeft w:val="0"/>
              <w:marRight w:val="0"/>
              <w:marTop w:val="0"/>
              <w:marBottom w:val="0"/>
              <w:divBdr>
                <w:top w:val="none" w:sz="0" w:space="0" w:color="auto"/>
                <w:left w:val="none" w:sz="0" w:space="0" w:color="auto"/>
                <w:bottom w:val="none" w:sz="0" w:space="0" w:color="auto"/>
                <w:right w:val="none" w:sz="0" w:space="0" w:color="auto"/>
              </w:divBdr>
              <w:divsChild>
                <w:div w:id="2162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3">
          <w:marLeft w:val="0"/>
          <w:marRight w:val="0"/>
          <w:marTop w:val="0"/>
          <w:marBottom w:val="0"/>
          <w:divBdr>
            <w:top w:val="none" w:sz="0" w:space="0" w:color="auto"/>
            <w:left w:val="none" w:sz="0" w:space="0" w:color="auto"/>
            <w:bottom w:val="none" w:sz="0" w:space="0" w:color="auto"/>
            <w:right w:val="none" w:sz="0" w:space="0" w:color="auto"/>
          </w:divBdr>
          <w:divsChild>
            <w:div w:id="105077244">
              <w:marLeft w:val="0"/>
              <w:marRight w:val="0"/>
              <w:marTop w:val="0"/>
              <w:marBottom w:val="0"/>
              <w:divBdr>
                <w:top w:val="none" w:sz="0" w:space="0" w:color="auto"/>
                <w:left w:val="none" w:sz="0" w:space="0" w:color="auto"/>
                <w:bottom w:val="none" w:sz="0" w:space="0" w:color="auto"/>
                <w:right w:val="none" w:sz="0" w:space="0" w:color="auto"/>
              </w:divBdr>
              <w:divsChild>
                <w:div w:id="1810634274">
                  <w:marLeft w:val="0"/>
                  <w:marRight w:val="0"/>
                  <w:marTop w:val="0"/>
                  <w:marBottom w:val="0"/>
                  <w:divBdr>
                    <w:top w:val="none" w:sz="0" w:space="0" w:color="auto"/>
                    <w:left w:val="none" w:sz="0" w:space="0" w:color="auto"/>
                    <w:bottom w:val="none" w:sz="0" w:space="0" w:color="auto"/>
                    <w:right w:val="none" w:sz="0" w:space="0" w:color="auto"/>
                  </w:divBdr>
                  <w:divsChild>
                    <w:div w:id="231426863">
                      <w:marLeft w:val="0"/>
                      <w:marRight w:val="0"/>
                      <w:marTop w:val="0"/>
                      <w:marBottom w:val="0"/>
                      <w:divBdr>
                        <w:top w:val="none" w:sz="0" w:space="0" w:color="auto"/>
                        <w:left w:val="none" w:sz="0" w:space="0" w:color="auto"/>
                        <w:bottom w:val="none" w:sz="0" w:space="0" w:color="auto"/>
                        <w:right w:val="none" w:sz="0" w:space="0" w:color="auto"/>
                      </w:divBdr>
                    </w:div>
                    <w:div w:id="436364221">
                      <w:marLeft w:val="0"/>
                      <w:marRight w:val="0"/>
                      <w:marTop w:val="0"/>
                      <w:marBottom w:val="0"/>
                      <w:divBdr>
                        <w:top w:val="none" w:sz="0" w:space="0" w:color="auto"/>
                        <w:left w:val="none" w:sz="0" w:space="0" w:color="auto"/>
                        <w:bottom w:val="none" w:sz="0" w:space="0" w:color="auto"/>
                        <w:right w:val="none" w:sz="0" w:space="0" w:color="auto"/>
                      </w:divBdr>
                      <w:divsChild>
                        <w:div w:id="19198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4075">
                  <w:marLeft w:val="0"/>
                  <w:marRight w:val="0"/>
                  <w:marTop w:val="0"/>
                  <w:marBottom w:val="0"/>
                  <w:divBdr>
                    <w:top w:val="none" w:sz="0" w:space="0" w:color="auto"/>
                    <w:left w:val="none" w:sz="0" w:space="0" w:color="auto"/>
                    <w:bottom w:val="none" w:sz="0" w:space="0" w:color="auto"/>
                    <w:right w:val="none" w:sz="0" w:space="0" w:color="auto"/>
                  </w:divBdr>
                  <w:divsChild>
                    <w:div w:id="1309046165">
                      <w:marLeft w:val="0"/>
                      <w:marRight w:val="0"/>
                      <w:marTop w:val="0"/>
                      <w:marBottom w:val="0"/>
                      <w:divBdr>
                        <w:top w:val="none" w:sz="0" w:space="0" w:color="auto"/>
                        <w:left w:val="none" w:sz="0" w:space="0" w:color="auto"/>
                        <w:bottom w:val="none" w:sz="0" w:space="0" w:color="auto"/>
                        <w:right w:val="none" w:sz="0" w:space="0" w:color="auto"/>
                      </w:divBdr>
                    </w:div>
                    <w:div w:id="828250213">
                      <w:marLeft w:val="0"/>
                      <w:marRight w:val="0"/>
                      <w:marTop w:val="0"/>
                      <w:marBottom w:val="0"/>
                      <w:divBdr>
                        <w:top w:val="none" w:sz="0" w:space="0" w:color="auto"/>
                        <w:left w:val="none" w:sz="0" w:space="0" w:color="auto"/>
                        <w:bottom w:val="none" w:sz="0" w:space="0" w:color="auto"/>
                        <w:right w:val="none" w:sz="0" w:space="0" w:color="auto"/>
                      </w:divBdr>
                      <w:divsChild>
                        <w:div w:id="19392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1600">
                  <w:marLeft w:val="0"/>
                  <w:marRight w:val="0"/>
                  <w:marTop w:val="0"/>
                  <w:marBottom w:val="0"/>
                  <w:divBdr>
                    <w:top w:val="none" w:sz="0" w:space="0" w:color="auto"/>
                    <w:left w:val="none" w:sz="0" w:space="0" w:color="auto"/>
                    <w:bottom w:val="none" w:sz="0" w:space="0" w:color="auto"/>
                    <w:right w:val="none" w:sz="0" w:space="0" w:color="auto"/>
                  </w:divBdr>
                  <w:divsChild>
                    <w:div w:id="773404180">
                      <w:marLeft w:val="0"/>
                      <w:marRight w:val="0"/>
                      <w:marTop w:val="0"/>
                      <w:marBottom w:val="0"/>
                      <w:divBdr>
                        <w:top w:val="none" w:sz="0" w:space="0" w:color="auto"/>
                        <w:left w:val="none" w:sz="0" w:space="0" w:color="auto"/>
                        <w:bottom w:val="none" w:sz="0" w:space="0" w:color="auto"/>
                        <w:right w:val="none" w:sz="0" w:space="0" w:color="auto"/>
                      </w:divBdr>
                    </w:div>
                    <w:div w:id="667830216">
                      <w:marLeft w:val="0"/>
                      <w:marRight w:val="0"/>
                      <w:marTop w:val="0"/>
                      <w:marBottom w:val="0"/>
                      <w:divBdr>
                        <w:top w:val="none" w:sz="0" w:space="0" w:color="auto"/>
                        <w:left w:val="none" w:sz="0" w:space="0" w:color="auto"/>
                        <w:bottom w:val="none" w:sz="0" w:space="0" w:color="auto"/>
                        <w:right w:val="none" w:sz="0" w:space="0" w:color="auto"/>
                      </w:divBdr>
                      <w:divsChild>
                        <w:div w:id="98508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673234">
          <w:marLeft w:val="0"/>
          <w:marRight w:val="0"/>
          <w:marTop w:val="0"/>
          <w:marBottom w:val="0"/>
          <w:divBdr>
            <w:top w:val="none" w:sz="0" w:space="0" w:color="auto"/>
            <w:left w:val="none" w:sz="0" w:space="0" w:color="auto"/>
            <w:bottom w:val="none" w:sz="0" w:space="0" w:color="auto"/>
            <w:right w:val="none" w:sz="0" w:space="0" w:color="auto"/>
          </w:divBdr>
          <w:divsChild>
            <w:div w:id="1987784311">
              <w:marLeft w:val="0"/>
              <w:marRight w:val="0"/>
              <w:marTop w:val="0"/>
              <w:marBottom w:val="0"/>
              <w:divBdr>
                <w:top w:val="none" w:sz="0" w:space="0" w:color="auto"/>
                <w:left w:val="none" w:sz="0" w:space="0" w:color="auto"/>
                <w:bottom w:val="none" w:sz="0" w:space="0" w:color="auto"/>
                <w:right w:val="none" w:sz="0" w:space="0" w:color="auto"/>
              </w:divBdr>
              <w:divsChild>
                <w:div w:id="18469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3536">
          <w:marLeft w:val="0"/>
          <w:marRight w:val="0"/>
          <w:marTop w:val="0"/>
          <w:marBottom w:val="0"/>
          <w:divBdr>
            <w:top w:val="none" w:sz="0" w:space="0" w:color="auto"/>
            <w:left w:val="none" w:sz="0" w:space="0" w:color="auto"/>
            <w:bottom w:val="none" w:sz="0" w:space="0" w:color="auto"/>
            <w:right w:val="none" w:sz="0" w:space="0" w:color="auto"/>
          </w:divBdr>
          <w:divsChild>
            <w:div w:id="1741751460">
              <w:marLeft w:val="0"/>
              <w:marRight w:val="0"/>
              <w:marTop w:val="0"/>
              <w:marBottom w:val="0"/>
              <w:divBdr>
                <w:top w:val="none" w:sz="0" w:space="0" w:color="auto"/>
                <w:left w:val="none" w:sz="0" w:space="0" w:color="auto"/>
                <w:bottom w:val="none" w:sz="0" w:space="0" w:color="auto"/>
                <w:right w:val="none" w:sz="0" w:space="0" w:color="auto"/>
              </w:divBdr>
              <w:divsChild>
                <w:div w:id="498690326">
                  <w:marLeft w:val="0"/>
                  <w:marRight w:val="0"/>
                  <w:marTop w:val="0"/>
                  <w:marBottom w:val="0"/>
                  <w:divBdr>
                    <w:top w:val="none" w:sz="0" w:space="0" w:color="auto"/>
                    <w:left w:val="none" w:sz="0" w:space="0" w:color="auto"/>
                    <w:bottom w:val="none" w:sz="0" w:space="0" w:color="auto"/>
                    <w:right w:val="none" w:sz="0" w:space="0" w:color="auto"/>
                  </w:divBdr>
                  <w:divsChild>
                    <w:div w:id="588465930">
                      <w:marLeft w:val="0"/>
                      <w:marRight w:val="0"/>
                      <w:marTop w:val="0"/>
                      <w:marBottom w:val="0"/>
                      <w:divBdr>
                        <w:top w:val="none" w:sz="0" w:space="0" w:color="auto"/>
                        <w:left w:val="none" w:sz="0" w:space="0" w:color="auto"/>
                        <w:bottom w:val="none" w:sz="0" w:space="0" w:color="auto"/>
                        <w:right w:val="none" w:sz="0" w:space="0" w:color="auto"/>
                      </w:divBdr>
                    </w:div>
                    <w:div w:id="1536578937">
                      <w:marLeft w:val="0"/>
                      <w:marRight w:val="0"/>
                      <w:marTop w:val="0"/>
                      <w:marBottom w:val="0"/>
                      <w:divBdr>
                        <w:top w:val="none" w:sz="0" w:space="0" w:color="auto"/>
                        <w:left w:val="none" w:sz="0" w:space="0" w:color="auto"/>
                        <w:bottom w:val="none" w:sz="0" w:space="0" w:color="auto"/>
                        <w:right w:val="none" w:sz="0" w:space="0" w:color="auto"/>
                      </w:divBdr>
                      <w:divsChild>
                        <w:div w:id="15322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0151">
                  <w:marLeft w:val="0"/>
                  <w:marRight w:val="0"/>
                  <w:marTop w:val="0"/>
                  <w:marBottom w:val="0"/>
                  <w:divBdr>
                    <w:top w:val="none" w:sz="0" w:space="0" w:color="auto"/>
                    <w:left w:val="none" w:sz="0" w:space="0" w:color="auto"/>
                    <w:bottom w:val="none" w:sz="0" w:space="0" w:color="auto"/>
                    <w:right w:val="none" w:sz="0" w:space="0" w:color="auto"/>
                  </w:divBdr>
                  <w:divsChild>
                    <w:div w:id="332949534">
                      <w:marLeft w:val="0"/>
                      <w:marRight w:val="0"/>
                      <w:marTop w:val="0"/>
                      <w:marBottom w:val="0"/>
                      <w:divBdr>
                        <w:top w:val="none" w:sz="0" w:space="0" w:color="auto"/>
                        <w:left w:val="none" w:sz="0" w:space="0" w:color="auto"/>
                        <w:bottom w:val="none" w:sz="0" w:space="0" w:color="auto"/>
                        <w:right w:val="none" w:sz="0" w:space="0" w:color="auto"/>
                      </w:divBdr>
                    </w:div>
                    <w:div w:id="1858695539">
                      <w:marLeft w:val="0"/>
                      <w:marRight w:val="0"/>
                      <w:marTop w:val="0"/>
                      <w:marBottom w:val="0"/>
                      <w:divBdr>
                        <w:top w:val="none" w:sz="0" w:space="0" w:color="auto"/>
                        <w:left w:val="none" w:sz="0" w:space="0" w:color="auto"/>
                        <w:bottom w:val="none" w:sz="0" w:space="0" w:color="auto"/>
                        <w:right w:val="none" w:sz="0" w:space="0" w:color="auto"/>
                      </w:divBdr>
                      <w:divsChild>
                        <w:div w:id="18578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2229">
                  <w:marLeft w:val="0"/>
                  <w:marRight w:val="0"/>
                  <w:marTop w:val="0"/>
                  <w:marBottom w:val="0"/>
                  <w:divBdr>
                    <w:top w:val="none" w:sz="0" w:space="0" w:color="auto"/>
                    <w:left w:val="none" w:sz="0" w:space="0" w:color="auto"/>
                    <w:bottom w:val="none" w:sz="0" w:space="0" w:color="auto"/>
                    <w:right w:val="none" w:sz="0" w:space="0" w:color="auto"/>
                  </w:divBdr>
                  <w:divsChild>
                    <w:div w:id="212928129">
                      <w:marLeft w:val="0"/>
                      <w:marRight w:val="0"/>
                      <w:marTop w:val="0"/>
                      <w:marBottom w:val="0"/>
                      <w:divBdr>
                        <w:top w:val="none" w:sz="0" w:space="0" w:color="auto"/>
                        <w:left w:val="none" w:sz="0" w:space="0" w:color="auto"/>
                        <w:bottom w:val="none" w:sz="0" w:space="0" w:color="auto"/>
                        <w:right w:val="none" w:sz="0" w:space="0" w:color="auto"/>
                      </w:divBdr>
                    </w:div>
                    <w:div w:id="1969436701">
                      <w:marLeft w:val="0"/>
                      <w:marRight w:val="0"/>
                      <w:marTop w:val="0"/>
                      <w:marBottom w:val="0"/>
                      <w:divBdr>
                        <w:top w:val="none" w:sz="0" w:space="0" w:color="auto"/>
                        <w:left w:val="none" w:sz="0" w:space="0" w:color="auto"/>
                        <w:bottom w:val="none" w:sz="0" w:space="0" w:color="auto"/>
                        <w:right w:val="none" w:sz="0" w:space="0" w:color="auto"/>
                      </w:divBdr>
                      <w:divsChild>
                        <w:div w:id="20800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7758">
                  <w:marLeft w:val="0"/>
                  <w:marRight w:val="0"/>
                  <w:marTop w:val="0"/>
                  <w:marBottom w:val="0"/>
                  <w:divBdr>
                    <w:top w:val="none" w:sz="0" w:space="0" w:color="auto"/>
                    <w:left w:val="none" w:sz="0" w:space="0" w:color="auto"/>
                    <w:bottom w:val="none" w:sz="0" w:space="0" w:color="auto"/>
                    <w:right w:val="none" w:sz="0" w:space="0" w:color="auto"/>
                  </w:divBdr>
                  <w:divsChild>
                    <w:div w:id="1109159648">
                      <w:marLeft w:val="0"/>
                      <w:marRight w:val="0"/>
                      <w:marTop w:val="0"/>
                      <w:marBottom w:val="0"/>
                      <w:divBdr>
                        <w:top w:val="none" w:sz="0" w:space="0" w:color="auto"/>
                        <w:left w:val="none" w:sz="0" w:space="0" w:color="auto"/>
                        <w:bottom w:val="none" w:sz="0" w:space="0" w:color="auto"/>
                        <w:right w:val="none" w:sz="0" w:space="0" w:color="auto"/>
                      </w:divBdr>
                    </w:div>
                    <w:div w:id="581640617">
                      <w:marLeft w:val="0"/>
                      <w:marRight w:val="0"/>
                      <w:marTop w:val="0"/>
                      <w:marBottom w:val="0"/>
                      <w:divBdr>
                        <w:top w:val="none" w:sz="0" w:space="0" w:color="auto"/>
                        <w:left w:val="none" w:sz="0" w:space="0" w:color="auto"/>
                        <w:bottom w:val="none" w:sz="0" w:space="0" w:color="auto"/>
                        <w:right w:val="none" w:sz="0" w:space="0" w:color="auto"/>
                      </w:divBdr>
                      <w:divsChild>
                        <w:div w:id="87543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4130">
                  <w:marLeft w:val="0"/>
                  <w:marRight w:val="0"/>
                  <w:marTop w:val="0"/>
                  <w:marBottom w:val="0"/>
                  <w:divBdr>
                    <w:top w:val="none" w:sz="0" w:space="0" w:color="auto"/>
                    <w:left w:val="none" w:sz="0" w:space="0" w:color="auto"/>
                    <w:bottom w:val="none" w:sz="0" w:space="0" w:color="auto"/>
                    <w:right w:val="none" w:sz="0" w:space="0" w:color="auto"/>
                  </w:divBdr>
                  <w:divsChild>
                    <w:div w:id="1367559305">
                      <w:marLeft w:val="0"/>
                      <w:marRight w:val="0"/>
                      <w:marTop w:val="0"/>
                      <w:marBottom w:val="0"/>
                      <w:divBdr>
                        <w:top w:val="none" w:sz="0" w:space="0" w:color="auto"/>
                        <w:left w:val="none" w:sz="0" w:space="0" w:color="auto"/>
                        <w:bottom w:val="none" w:sz="0" w:space="0" w:color="auto"/>
                        <w:right w:val="none" w:sz="0" w:space="0" w:color="auto"/>
                      </w:divBdr>
                    </w:div>
                    <w:div w:id="561135567">
                      <w:marLeft w:val="0"/>
                      <w:marRight w:val="0"/>
                      <w:marTop w:val="0"/>
                      <w:marBottom w:val="0"/>
                      <w:divBdr>
                        <w:top w:val="none" w:sz="0" w:space="0" w:color="auto"/>
                        <w:left w:val="none" w:sz="0" w:space="0" w:color="auto"/>
                        <w:bottom w:val="none" w:sz="0" w:space="0" w:color="auto"/>
                        <w:right w:val="none" w:sz="0" w:space="0" w:color="auto"/>
                      </w:divBdr>
                      <w:divsChild>
                        <w:div w:id="10647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8574">
                  <w:marLeft w:val="0"/>
                  <w:marRight w:val="0"/>
                  <w:marTop w:val="0"/>
                  <w:marBottom w:val="0"/>
                  <w:divBdr>
                    <w:top w:val="none" w:sz="0" w:space="0" w:color="auto"/>
                    <w:left w:val="none" w:sz="0" w:space="0" w:color="auto"/>
                    <w:bottom w:val="none" w:sz="0" w:space="0" w:color="auto"/>
                    <w:right w:val="none" w:sz="0" w:space="0" w:color="auto"/>
                  </w:divBdr>
                  <w:divsChild>
                    <w:div w:id="934749509">
                      <w:marLeft w:val="0"/>
                      <w:marRight w:val="0"/>
                      <w:marTop w:val="0"/>
                      <w:marBottom w:val="0"/>
                      <w:divBdr>
                        <w:top w:val="none" w:sz="0" w:space="0" w:color="auto"/>
                        <w:left w:val="none" w:sz="0" w:space="0" w:color="auto"/>
                        <w:bottom w:val="none" w:sz="0" w:space="0" w:color="auto"/>
                        <w:right w:val="none" w:sz="0" w:space="0" w:color="auto"/>
                      </w:divBdr>
                    </w:div>
                    <w:div w:id="482700488">
                      <w:marLeft w:val="0"/>
                      <w:marRight w:val="0"/>
                      <w:marTop w:val="0"/>
                      <w:marBottom w:val="0"/>
                      <w:divBdr>
                        <w:top w:val="none" w:sz="0" w:space="0" w:color="auto"/>
                        <w:left w:val="none" w:sz="0" w:space="0" w:color="auto"/>
                        <w:bottom w:val="none" w:sz="0" w:space="0" w:color="auto"/>
                        <w:right w:val="none" w:sz="0" w:space="0" w:color="auto"/>
                      </w:divBdr>
                      <w:divsChild>
                        <w:div w:id="13124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61472">
                  <w:marLeft w:val="0"/>
                  <w:marRight w:val="0"/>
                  <w:marTop w:val="0"/>
                  <w:marBottom w:val="0"/>
                  <w:divBdr>
                    <w:top w:val="none" w:sz="0" w:space="0" w:color="auto"/>
                    <w:left w:val="none" w:sz="0" w:space="0" w:color="auto"/>
                    <w:bottom w:val="none" w:sz="0" w:space="0" w:color="auto"/>
                    <w:right w:val="none" w:sz="0" w:space="0" w:color="auto"/>
                  </w:divBdr>
                  <w:divsChild>
                    <w:div w:id="2439966">
                      <w:marLeft w:val="0"/>
                      <w:marRight w:val="0"/>
                      <w:marTop w:val="0"/>
                      <w:marBottom w:val="0"/>
                      <w:divBdr>
                        <w:top w:val="none" w:sz="0" w:space="0" w:color="auto"/>
                        <w:left w:val="none" w:sz="0" w:space="0" w:color="auto"/>
                        <w:bottom w:val="none" w:sz="0" w:space="0" w:color="auto"/>
                        <w:right w:val="none" w:sz="0" w:space="0" w:color="auto"/>
                      </w:divBdr>
                    </w:div>
                    <w:div w:id="805775614">
                      <w:marLeft w:val="0"/>
                      <w:marRight w:val="0"/>
                      <w:marTop w:val="0"/>
                      <w:marBottom w:val="0"/>
                      <w:divBdr>
                        <w:top w:val="none" w:sz="0" w:space="0" w:color="auto"/>
                        <w:left w:val="none" w:sz="0" w:space="0" w:color="auto"/>
                        <w:bottom w:val="none" w:sz="0" w:space="0" w:color="auto"/>
                        <w:right w:val="none" w:sz="0" w:space="0" w:color="auto"/>
                      </w:divBdr>
                      <w:divsChild>
                        <w:div w:id="668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1825">
                  <w:marLeft w:val="0"/>
                  <w:marRight w:val="0"/>
                  <w:marTop w:val="0"/>
                  <w:marBottom w:val="0"/>
                  <w:divBdr>
                    <w:top w:val="none" w:sz="0" w:space="0" w:color="auto"/>
                    <w:left w:val="none" w:sz="0" w:space="0" w:color="auto"/>
                    <w:bottom w:val="none" w:sz="0" w:space="0" w:color="auto"/>
                    <w:right w:val="none" w:sz="0" w:space="0" w:color="auto"/>
                  </w:divBdr>
                  <w:divsChild>
                    <w:div w:id="1794593325">
                      <w:marLeft w:val="0"/>
                      <w:marRight w:val="0"/>
                      <w:marTop w:val="0"/>
                      <w:marBottom w:val="0"/>
                      <w:divBdr>
                        <w:top w:val="none" w:sz="0" w:space="0" w:color="auto"/>
                        <w:left w:val="none" w:sz="0" w:space="0" w:color="auto"/>
                        <w:bottom w:val="none" w:sz="0" w:space="0" w:color="auto"/>
                        <w:right w:val="none" w:sz="0" w:space="0" w:color="auto"/>
                      </w:divBdr>
                    </w:div>
                    <w:div w:id="577986787">
                      <w:marLeft w:val="0"/>
                      <w:marRight w:val="0"/>
                      <w:marTop w:val="0"/>
                      <w:marBottom w:val="0"/>
                      <w:divBdr>
                        <w:top w:val="none" w:sz="0" w:space="0" w:color="auto"/>
                        <w:left w:val="none" w:sz="0" w:space="0" w:color="auto"/>
                        <w:bottom w:val="none" w:sz="0" w:space="0" w:color="auto"/>
                        <w:right w:val="none" w:sz="0" w:space="0" w:color="auto"/>
                      </w:divBdr>
                      <w:divsChild>
                        <w:div w:id="984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85472">
                  <w:marLeft w:val="0"/>
                  <w:marRight w:val="0"/>
                  <w:marTop w:val="0"/>
                  <w:marBottom w:val="0"/>
                  <w:divBdr>
                    <w:top w:val="none" w:sz="0" w:space="0" w:color="auto"/>
                    <w:left w:val="none" w:sz="0" w:space="0" w:color="auto"/>
                    <w:bottom w:val="none" w:sz="0" w:space="0" w:color="auto"/>
                    <w:right w:val="none" w:sz="0" w:space="0" w:color="auto"/>
                  </w:divBdr>
                  <w:divsChild>
                    <w:div w:id="1976518911">
                      <w:marLeft w:val="0"/>
                      <w:marRight w:val="0"/>
                      <w:marTop w:val="0"/>
                      <w:marBottom w:val="0"/>
                      <w:divBdr>
                        <w:top w:val="none" w:sz="0" w:space="0" w:color="auto"/>
                        <w:left w:val="none" w:sz="0" w:space="0" w:color="auto"/>
                        <w:bottom w:val="none" w:sz="0" w:space="0" w:color="auto"/>
                        <w:right w:val="none" w:sz="0" w:space="0" w:color="auto"/>
                      </w:divBdr>
                    </w:div>
                    <w:div w:id="1317346124">
                      <w:marLeft w:val="0"/>
                      <w:marRight w:val="0"/>
                      <w:marTop w:val="0"/>
                      <w:marBottom w:val="0"/>
                      <w:divBdr>
                        <w:top w:val="none" w:sz="0" w:space="0" w:color="auto"/>
                        <w:left w:val="none" w:sz="0" w:space="0" w:color="auto"/>
                        <w:bottom w:val="none" w:sz="0" w:space="0" w:color="auto"/>
                        <w:right w:val="none" w:sz="0" w:space="0" w:color="auto"/>
                      </w:divBdr>
                      <w:divsChild>
                        <w:div w:id="199741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795859">
          <w:marLeft w:val="0"/>
          <w:marRight w:val="0"/>
          <w:marTop w:val="0"/>
          <w:marBottom w:val="0"/>
          <w:divBdr>
            <w:top w:val="none" w:sz="0" w:space="0" w:color="auto"/>
            <w:left w:val="none" w:sz="0" w:space="0" w:color="auto"/>
            <w:bottom w:val="none" w:sz="0" w:space="0" w:color="auto"/>
            <w:right w:val="none" w:sz="0" w:space="0" w:color="auto"/>
          </w:divBdr>
          <w:divsChild>
            <w:div w:id="1844322745">
              <w:marLeft w:val="0"/>
              <w:marRight w:val="0"/>
              <w:marTop w:val="0"/>
              <w:marBottom w:val="0"/>
              <w:divBdr>
                <w:top w:val="none" w:sz="0" w:space="0" w:color="auto"/>
                <w:left w:val="none" w:sz="0" w:space="0" w:color="auto"/>
                <w:bottom w:val="none" w:sz="0" w:space="0" w:color="auto"/>
                <w:right w:val="none" w:sz="0" w:space="0" w:color="auto"/>
              </w:divBdr>
              <w:divsChild>
                <w:div w:id="12599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989">
          <w:marLeft w:val="0"/>
          <w:marRight w:val="0"/>
          <w:marTop w:val="0"/>
          <w:marBottom w:val="0"/>
          <w:divBdr>
            <w:top w:val="none" w:sz="0" w:space="0" w:color="auto"/>
            <w:left w:val="none" w:sz="0" w:space="0" w:color="auto"/>
            <w:bottom w:val="none" w:sz="0" w:space="0" w:color="auto"/>
            <w:right w:val="none" w:sz="0" w:space="0" w:color="auto"/>
          </w:divBdr>
          <w:divsChild>
            <w:div w:id="13306604">
              <w:marLeft w:val="0"/>
              <w:marRight w:val="0"/>
              <w:marTop w:val="0"/>
              <w:marBottom w:val="0"/>
              <w:divBdr>
                <w:top w:val="none" w:sz="0" w:space="0" w:color="auto"/>
                <w:left w:val="none" w:sz="0" w:space="0" w:color="auto"/>
                <w:bottom w:val="none" w:sz="0" w:space="0" w:color="auto"/>
                <w:right w:val="none" w:sz="0" w:space="0" w:color="auto"/>
              </w:divBdr>
              <w:divsChild>
                <w:div w:id="103037511">
                  <w:marLeft w:val="0"/>
                  <w:marRight w:val="0"/>
                  <w:marTop w:val="0"/>
                  <w:marBottom w:val="0"/>
                  <w:divBdr>
                    <w:top w:val="none" w:sz="0" w:space="0" w:color="auto"/>
                    <w:left w:val="none" w:sz="0" w:space="0" w:color="auto"/>
                    <w:bottom w:val="none" w:sz="0" w:space="0" w:color="auto"/>
                    <w:right w:val="none" w:sz="0" w:space="0" w:color="auto"/>
                  </w:divBdr>
                  <w:divsChild>
                    <w:div w:id="1517384433">
                      <w:marLeft w:val="0"/>
                      <w:marRight w:val="0"/>
                      <w:marTop w:val="0"/>
                      <w:marBottom w:val="0"/>
                      <w:divBdr>
                        <w:top w:val="none" w:sz="0" w:space="0" w:color="auto"/>
                        <w:left w:val="none" w:sz="0" w:space="0" w:color="auto"/>
                        <w:bottom w:val="none" w:sz="0" w:space="0" w:color="auto"/>
                        <w:right w:val="none" w:sz="0" w:space="0" w:color="auto"/>
                      </w:divBdr>
                    </w:div>
                    <w:div w:id="45106014">
                      <w:marLeft w:val="0"/>
                      <w:marRight w:val="0"/>
                      <w:marTop w:val="0"/>
                      <w:marBottom w:val="0"/>
                      <w:divBdr>
                        <w:top w:val="none" w:sz="0" w:space="0" w:color="auto"/>
                        <w:left w:val="none" w:sz="0" w:space="0" w:color="auto"/>
                        <w:bottom w:val="none" w:sz="0" w:space="0" w:color="auto"/>
                        <w:right w:val="none" w:sz="0" w:space="0" w:color="auto"/>
                      </w:divBdr>
                      <w:divsChild>
                        <w:div w:id="8670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108">
                  <w:marLeft w:val="0"/>
                  <w:marRight w:val="0"/>
                  <w:marTop w:val="0"/>
                  <w:marBottom w:val="0"/>
                  <w:divBdr>
                    <w:top w:val="none" w:sz="0" w:space="0" w:color="auto"/>
                    <w:left w:val="none" w:sz="0" w:space="0" w:color="auto"/>
                    <w:bottom w:val="none" w:sz="0" w:space="0" w:color="auto"/>
                    <w:right w:val="none" w:sz="0" w:space="0" w:color="auto"/>
                  </w:divBdr>
                  <w:divsChild>
                    <w:div w:id="1601259030">
                      <w:marLeft w:val="0"/>
                      <w:marRight w:val="0"/>
                      <w:marTop w:val="0"/>
                      <w:marBottom w:val="0"/>
                      <w:divBdr>
                        <w:top w:val="none" w:sz="0" w:space="0" w:color="auto"/>
                        <w:left w:val="none" w:sz="0" w:space="0" w:color="auto"/>
                        <w:bottom w:val="none" w:sz="0" w:space="0" w:color="auto"/>
                        <w:right w:val="none" w:sz="0" w:space="0" w:color="auto"/>
                      </w:divBdr>
                    </w:div>
                    <w:div w:id="1677341276">
                      <w:marLeft w:val="0"/>
                      <w:marRight w:val="0"/>
                      <w:marTop w:val="0"/>
                      <w:marBottom w:val="0"/>
                      <w:divBdr>
                        <w:top w:val="none" w:sz="0" w:space="0" w:color="auto"/>
                        <w:left w:val="none" w:sz="0" w:space="0" w:color="auto"/>
                        <w:bottom w:val="none" w:sz="0" w:space="0" w:color="auto"/>
                        <w:right w:val="none" w:sz="0" w:space="0" w:color="auto"/>
                      </w:divBdr>
                      <w:divsChild>
                        <w:div w:id="17514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07566">
                  <w:marLeft w:val="0"/>
                  <w:marRight w:val="0"/>
                  <w:marTop w:val="0"/>
                  <w:marBottom w:val="0"/>
                  <w:divBdr>
                    <w:top w:val="none" w:sz="0" w:space="0" w:color="auto"/>
                    <w:left w:val="none" w:sz="0" w:space="0" w:color="auto"/>
                    <w:bottom w:val="none" w:sz="0" w:space="0" w:color="auto"/>
                    <w:right w:val="none" w:sz="0" w:space="0" w:color="auto"/>
                  </w:divBdr>
                  <w:divsChild>
                    <w:div w:id="794180777">
                      <w:marLeft w:val="0"/>
                      <w:marRight w:val="0"/>
                      <w:marTop w:val="0"/>
                      <w:marBottom w:val="0"/>
                      <w:divBdr>
                        <w:top w:val="none" w:sz="0" w:space="0" w:color="auto"/>
                        <w:left w:val="none" w:sz="0" w:space="0" w:color="auto"/>
                        <w:bottom w:val="none" w:sz="0" w:space="0" w:color="auto"/>
                        <w:right w:val="none" w:sz="0" w:space="0" w:color="auto"/>
                      </w:divBdr>
                    </w:div>
                    <w:div w:id="623923099">
                      <w:marLeft w:val="0"/>
                      <w:marRight w:val="0"/>
                      <w:marTop w:val="0"/>
                      <w:marBottom w:val="0"/>
                      <w:divBdr>
                        <w:top w:val="none" w:sz="0" w:space="0" w:color="auto"/>
                        <w:left w:val="none" w:sz="0" w:space="0" w:color="auto"/>
                        <w:bottom w:val="none" w:sz="0" w:space="0" w:color="auto"/>
                        <w:right w:val="none" w:sz="0" w:space="0" w:color="auto"/>
                      </w:divBdr>
                      <w:divsChild>
                        <w:div w:id="7093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7683">
                  <w:marLeft w:val="0"/>
                  <w:marRight w:val="0"/>
                  <w:marTop w:val="0"/>
                  <w:marBottom w:val="0"/>
                  <w:divBdr>
                    <w:top w:val="none" w:sz="0" w:space="0" w:color="auto"/>
                    <w:left w:val="none" w:sz="0" w:space="0" w:color="auto"/>
                    <w:bottom w:val="none" w:sz="0" w:space="0" w:color="auto"/>
                    <w:right w:val="none" w:sz="0" w:space="0" w:color="auto"/>
                  </w:divBdr>
                  <w:divsChild>
                    <w:div w:id="232156267">
                      <w:marLeft w:val="0"/>
                      <w:marRight w:val="0"/>
                      <w:marTop w:val="0"/>
                      <w:marBottom w:val="0"/>
                      <w:divBdr>
                        <w:top w:val="none" w:sz="0" w:space="0" w:color="auto"/>
                        <w:left w:val="none" w:sz="0" w:space="0" w:color="auto"/>
                        <w:bottom w:val="none" w:sz="0" w:space="0" w:color="auto"/>
                        <w:right w:val="none" w:sz="0" w:space="0" w:color="auto"/>
                      </w:divBdr>
                    </w:div>
                    <w:div w:id="1965109983">
                      <w:marLeft w:val="0"/>
                      <w:marRight w:val="0"/>
                      <w:marTop w:val="0"/>
                      <w:marBottom w:val="0"/>
                      <w:divBdr>
                        <w:top w:val="none" w:sz="0" w:space="0" w:color="auto"/>
                        <w:left w:val="none" w:sz="0" w:space="0" w:color="auto"/>
                        <w:bottom w:val="none" w:sz="0" w:space="0" w:color="auto"/>
                        <w:right w:val="none" w:sz="0" w:space="0" w:color="auto"/>
                      </w:divBdr>
                      <w:divsChild>
                        <w:div w:id="18589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80890">
                  <w:marLeft w:val="0"/>
                  <w:marRight w:val="0"/>
                  <w:marTop w:val="0"/>
                  <w:marBottom w:val="0"/>
                  <w:divBdr>
                    <w:top w:val="none" w:sz="0" w:space="0" w:color="auto"/>
                    <w:left w:val="none" w:sz="0" w:space="0" w:color="auto"/>
                    <w:bottom w:val="none" w:sz="0" w:space="0" w:color="auto"/>
                    <w:right w:val="none" w:sz="0" w:space="0" w:color="auto"/>
                  </w:divBdr>
                  <w:divsChild>
                    <w:div w:id="761728650">
                      <w:marLeft w:val="0"/>
                      <w:marRight w:val="0"/>
                      <w:marTop w:val="0"/>
                      <w:marBottom w:val="0"/>
                      <w:divBdr>
                        <w:top w:val="none" w:sz="0" w:space="0" w:color="auto"/>
                        <w:left w:val="none" w:sz="0" w:space="0" w:color="auto"/>
                        <w:bottom w:val="none" w:sz="0" w:space="0" w:color="auto"/>
                        <w:right w:val="none" w:sz="0" w:space="0" w:color="auto"/>
                      </w:divBdr>
                    </w:div>
                    <w:div w:id="1210606216">
                      <w:marLeft w:val="0"/>
                      <w:marRight w:val="0"/>
                      <w:marTop w:val="0"/>
                      <w:marBottom w:val="0"/>
                      <w:divBdr>
                        <w:top w:val="none" w:sz="0" w:space="0" w:color="auto"/>
                        <w:left w:val="none" w:sz="0" w:space="0" w:color="auto"/>
                        <w:bottom w:val="none" w:sz="0" w:space="0" w:color="auto"/>
                        <w:right w:val="none" w:sz="0" w:space="0" w:color="auto"/>
                      </w:divBdr>
                      <w:divsChild>
                        <w:div w:id="15910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6573">
                  <w:marLeft w:val="0"/>
                  <w:marRight w:val="0"/>
                  <w:marTop w:val="0"/>
                  <w:marBottom w:val="0"/>
                  <w:divBdr>
                    <w:top w:val="none" w:sz="0" w:space="0" w:color="auto"/>
                    <w:left w:val="none" w:sz="0" w:space="0" w:color="auto"/>
                    <w:bottom w:val="none" w:sz="0" w:space="0" w:color="auto"/>
                    <w:right w:val="none" w:sz="0" w:space="0" w:color="auto"/>
                  </w:divBdr>
                  <w:divsChild>
                    <w:div w:id="456488764">
                      <w:marLeft w:val="0"/>
                      <w:marRight w:val="0"/>
                      <w:marTop w:val="0"/>
                      <w:marBottom w:val="0"/>
                      <w:divBdr>
                        <w:top w:val="none" w:sz="0" w:space="0" w:color="auto"/>
                        <w:left w:val="none" w:sz="0" w:space="0" w:color="auto"/>
                        <w:bottom w:val="none" w:sz="0" w:space="0" w:color="auto"/>
                        <w:right w:val="none" w:sz="0" w:space="0" w:color="auto"/>
                      </w:divBdr>
                    </w:div>
                    <w:div w:id="1044451332">
                      <w:marLeft w:val="0"/>
                      <w:marRight w:val="0"/>
                      <w:marTop w:val="0"/>
                      <w:marBottom w:val="0"/>
                      <w:divBdr>
                        <w:top w:val="none" w:sz="0" w:space="0" w:color="auto"/>
                        <w:left w:val="none" w:sz="0" w:space="0" w:color="auto"/>
                        <w:bottom w:val="none" w:sz="0" w:space="0" w:color="auto"/>
                        <w:right w:val="none" w:sz="0" w:space="0" w:color="auto"/>
                      </w:divBdr>
                      <w:divsChild>
                        <w:div w:id="18588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2742">
                  <w:marLeft w:val="0"/>
                  <w:marRight w:val="0"/>
                  <w:marTop w:val="0"/>
                  <w:marBottom w:val="0"/>
                  <w:divBdr>
                    <w:top w:val="none" w:sz="0" w:space="0" w:color="auto"/>
                    <w:left w:val="none" w:sz="0" w:space="0" w:color="auto"/>
                    <w:bottom w:val="none" w:sz="0" w:space="0" w:color="auto"/>
                    <w:right w:val="none" w:sz="0" w:space="0" w:color="auto"/>
                  </w:divBdr>
                  <w:divsChild>
                    <w:div w:id="984627447">
                      <w:marLeft w:val="0"/>
                      <w:marRight w:val="0"/>
                      <w:marTop w:val="0"/>
                      <w:marBottom w:val="0"/>
                      <w:divBdr>
                        <w:top w:val="none" w:sz="0" w:space="0" w:color="auto"/>
                        <w:left w:val="none" w:sz="0" w:space="0" w:color="auto"/>
                        <w:bottom w:val="none" w:sz="0" w:space="0" w:color="auto"/>
                        <w:right w:val="none" w:sz="0" w:space="0" w:color="auto"/>
                      </w:divBdr>
                    </w:div>
                    <w:div w:id="667638045">
                      <w:marLeft w:val="0"/>
                      <w:marRight w:val="0"/>
                      <w:marTop w:val="0"/>
                      <w:marBottom w:val="0"/>
                      <w:divBdr>
                        <w:top w:val="none" w:sz="0" w:space="0" w:color="auto"/>
                        <w:left w:val="none" w:sz="0" w:space="0" w:color="auto"/>
                        <w:bottom w:val="none" w:sz="0" w:space="0" w:color="auto"/>
                        <w:right w:val="none" w:sz="0" w:space="0" w:color="auto"/>
                      </w:divBdr>
                      <w:divsChild>
                        <w:div w:id="181548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4975">
                  <w:marLeft w:val="0"/>
                  <w:marRight w:val="0"/>
                  <w:marTop w:val="0"/>
                  <w:marBottom w:val="0"/>
                  <w:divBdr>
                    <w:top w:val="none" w:sz="0" w:space="0" w:color="auto"/>
                    <w:left w:val="none" w:sz="0" w:space="0" w:color="auto"/>
                    <w:bottom w:val="none" w:sz="0" w:space="0" w:color="auto"/>
                    <w:right w:val="none" w:sz="0" w:space="0" w:color="auto"/>
                  </w:divBdr>
                  <w:divsChild>
                    <w:div w:id="1296519166">
                      <w:marLeft w:val="0"/>
                      <w:marRight w:val="0"/>
                      <w:marTop w:val="0"/>
                      <w:marBottom w:val="0"/>
                      <w:divBdr>
                        <w:top w:val="none" w:sz="0" w:space="0" w:color="auto"/>
                        <w:left w:val="none" w:sz="0" w:space="0" w:color="auto"/>
                        <w:bottom w:val="none" w:sz="0" w:space="0" w:color="auto"/>
                        <w:right w:val="none" w:sz="0" w:space="0" w:color="auto"/>
                      </w:divBdr>
                    </w:div>
                    <w:div w:id="2083987729">
                      <w:marLeft w:val="0"/>
                      <w:marRight w:val="0"/>
                      <w:marTop w:val="0"/>
                      <w:marBottom w:val="0"/>
                      <w:divBdr>
                        <w:top w:val="none" w:sz="0" w:space="0" w:color="auto"/>
                        <w:left w:val="none" w:sz="0" w:space="0" w:color="auto"/>
                        <w:bottom w:val="none" w:sz="0" w:space="0" w:color="auto"/>
                        <w:right w:val="none" w:sz="0" w:space="0" w:color="auto"/>
                      </w:divBdr>
                      <w:divsChild>
                        <w:div w:id="17395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3416">
                  <w:marLeft w:val="0"/>
                  <w:marRight w:val="0"/>
                  <w:marTop w:val="0"/>
                  <w:marBottom w:val="0"/>
                  <w:divBdr>
                    <w:top w:val="none" w:sz="0" w:space="0" w:color="auto"/>
                    <w:left w:val="none" w:sz="0" w:space="0" w:color="auto"/>
                    <w:bottom w:val="none" w:sz="0" w:space="0" w:color="auto"/>
                    <w:right w:val="none" w:sz="0" w:space="0" w:color="auto"/>
                  </w:divBdr>
                  <w:divsChild>
                    <w:div w:id="998507513">
                      <w:marLeft w:val="0"/>
                      <w:marRight w:val="0"/>
                      <w:marTop w:val="0"/>
                      <w:marBottom w:val="0"/>
                      <w:divBdr>
                        <w:top w:val="none" w:sz="0" w:space="0" w:color="auto"/>
                        <w:left w:val="none" w:sz="0" w:space="0" w:color="auto"/>
                        <w:bottom w:val="none" w:sz="0" w:space="0" w:color="auto"/>
                        <w:right w:val="none" w:sz="0" w:space="0" w:color="auto"/>
                      </w:divBdr>
                    </w:div>
                    <w:div w:id="309986871">
                      <w:marLeft w:val="0"/>
                      <w:marRight w:val="0"/>
                      <w:marTop w:val="0"/>
                      <w:marBottom w:val="0"/>
                      <w:divBdr>
                        <w:top w:val="none" w:sz="0" w:space="0" w:color="auto"/>
                        <w:left w:val="none" w:sz="0" w:space="0" w:color="auto"/>
                        <w:bottom w:val="none" w:sz="0" w:space="0" w:color="auto"/>
                        <w:right w:val="none" w:sz="0" w:space="0" w:color="auto"/>
                      </w:divBdr>
                      <w:divsChild>
                        <w:div w:id="18405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1119">
          <w:marLeft w:val="0"/>
          <w:marRight w:val="0"/>
          <w:marTop w:val="0"/>
          <w:marBottom w:val="0"/>
          <w:divBdr>
            <w:top w:val="none" w:sz="0" w:space="0" w:color="auto"/>
            <w:left w:val="none" w:sz="0" w:space="0" w:color="auto"/>
            <w:bottom w:val="none" w:sz="0" w:space="0" w:color="auto"/>
            <w:right w:val="none" w:sz="0" w:space="0" w:color="auto"/>
          </w:divBdr>
          <w:divsChild>
            <w:div w:id="2009669914">
              <w:marLeft w:val="0"/>
              <w:marRight w:val="0"/>
              <w:marTop w:val="0"/>
              <w:marBottom w:val="0"/>
              <w:divBdr>
                <w:top w:val="none" w:sz="0" w:space="0" w:color="auto"/>
                <w:left w:val="none" w:sz="0" w:space="0" w:color="auto"/>
                <w:bottom w:val="none" w:sz="0" w:space="0" w:color="auto"/>
                <w:right w:val="none" w:sz="0" w:space="0" w:color="auto"/>
              </w:divBdr>
              <w:divsChild>
                <w:div w:id="10448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0094">
          <w:marLeft w:val="0"/>
          <w:marRight w:val="0"/>
          <w:marTop w:val="0"/>
          <w:marBottom w:val="0"/>
          <w:divBdr>
            <w:top w:val="none" w:sz="0" w:space="0" w:color="auto"/>
            <w:left w:val="none" w:sz="0" w:space="0" w:color="auto"/>
            <w:bottom w:val="none" w:sz="0" w:space="0" w:color="auto"/>
            <w:right w:val="none" w:sz="0" w:space="0" w:color="auto"/>
          </w:divBdr>
          <w:divsChild>
            <w:div w:id="1692074546">
              <w:marLeft w:val="0"/>
              <w:marRight w:val="0"/>
              <w:marTop w:val="0"/>
              <w:marBottom w:val="0"/>
              <w:divBdr>
                <w:top w:val="none" w:sz="0" w:space="0" w:color="auto"/>
                <w:left w:val="none" w:sz="0" w:space="0" w:color="auto"/>
                <w:bottom w:val="none" w:sz="0" w:space="0" w:color="auto"/>
                <w:right w:val="none" w:sz="0" w:space="0" w:color="auto"/>
              </w:divBdr>
              <w:divsChild>
                <w:div w:id="309291990">
                  <w:marLeft w:val="0"/>
                  <w:marRight w:val="0"/>
                  <w:marTop w:val="0"/>
                  <w:marBottom w:val="0"/>
                  <w:divBdr>
                    <w:top w:val="none" w:sz="0" w:space="0" w:color="auto"/>
                    <w:left w:val="none" w:sz="0" w:space="0" w:color="auto"/>
                    <w:bottom w:val="none" w:sz="0" w:space="0" w:color="auto"/>
                    <w:right w:val="none" w:sz="0" w:space="0" w:color="auto"/>
                  </w:divBdr>
                  <w:divsChild>
                    <w:div w:id="698776297">
                      <w:marLeft w:val="0"/>
                      <w:marRight w:val="0"/>
                      <w:marTop w:val="0"/>
                      <w:marBottom w:val="0"/>
                      <w:divBdr>
                        <w:top w:val="none" w:sz="0" w:space="0" w:color="auto"/>
                        <w:left w:val="none" w:sz="0" w:space="0" w:color="auto"/>
                        <w:bottom w:val="none" w:sz="0" w:space="0" w:color="auto"/>
                        <w:right w:val="none" w:sz="0" w:space="0" w:color="auto"/>
                      </w:divBdr>
                    </w:div>
                    <w:div w:id="945651104">
                      <w:marLeft w:val="0"/>
                      <w:marRight w:val="0"/>
                      <w:marTop w:val="0"/>
                      <w:marBottom w:val="0"/>
                      <w:divBdr>
                        <w:top w:val="none" w:sz="0" w:space="0" w:color="auto"/>
                        <w:left w:val="none" w:sz="0" w:space="0" w:color="auto"/>
                        <w:bottom w:val="none" w:sz="0" w:space="0" w:color="auto"/>
                        <w:right w:val="none" w:sz="0" w:space="0" w:color="auto"/>
                      </w:divBdr>
                      <w:divsChild>
                        <w:div w:id="19469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5513">
                  <w:marLeft w:val="0"/>
                  <w:marRight w:val="0"/>
                  <w:marTop w:val="0"/>
                  <w:marBottom w:val="0"/>
                  <w:divBdr>
                    <w:top w:val="none" w:sz="0" w:space="0" w:color="auto"/>
                    <w:left w:val="none" w:sz="0" w:space="0" w:color="auto"/>
                    <w:bottom w:val="none" w:sz="0" w:space="0" w:color="auto"/>
                    <w:right w:val="none" w:sz="0" w:space="0" w:color="auto"/>
                  </w:divBdr>
                  <w:divsChild>
                    <w:div w:id="333650928">
                      <w:marLeft w:val="0"/>
                      <w:marRight w:val="0"/>
                      <w:marTop w:val="0"/>
                      <w:marBottom w:val="0"/>
                      <w:divBdr>
                        <w:top w:val="none" w:sz="0" w:space="0" w:color="auto"/>
                        <w:left w:val="none" w:sz="0" w:space="0" w:color="auto"/>
                        <w:bottom w:val="none" w:sz="0" w:space="0" w:color="auto"/>
                        <w:right w:val="none" w:sz="0" w:space="0" w:color="auto"/>
                      </w:divBdr>
                    </w:div>
                    <w:div w:id="2066487589">
                      <w:marLeft w:val="0"/>
                      <w:marRight w:val="0"/>
                      <w:marTop w:val="0"/>
                      <w:marBottom w:val="0"/>
                      <w:divBdr>
                        <w:top w:val="none" w:sz="0" w:space="0" w:color="auto"/>
                        <w:left w:val="none" w:sz="0" w:space="0" w:color="auto"/>
                        <w:bottom w:val="none" w:sz="0" w:space="0" w:color="auto"/>
                        <w:right w:val="none" w:sz="0" w:space="0" w:color="auto"/>
                      </w:divBdr>
                      <w:divsChild>
                        <w:div w:id="14780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7421">
                  <w:marLeft w:val="0"/>
                  <w:marRight w:val="0"/>
                  <w:marTop w:val="0"/>
                  <w:marBottom w:val="0"/>
                  <w:divBdr>
                    <w:top w:val="none" w:sz="0" w:space="0" w:color="auto"/>
                    <w:left w:val="none" w:sz="0" w:space="0" w:color="auto"/>
                    <w:bottom w:val="none" w:sz="0" w:space="0" w:color="auto"/>
                    <w:right w:val="none" w:sz="0" w:space="0" w:color="auto"/>
                  </w:divBdr>
                  <w:divsChild>
                    <w:div w:id="626395619">
                      <w:marLeft w:val="0"/>
                      <w:marRight w:val="0"/>
                      <w:marTop w:val="0"/>
                      <w:marBottom w:val="0"/>
                      <w:divBdr>
                        <w:top w:val="none" w:sz="0" w:space="0" w:color="auto"/>
                        <w:left w:val="none" w:sz="0" w:space="0" w:color="auto"/>
                        <w:bottom w:val="none" w:sz="0" w:space="0" w:color="auto"/>
                        <w:right w:val="none" w:sz="0" w:space="0" w:color="auto"/>
                      </w:divBdr>
                    </w:div>
                    <w:div w:id="962421645">
                      <w:marLeft w:val="0"/>
                      <w:marRight w:val="0"/>
                      <w:marTop w:val="0"/>
                      <w:marBottom w:val="0"/>
                      <w:divBdr>
                        <w:top w:val="none" w:sz="0" w:space="0" w:color="auto"/>
                        <w:left w:val="none" w:sz="0" w:space="0" w:color="auto"/>
                        <w:bottom w:val="none" w:sz="0" w:space="0" w:color="auto"/>
                        <w:right w:val="none" w:sz="0" w:space="0" w:color="auto"/>
                      </w:divBdr>
                      <w:divsChild>
                        <w:div w:id="11026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9352">
                  <w:marLeft w:val="0"/>
                  <w:marRight w:val="0"/>
                  <w:marTop w:val="0"/>
                  <w:marBottom w:val="0"/>
                  <w:divBdr>
                    <w:top w:val="none" w:sz="0" w:space="0" w:color="auto"/>
                    <w:left w:val="none" w:sz="0" w:space="0" w:color="auto"/>
                    <w:bottom w:val="none" w:sz="0" w:space="0" w:color="auto"/>
                    <w:right w:val="none" w:sz="0" w:space="0" w:color="auto"/>
                  </w:divBdr>
                  <w:divsChild>
                    <w:div w:id="174925480">
                      <w:marLeft w:val="0"/>
                      <w:marRight w:val="0"/>
                      <w:marTop w:val="0"/>
                      <w:marBottom w:val="0"/>
                      <w:divBdr>
                        <w:top w:val="none" w:sz="0" w:space="0" w:color="auto"/>
                        <w:left w:val="none" w:sz="0" w:space="0" w:color="auto"/>
                        <w:bottom w:val="none" w:sz="0" w:space="0" w:color="auto"/>
                        <w:right w:val="none" w:sz="0" w:space="0" w:color="auto"/>
                      </w:divBdr>
                    </w:div>
                    <w:div w:id="680622926">
                      <w:marLeft w:val="0"/>
                      <w:marRight w:val="0"/>
                      <w:marTop w:val="0"/>
                      <w:marBottom w:val="0"/>
                      <w:divBdr>
                        <w:top w:val="none" w:sz="0" w:space="0" w:color="auto"/>
                        <w:left w:val="none" w:sz="0" w:space="0" w:color="auto"/>
                        <w:bottom w:val="none" w:sz="0" w:space="0" w:color="auto"/>
                        <w:right w:val="none" w:sz="0" w:space="0" w:color="auto"/>
                      </w:divBdr>
                      <w:divsChild>
                        <w:div w:id="3259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9770">
                  <w:marLeft w:val="0"/>
                  <w:marRight w:val="0"/>
                  <w:marTop w:val="0"/>
                  <w:marBottom w:val="0"/>
                  <w:divBdr>
                    <w:top w:val="none" w:sz="0" w:space="0" w:color="auto"/>
                    <w:left w:val="none" w:sz="0" w:space="0" w:color="auto"/>
                    <w:bottom w:val="none" w:sz="0" w:space="0" w:color="auto"/>
                    <w:right w:val="none" w:sz="0" w:space="0" w:color="auto"/>
                  </w:divBdr>
                  <w:divsChild>
                    <w:div w:id="712775392">
                      <w:marLeft w:val="0"/>
                      <w:marRight w:val="0"/>
                      <w:marTop w:val="0"/>
                      <w:marBottom w:val="0"/>
                      <w:divBdr>
                        <w:top w:val="none" w:sz="0" w:space="0" w:color="auto"/>
                        <w:left w:val="none" w:sz="0" w:space="0" w:color="auto"/>
                        <w:bottom w:val="none" w:sz="0" w:space="0" w:color="auto"/>
                        <w:right w:val="none" w:sz="0" w:space="0" w:color="auto"/>
                      </w:divBdr>
                    </w:div>
                    <w:div w:id="339084668">
                      <w:marLeft w:val="0"/>
                      <w:marRight w:val="0"/>
                      <w:marTop w:val="0"/>
                      <w:marBottom w:val="0"/>
                      <w:divBdr>
                        <w:top w:val="none" w:sz="0" w:space="0" w:color="auto"/>
                        <w:left w:val="none" w:sz="0" w:space="0" w:color="auto"/>
                        <w:bottom w:val="none" w:sz="0" w:space="0" w:color="auto"/>
                        <w:right w:val="none" w:sz="0" w:space="0" w:color="auto"/>
                      </w:divBdr>
                      <w:divsChild>
                        <w:div w:id="5260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1084">
                  <w:marLeft w:val="0"/>
                  <w:marRight w:val="0"/>
                  <w:marTop w:val="0"/>
                  <w:marBottom w:val="0"/>
                  <w:divBdr>
                    <w:top w:val="none" w:sz="0" w:space="0" w:color="auto"/>
                    <w:left w:val="none" w:sz="0" w:space="0" w:color="auto"/>
                    <w:bottom w:val="none" w:sz="0" w:space="0" w:color="auto"/>
                    <w:right w:val="none" w:sz="0" w:space="0" w:color="auto"/>
                  </w:divBdr>
                  <w:divsChild>
                    <w:div w:id="223875234">
                      <w:marLeft w:val="0"/>
                      <w:marRight w:val="0"/>
                      <w:marTop w:val="0"/>
                      <w:marBottom w:val="0"/>
                      <w:divBdr>
                        <w:top w:val="none" w:sz="0" w:space="0" w:color="auto"/>
                        <w:left w:val="none" w:sz="0" w:space="0" w:color="auto"/>
                        <w:bottom w:val="none" w:sz="0" w:space="0" w:color="auto"/>
                        <w:right w:val="none" w:sz="0" w:space="0" w:color="auto"/>
                      </w:divBdr>
                    </w:div>
                    <w:div w:id="1047871463">
                      <w:marLeft w:val="0"/>
                      <w:marRight w:val="0"/>
                      <w:marTop w:val="0"/>
                      <w:marBottom w:val="0"/>
                      <w:divBdr>
                        <w:top w:val="none" w:sz="0" w:space="0" w:color="auto"/>
                        <w:left w:val="none" w:sz="0" w:space="0" w:color="auto"/>
                        <w:bottom w:val="none" w:sz="0" w:space="0" w:color="auto"/>
                        <w:right w:val="none" w:sz="0" w:space="0" w:color="auto"/>
                      </w:divBdr>
                      <w:divsChild>
                        <w:div w:id="6076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7330">
                  <w:marLeft w:val="0"/>
                  <w:marRight w:val="0"/>
                  <w:marTop w:val="0"/>
                  <w:marBottom w:val="0"/>
                  <w:divBdr>
                    <w:top w:val="none" w:sz="0" w:space="0" w:color="auto"/>
                    <w:left w:val="none" w:sz="0" w:space="0" w:color="auto"/>
                    <w:bottom w:val="none" w:sz="0" w:space="0" w:color="auto"/>
                    <w:right w:val="none" w:sz="0" w:space="0" w:color="auto"/>
                  </w:divBdr>
                  <w:divsChild>
                    <w:div w:id="1785036034">
                      <w:marLeft w:val="0"/>
                      <w:marRight w:val="0"/>
                      <w:marTop w:val="0"/>
                      <w:marBottom w:val="0"/>
                      <w:divBdr>
                        <w:top w:val="none" w:sz="0" w:space="0" w:color="auto"/>
                        <w:left w:val="none" w:sz="0" w:space="0" w:color="auto"/>
                        <w:bottom w:val="none" w:sz="0" w:space="0" w:color="auto"/>
                        <w:right w:val="none" w:sz="0" w:space="0" w:color="auto"/>
                      </w:divBdr>
                    </w:div>
                    <w:div w:id="1623265992">
                      <w:marLeft w:val="0"/>
                      <w:marRight w:val="0"/>
                      <w:marTop w:val="0"/>
                      <w:marBottom w:val="0"/>
                      <w:divBdr>
                        <w:top w:val="none" w:sz="0" w:space="0" w:color="auto"/>
                        <w:left w:val="none" w:sz="0" w:space="0" w:color="auto"/>
                        <w:bottom w:val="none" w:sz="0" w:space="0" w:color="auto"/>
                        <w:right w:val="none" w:sz="0" w:space="0" w:color="auto"/>
                      </w:divBdr>
                      <w:divsChild>
                        <w:div w:id="16803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5675">
                  <w:marLeft w:val="0"/>
                  <w:marRight w:val="0"/>
                  <w:marTop w:val="0"/>
                  <w:marBottom w:val="0"/>
                  <w:divBdr>
                    <w:top w:val="none" w:sz="0" w:space="0" w:color="auto"/>
                    <w:left w:val="none" w:sz="0" w:space="0" w:color="auto"/>
                    <w:bottom w:val="none" w:sz="0" w:space="0" w:color="auto"/>
                    <w:right w:val="none" w:sz="0" w:space="0" w:color="auto"/>
                  </w:divBdr>
                  <w:divsChild>
                    <w:div w:id="26758468">
                      <w:marLeft w:val="0"/>
                      <w:marRight w:val="0"/>
                      <w:marTop w:val="0"/>
                      <w:marBottom w:val="0"/>
                      <w:divBdr>
                        <w:top w:val="none" w:sz="0" w:space="0" w:color="auto"/>
                        <w:left w:val="none" w:sz="0" w:space="0" w:color="auto"/>
                        <w:bottom w:val="none" w:sz="0" w:space="0" w:color="auto"/>
                        <w:right w:val="none" w:sz="0" w:space="0" w:color="auto"/>
                      </w:divBdr>
                    </w:div>
                    <w:div w:id="767509611">
                      <w:marLeft w:val="0"/>
                      <w:marRight w:val="0"/>
                      <w:marTop w:val="0"/>
                      <w:marBottom w:val="0"/>
                      <w:divBdr>
                        <w:top w:val="none" w:sz="0" w:space="0" w:color="auto"/>
                        <w:left w:val="none" w:sz="0" w:space="0" w:color="auto"/>
                        <w:bottom w:val="none" w:sz="0" w:space="0" w:color="auto"/>
                        <w:right w:val="none" w:sz="0" w:space="0" w:color="auto"/>
                      </w:divBdr>
                      <w:divsChild>
                        <w:div w:id="14406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7483">
                  <w:marLeft w:val="0"/>
                  <w:marRight w:val="0"/>
                  <w:marTop w:val="0"/>
                  <w:marBottom w:val="0"/>
                  <w:divBdr>
                    <w:top w:val="none" w:sz="0" w:space="0" w:color="auto"/>
                    <w:left w:val="none" w:sz="0" w:space="0" w:color="auto"/>
                    <w:bottom w:val="none" w:sz="0" w:space="0" w:color="auto"/>
                    <w:right w:val="none" w:sz="0" w:space="0" w:color="auto"/>
                  </w:divBdr>
                  <w:divsChild>
                    <w:div w:id="1246646710">
                      <w:marLeft w:val="0"/>
                      <w:marRight w:val="0"/>
                      <w:marTop w:val="0"/>
                      <w:marBottom w:val="0"/>
                      <w:divBdr>
                        <w:top w:val="none" w:sz="0" w:space="0" w:color="auto"/>
                        <w:left w:val="none" w:sz="0" w:space="0" w:color="auto"/>
                        <w:bottom w:val="none" w:sz="0" w:space="0" w:color="auto"/>
                        <w:right w:val="none" w:sz="0" w:space="0" w:color="auto"/>
                      </w:divBdr>
                    </w:div>
                    <w:div w:id="698090784">
                      <w:marLeft w:val="0"/>
                      <w:marRight w:val="0"/>
                      <w:marTop w:val="0"/>
                      <w:marBottom w:val="0"/>
                      <w:divBdr>
                        <w:top w:val="none" w:sz="0" w:space="0" w:color="auto"/>
                        <w:left w:val="none" w:sz="0" w:space="0" w:color="auto"/>
                        <w:bottom w:val="none" w:sz="0" w:space="0" w:color="auto"/>
                        <w:right w:val="none" w:sz="0" w:space="0" w:color="auto"/>
                      </w:divBdr>
                      <w:divsChild>
                        <w:div w:id="153592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9215">
                  <w:marLeft w:val="0"/>
                  <w:marRight w:val="0"/>
                  <w:marTop w:val="0"/>
                  <w:marBottom w:val="0"/>
                  <w:divBdr>
                    <w:top w:val="none" w:sz="0" w:space="0" w:color="auto"/>
                    <w:left w:val="none" w:sz="0" w:space="0" w:color="auto"/>
                    <w:bottom w:val="none" w:sz="0" w:space="0" w:color="auto"/>
                    <w:right w:val="none" w:sz="0" w:space="0" w:color="auto"/>
                  </w:divBdr>
                  <w:divsChild>
                    <w:div w:id="1842230571">
                      <w:marLeft w:val="0"/>
                      <w:marRight w:val="0"/>
                      <w:marTop w:val="0"/>
                      <w:marBottom w:val="0"/>
                      <w:divBdr>
                        <w:top w:val="none" w:sz="0" w:space="0" w:color="auto"/>
                        <w:left w:val="none" w:sz="0" w:space="0" w:color="auto"/>
                        <w:bottom w:val="none" w:sz="0" w:space="0" w:color="auto"/>
                        <w:right w:val="none" w:sz="0" w:space="0" w:color="auto"/>
                      </w:divBdr>
                    </w:div>
                    <w:div w:id="390081386">
                      <w:marLeft w:val="0"/>
                      <w:marRight w:val="0"/>
                      <w:marTop w:val="0"/>
                      <w:marBottom w:val="0"/>
                      <w:divBdr>
                        <w:top w:val="none" w:sz="0" w:space="0" w:color="auto"/>
                        <w:left w:val="none" w:sz="0" w:space="0" w:color="auto"/>
                        <w:bottom w:val="none" w:sz="0" w:space="0" w:color="auto"/>
                        <w:right w:val="none" w:sz="0" w:space="0" w:color="auto"/>
                      </w:divBdr>
                      <w:divsChild>
                        <w:div w:id="11075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455100">
          <w:marLeft w:val="0"/>
          <w:marRight w:val="0"/>
          <w:marTop w:val="0"/>
          <w:marBottom w:val="0"/>
          <w:divBdr>
            <w:top w:val="none" w:sz="0" w:space="0" w:color="auto"/>
            <w:left w:val="none" w:sz="0" w:space="0" w:color="auto"/>
            <w:bottom w:val="none" w:sz="0" w:space="0" w:color="auto"/>
            <w:right w:val="none" w:sz="0" w:space="0" w:color="auto"/>
          </w:divBdr>
          <w:divsChild>
            <w:div w:id="1215848726">
              <w:marLeft w:val="0"/>
              <w:marRight w:val="0"/>
              <w:marTop w:val="0"/>
              <w:marBottom w:val="0"/>
              <w:divBdr>
                <w:top w:val="none" w:sz="0" w:space="0" w:color="auto"/>
                <w:left w:val="none" w:sz="0" w:space="0" w:color="auto"/>
                <w:bottom w:val="none" w:sz="0" w:space="0" w:color="auto"/>
                <w:right w:val="none" w:sz="0" w:space="0" w:color="auto"/>
              </w:divBdr>
              <w:divsChild>
                <w:div w:id="62103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0101">
          <w:marLeft w:val="0"/>
          <w:marRight w:val="0"/>
          <w:marTop w:val="0"/>
          <w:marBottom w:val="0"/>
          <w:divBdr>
            <w:top w:val="none" w:sz="0" w:space="0" w:color="auto"/>
            <w:left w:val="none" w:sz="0" w:space="0" w:color="auto"/>
            <w:bottom w:val="none" w:sz="0" w:space="0" w:color="auto"/>
            <w:right w:val="none" w:sz="0" w:space="0" w:color="auto"/>
          </w:divBdr>
          <w:divsChild>
            <w:div w:id="222060746">
              <w:marLeft w:val="0"/>
              <w:marRight w:val="0"/>
              <w:marTop w:val="0"/>
              <w:marBottom w:val="0"/>
              <w:divBdr>
                <w:top w:val="none" w:sz="0" w:space="0" w:color="auto"/>
                <w:left w:val="none" w:sz="0" w:space="0" w:color="auto"/>
                <w:bottom w:val="none" w:sz="0" w:space="0" w:color="auto"/>
                <w:right w:val="none" w:sz="0" w:space="0" w:color="auto"/>
              </w:divBdr>
              <w:divsChild>
                <w:div w:id="1550922839">
                  <w:marLeft w:val="0"/>
                  <w:marRight w:val="0"/>
                  <w:marTop w:val="0"/>
                  <w:marBottom w:val="0"/>
                  <w:divBdr>
                    <w:top w:val="none" w:sz="0" w:space="0" w:color="auto"/>
                    <w:left w:val="none" w:sz="0" w:space="0" w:color="auto"/>
                    <w:bottom w:val="none" w:sz="0" w:space="0" w:color="auto"/>
                    <w:right w:val="none" w:sz="0" w:space="0" w:color="auto"/>
                  </w:divBdr>
                  <w:divsChild>
                    <w:div w:id="503517700">
                      <w:marLeft w:val="0"/>
                      <w:marRight w:val="0"/>
                      <w:marTop w:val="0"/>
                      <w:marBottom w:val="0"/>
                      <w:divBdr>
                        <w:top w:val="none" w:sz="0" w:space="0" w:color="auto"/>
                        <w:left w:val="none" w:sz="0" w:space="0" w:color="auto"/>
                        <w:bottom w:val="none" w:sz="0" w:space="0" w:color="auto"/>
                        <w:right w:val="none" w:sz="0" w:space="0" w:color="auto"/>
                      </w:divBdr>
                    </w:div>
                    <w:div w:id="1142969155">
                      <w:marLeft w:val="0"/>
                      <w:marRight w:val="0"/>
                      <w:marTop w:val="0"/>
                      <w:marBottom w:val="0"/>
                      <w:divBdr>
                        <w:top w:val="none" w:sz="0" w:space="0" w:color="auto"/>
                        <w:left w:val="none" w:sz="0" w:space="0" w:color="auto"/>
                        <w:bottom w:val="none" w:sz="0" w:space="0" w:color="auto"/>
                        <w:right w:val="none" w:sz="0" w:space="0" w:color="auto"/>
                      </w:divBdr>
                      <w:divsChild>
                        <w:div w:id="6163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4862">
                  <w:marLeft w:val="0"/>
                  <w:marRight w:val="0"/>
                  <w:marTop w:val="0"/>
                  <w:marBottom w:val="0"/>
                  <w:divBdr>
                    <w:top w:val="none" w:sz="0" w:space="0" w:color="auto"/>
                    <w:left w:val="none" w:sz="0" w:space="0" w:color="auto"/>
                    <w:bottom w:val="none" w:sz="0" w:space="0" w:color="auto"/>
                    <w:right w:val="none" w:sz="0" w:space="0" w:color="auto"/>
                  </w:divBdr>
                  <w:divsChild>
                    <w:div w:id="31275082">
                      <w:marLeft w:val="0"/>
                      <w:marRight w:val="0"/>
                      <w:marTop w:val="0"/>
                      <w:marBottom w:val="0"/>
                      <w:divBdr>
                        <w:top w:val="none" w:sz="0" w:space="0" w:color="auto"/>
                        <w:left w:val="none" w:sz="0" w:space="0" w:color="auto"/>
                        <w:bottom w:val="none" w:sz="0" w:space="0" w:color="auto"/>
                        <w:right w:val="none" w:sz="0" w:space="0" w:color="auto"/>
                      </w:divBdr>
                    </w:div>
                    <w:div w:id="248273976">
                      <w:marLeft w:val="0"/>
                      <w:marRight w:val="0"/>
                      <w:marTop w:val="0"/>
                      <w:marBottom w:val="0"/>
                      <w:divBdr>
                        <w:top w:val="none" w:sz="0" w:space="0" w:color="auto"/>
                        <w:left w:val="none" w:sz="0" w:space="0" w:color="auto"/>
                        <w:bottom w:val="none" w:sz="0" w:space="0" w:color="auto"/>
                        <w:right w:val="none" w:sz="0" w:space="0" w:color="auto"/>
                      </w:divBdr>
                      <w:divsChild>
                        <w:div w:id="19705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6327">
                  <w:marLeft w:val="0"/>
                  <w:marRight w:val="0"/>
                  <w:marTop w:val="0"/>
                  <w:marBottom w:val="0"/>
                  <w:divBdr>
                    <w:top w:val="none" w:sz="0" w:space="0" w:color="auto"/>
                    <w:left w:val="none" w:sz="0" w:space="0" w:color="auto"/>
                    <w:bottom w:val="none" w:sz="0" w:space="0" w:color="auto"/>
                    <w:right w:val="none" w:sz="0" w:space="0" w:color="auto"/>
                  </w:divBdr>
                  <w:divsChild>
                    <w:div w:id="543635027">
                      <w:marLeft w:val="0"/>
                      <w:marRight w:val="0"/>
                      <w:marTop w:val="0"/>
                      <w:marBottom w:val="0"/>
                      <w:divBdr>
                        <w:top w:val="none" w:sz="0" w:space="0" w:color="auto"/>
                        <w:left w:val="none" w:sz="0" w:space="0" w:color="auto"/>
                        <w:bottom w:val="none" w:sz="0" w:space="0" w:color="auto"/>
                        <w:right w:val="none" w:sz="0" w:space="0" w:color="auto"/>
                      </w:divBdr>
                    </w:div>
                    <w:div w:id="1976833070">
                      <w:marLeft w:val="0"/>
                      <w:marRight w:val="0"/>
                      <w:marTop w:val="0"/>
                      <w:marBottom w:val="0"/>
                      <w:divBdr>
                        <w:top w:val="none" w:sz="0" w:space="0" w:color="auto"/>
                        <w:left w:val="none" w:sz="0" w:space="0" w:color="auto"/>
                        <w:bottom w:val="none" w:sz="0" w:space="0" w:color="auto"/>
                        <w:right w:val="none" w:sz="0" w:space="0" w:color="auto"/>
                      </w:divBdr>
                      <w:divsChild>
                        <w:div w:id="4743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5969">
                  <w:marLeft w:val="0"/>
                  <w:marRight w:val="0"/>
                  <w:marTop w:val="0"/>
                  <w:marBottom w:val="0"/>
                  <w:divBdr>
                    <w:top w:val="none" w:sz="0" w:space="0" w:color="auto"/>
                    <w:left w:val="none" w:sz="0" w:space="0" w:color="auto"/>
                    <w:bottom w:val="none" w:sz="0" w:space="0" w:color="auto"/>
                    <w:right w:val="none" w:sz="0" w:space="0" w:color="auto"/>
                  </w:divBdr>
                  <w:divsChild>
                    <w:div w:id="2098014856">
                      <w:marLeft w:val="0"/>
                      <w:marRight w:val="0"/>
                      <w:marTop w:val="0"/>
                      <w:marBottom w:val="0"/>
                      <w:divBdr>
                        <w:top w:val="none" w:sz="0" w:space="0" w:color="auto"/>
                        <w:left w:val="none" w:sz="0" w:space="0" w:color="auto"/>
                        <w:bottom w:val="none" w:sz="0" w:space="0" w:color="auto"/>
                        <w:right w:val="none" w:sz="0" w:space="0" w:color="auto"/>
                      </w:divBdr>
                    </w:div>
                    <w:div w:id="1225410130">
                      <w:marLeft w:val="0"/>
                      <w:marRight w:val="0"/>
                      <w:marTop w:val="0"/>
                      <w:marBottom w:val="0"/>
                      <w:divBdr>
                        <w:top w:val="none" w:sz="0" w:space="0" w:color="auto"/>
                        <w:left w:val="none" w:sz="0" w:space="0" w:color="auto"/>
                        <w:bottom w:val="none" w:sz="0" w:space="0" w:color="auto"/>
                        <w:right w:val="none" w:sz="0" w:space="0" w:color="auto"/>
                      </w:divBdr>
                      <w:divsChild>
                        <w:div w:id="9243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90565">
                  <w:marLeft w:val="0"/>
                  <w:marRight w:val="0"/>
                  <w:marTop w:val="0"/>
                  <w:marBottom w:val="0"/>
                  <w:divBdr>
                    <w:top w:val="none" w:sz="0" w:space="0" w:color="auto"/>
                    <w:left w:val="none" w:sz="0" w:space="0" w:color="auto"/>
                    <w:bottom w:val="none" w:sz="0" w:space="0" w:color="auto"/>
                    <w:right w:val="none" w:sz="0" w:space="0" w:color="auto"/>
                  </w:divBdr>
                  <w:divsChild>
                    <w:div w:id="1686905432">
                      <w:marLeft w:val="0"/>
                      <w:marRight w:val="0"/>
                      <w:marTop w:val="0"/>
                      <w:marBottom w:val="0"/>
                      <w:divBdr>
                        <w:top w:val="none" w:sz="0" w:space="0" w:color="auto"/>
                        <w:left w:val="none" w:sz="0" w:space="0" w:color="auto"/>
                        <w:bottom w:val="none" w:sz="0" w:space="0" w:color="auto"/>
                        <w:right w:val="none" w:sz="0" w:space="0" w:color="auto"/>
                      </w:divBdr>
                    </w:div>
                    <w:div w:id="1445072890">
                      <w:marLeft w:val="0"/>
                      <w:marRight w:val="0"/>
                      <w:marTop w:val="0"/>
                      <w:marBottom w:val="0"/>
                      <w:divBdr>
                        <w:top w:val="none" w:sz="0" w:space="0" w:color="auto"/>
                        <w:left w:val="none" w:sz="0" w:space="0" w:color="auto"/>
                        <w:bottom w:val="none" w:sz="0" w:space="0" w:color="auto"/>
                        <w:right w:val="none" w:sz="0" w:space="0" w:color="auto"/>
                      </w:divBdr>
                      <w:divsChild>
                        <w:div w:id="7451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30568">
                  <w:marLeft w:val="0"/>
                  <w:marRight w:val="0"/>
                  <w:marTop w:val="0"/>
                  <w:marBottom w:val="0"/>
                  <w:divBdr>
                    <w:top w:val="none" w:sz="0" w:space="0" w:color="auto"/>
                    <w:left w:val="none" w:sz="0" w:space="0" w:color="auto"/>
                    <w:bottom w:val="none" w:sz="0" w:space="0" w:color="auto"/>
                    <w:right w:val="none" w:sz="0" w:space="0" w:color="auto"/>
                  </w:divBdr>
                  <w:divsChild>
                    <w:div w:id="591747107">
                      <w:marLeft w:val="0"/>
                      <w:marRight w:val="0"/>
                      <w:marTop w:val="0"/>
                      <w:marBottom w:val="0"/>
                      <w:divBdr>
                        <w:top w:val="none" w:sz="0" w:space="0" w:color="auto"/>
                        <w:left w:val="none" w:sz="0" w:space="0" w:color="auto"/>
                        <w:bottom w:val="none" w:sz="0" w:space="0" w:color="auto"/>
                        <w:right w:val="none" w:sz="0" w:space="0" w:color="auto"/>
                      </w:divBdr>
                    </w:div>
                    <w:div w:id="322854418">
                      <w:marLeft w:val="0"/>
                      <w:marRight w:val="0"/>
                      <w:marTop w:val="0"/>
                      <w:marBottom w:val="0"/>
                      <w:divBdr>
                        <w:top w:val="none" w:sz="0" w:space="0" w:color="auto"/>
                        <w:left w:val="none" w:sz="0" w:space="0" w:color="auto"/>
                        <w:bottom w:val="none" w:sz="0" w:space="0" w:color="auto"/>
                        <w:right w:val="none" w:sz="0" w:space="0" w:color="auto"/>
                      </w:divBdr>
                      <w:divsChild>
                        <w:div w:id="11732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4804">
                  <w:marLeft w:val="0"/>
                  <w:marRight w:val="0"/>
                  <w:marTop w:val="0"/>
                  <w:marBottom w:val="0"/>
                  <w:divBdr>
                    <w:top w:val="none" w:sz="0" w:space="0" w:color="auto"/>
                    <w:left w:val="none" w:sz="0" w:space="0" w:color="auto"/>
                    <w:bottom w:val="none" w:sz="0" w:space="0" w:color="auto"/>
                    <w:right w:val="none" w:sz="0" w:space="0" w:color="auto"/>
                  </w:divBdr>
                  <w:divsChild>
                    <w:div w:id="304703558">
                      <w:marLeft w:val="0"/>
                      <w:marRight w:val="0"/>
                      <w:marTop w:val="0"/>
                      <w:marBottom w:val="0"/>
                      <w:divBdr>
                        <w:top w:val="none" w:sz="0" w:space="0" w:color="auto"/>
                        <w:left w:val="none" w:sz="0" w:space="0" w:color="auto"/>
                        <w:bottom w:val="none" w:sz="0" w:space="0" w:color="auto"/>
                        <w:right w:val="none" w:sz="0" w:space="0" w:color="auto"/>
                      </w:divBdr>
                    </w:div>
                    <w:div w:id="1163351022">
                      <w:marLeft w:val="0"/>
                      <w:marRight w:val="0"/>
                      <w:marTop w:val="0"/>
                      <w:marBottom w:val="0"/>
                      <w:divBdr>
                        <w:top w:val="none" w:sz="0" w:space="0" w:color="auto"/>
                        <w:left w:val="none" w:sz="0" w:space="0" w:color="auto"/>
                        <w:bottom w:val="none" w:sz="0" w:space="0" w:color="auto"/>
                        <w:right w:val="none" w:sz="0" w:space="0" w:color="auto"/>
                      </w:divBdr>
                      <w:divsChild>
                        <w:div w:id="20994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35764">
                  <w:marLeft w:val="0"/>
                  <w:marRight w:val="0"/>
                  <w:marTop w:val="0"/>
                  <w:marBottom w:val="0"/>
                  <w:divBdr>
                    <w:top w:val="none" w:sz="0" w:space="0" w:color="auto"/>
                    <w:left w:val="none" w:sz="0" w:space="0" w:color="auto"/>
                    <w:bottom w:val="none" w:sz="0" w:space="0" w:color="auto"/>
                    <w:right w:val="none" w:sz="0" w:space="0" w:color="auto"/>
                  </w:divBdr>
                  <w:divsChild>
                    <w:div w:id="909777526">
                      <w:marLeft w:val="0"/>
                      <w:marRight w:val="0"/>
                      <w:marTop w:val="0"/>
                      <w:marBottom w:val="0"/>
                      <w:divBdr>
                        <w:top w:val="none" w:sz="0" w:space="0" w:color="auto"/>
                        <w:left w:val="none" w:sz="0" w:space="0" w:color="auto"/>
                        <w:bottom w:val="none" w:sz="0" w:space="0" w:color="auto"/>
                        <w:right w:val="none" w:sz="0" w:space="0" w:color="auto"/>
                      </w:divBdr>
                    </w:div>
                    <w:div w:id="1918708651">
                      <w:marLeft w:val="0"/>
                      <w:marRight w:val="0"/>
                      <w:marTop w:val="0"/>
                      <w:marBottom w:val="0"/>
                      <w:divBdr>
                        <w:top w:val="none" w:sz="0" w:space="0" w:color="auto"/>
                        <w:left w:val="none" w:sz="0" w:space="0" w:color="auto"/>
                        <w:bottom w:val="none" w:sz="0" w:space="0" w:color="auto"/>
                        <w:right w:val="none" w:sz="0" w:space="0" w:color="auto"/>
                      </w:divBdr>
                      <w:divsChild>
                        <w:div w:id="7140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07534">
          <w:marLeft w:val="0"/>
          <w:marRight w:val="0"/>
          <w:marTop w:val="0"/>
          <w:marBottom w:val="0"/>
          <w:divBdr>
            <w:top w:val="none" w:sz="0" w:space="0" w:color="auto"/>
            <w:left w:val="none" w:sz="0" w:space="0" w:color="auto"/>
            <w:bottom w:val="none" w:sz="0" w:space="0" w:color="auto"/>
            <w:right w:val="none" w:sz="0" w:space="0" w:color="auto"/>
          </w:divBdr>
          <w:divsChild>
            <w:div w:id="1966498562">
              <w:marLeft w:val="0"/>
              <w:marRight w:val="0"/>
              <w:marTop w:val="0"/>
              <w:marBottom w:val="0"/>
              <w:divBdr>
                <w:top w:val="none" w:sz="0" w:space="0" w:color="auto"/>
                <w:left w:val="none" w:sz="0" w:space="0" w:color="auto"/>
                <w:bottom w:val="none" w:sz="0" w:space="0" w:color="auto"/>
                <w:right w:val="none" w:sz="0" w:space="0" w:color="auto"/>
              </w:divBdr>
              <w:divsChild>
                <w:div w:id="178219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3894">
          <w:marLeft w:val="0"/>
          <w:marRight w:val="0"/>
          <w:marTop w:val="0"/>
          <w:marBottom w:val="0"/>
          <w:divBdr>
            <w:top w:val="none" w:sz="0" w:space="0" w:color="auto"/>
            <w:left w:val="none" w:sz="0" w:space="0" w:color="auto"/>
            <w:bottom w:val="none" w:sz="0" w:space="0" w:color="auto"/>
            <w:right w:val="none" w:sz="0" w:space="0" w:color="auto"/>
          </w:divBdr>
          <w:divsChild>
            <w:div w:id="867790120">
              <w:marLeft w:val="0"/>
              <w:marRight w:val="0"/>
              <w:marTop w:val="0"/>
              <w:marBottom w:val="0"/>
              <w:divBdr>
                <w:top w:val="none" w:sz="0" w:space="0" w:color="auto"/>
                <w:left w:val="none" w:sz="0" w:space="0" w:color="auto"/>
                <w:bottom w:val="none" w:sz="0" w:space="0" w:color="auto"/>
                <w:right w:val="none" w:sz="0" w:space="0" w:color="auto"/>
              </w:divBdr>
              <w:divsChild>
                <w:div w:id="632516400">
                  <w:marLeft w:val="0"/>
                  <w:marRight w:val="0"/>
                  <w:marTop w:val="0"/>
                  <w:marBottom w:val="0"/>
                  <w:divBdr>
                    <w:top w:val="none" w:sz="0" w:space="0" w:color="auto"/>
                    <w:left w:val="none" w:sz="0" w:space="0" w:color="auto"/>
                    <w:bottom w:val="none" w:sz="0" w:space="0" w:color="auto"/>
                    <w:right w:val="none" w:sz="0" w:space="0" w:color="auto"/>
                  </w:divBdr>
                  <w:divsChild>
                    <w:div w:id="720786215">
                      <w:marLeft w:val="0"/>
                      <w:marRight w:val="0"/>
                      <w:marTop w:val="0"/>
                      <w:marBottom w:val="0"/>
                      <w:divBdr>
                        <w:top w:val="none" w:sz="0" w:space="0" w:color="auto"/>
                        <w:left w:val="none" w:sz="0" w:space="0" w:color="auto"/>
                        <w:bottom w:val="none" w:sz="0" w:space="0" w:color="auto"/>
                        <w:right w:val="none" w:sz="0" w:space="0" w:color="auto"/>
                      </w:divBdr>
                    </w:div>
                    <w:div w:id="2064677180">
                      <w:marLeft w:val="0"/>
                      <w:marRight w:val="0"/>
                      <w:marTop w:val="0"/>
                      <w:marBottom w:val="0"/>
                      <w:divBdr>
                        <w:top w:val="none" w:sz="0" w:space="0" w:color="auto"/>
                        <w:left w:val="none" w:sz="0" w:space="0" w:color="auto"/>
                        <w:bottom w:val="none" w:sz="0" w:space="0" w:color="auto"/>
                        <w:right w:val="none" w:sz="0" w:space="0" w:color="auto"/>
                      </w:divBdr>
                      <w:divsChild>
                        <w:div w:id="83226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807">
                  <w:marLeft w:val="0"/>
                  <w:marRight w:val="0"/>
                  <w:marTop w:val="0"/>
                  <w:marBottom w:val="0"/>
                  <w:divBdr>
                    <w:top w:val="none" w:sz="0" w:space="0" w:color="auto"/>
                    <w:left w:val="none" w:sz="0" w:space="0" w:color="auto"/>
                    <w:bottom w:val="none" w:sz="0" w:space="0" w:color="auto"/>
                    <w:right w:val="none" w:sz="0" w:space="0" w:color="auto"/>
                  </w:divBdr>
                  <w:divsChild>
                    <w:div w:id="985814974">
                      <w:marLeft w:val="0"/>
                      <w:marRight w:val="0"/>
                      <w:marTop w:val="0"/>
                      <w:marBottom w:val="0"/>
                      <w:divBdr>
                        <w:top w:val="none" w:sz="0" w:space="0" w:color="auto"/>
                        <w:left w:val="none" w:sz="0" w:space="0" w:color="auto"/>
                        <w:bottom w:val="none" w:sz="0" w:space="0" w:color="auto"/>
                        <w:right w:val="none" w:sz="0" w:space="0" w:color="auto"/>
                      </w:divBdr>
                    </w:div>
                    <w:div w:id="1282373944">
                      <w:marLeft w:val="0"/>
                      <w:marRight w:val="0"/>
                      <w:marTop w:val="0"/>
                      <w:marBottom w:val="0"/>
                      <w:divBdr>
                        <w:top w:val="none" w:sz="0" w:space="0" w:color="auto"/>
                        <w:left w:val="none" w:sz="0" w:space="0" w:color="auto"/>
                        <w:bottom w:val="none" w:sz="0" w:space="0" w:color="auto"/>
                        <w:right w:val="none" w:sz="0" w:space="0" w:color="auto"/>
                      </w:divBdr>
                      <w:divsChild>
                        <w:div w:id="9346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0257">
                  <w:marLeft w:val="0"/>
                  <w:marRight w:val="0"/>
                  <w:marTop w:val="0"/>
                  <w:marBottom w:val="0"/>
                  <w:divBdr>
                    <w:top w:val="none" w:sz="0" w:space="0" w:color="auto"/>
                    <w:left w:val="none" w:sz="0" w:space="0" w:color="auto"/>
                    <w:bottom w:val="none" w:sz="0" w:space="0" w:color="auto"/>
                    <w:right w:val="none" w:sz="0" w:space="0" w:color="auto"/>
                  </w:divBdr>
                  <w:divsChild>
                    <w:div w:id="215821383">
                      <w:marLeft w:val="0"/>
                      <w:marRight w:val="0"/>
                      <w:marTop w:val="0"/>
                      <w:marBottom w:val="0"/>
                      <w:divBdr>
                        <w:top w:val="none" w:sz="0" w:space="0" w:color="auto"/>
                        <w:left w:val="none" w:sz="0" w:space="0" w:color="auto"/>
                        <w:bottom w:val="none" w:sz="0" w:space="0" w:color="auto"/>
                        <w:right w:val="none" w:sz="0" w:space="0" w:color="auto"/>
                      </w:divBdr>
                    </w:div>
                    <w:div w:id="1477062635">
                      <w:marLeft w:val="0"/>
                      <w:marRight w:val="0"/>
                      <w:marTop w:val="0"/>
                      <w:marBottom w:val="0"/>
                      <w:divBdr>
                        <w:top w:val="none" w:sz="0" w:space="0" w:color="auto"/>
                        <w:left w:val="none" w:sz="0" w:space="0" w:color="auto"/>
                        <w:bottom w:val="none" w:sz="0" w:space="0" w:color="auto"/>
                        <w:right w:val="none" w:sz="0" w:space="0" w:color="auto"/>
                      </w:divBdr>
                      <w:divsChild>
                        <w:div w:id="65845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11234">
                  <w:marLeft w:val="0"/>
                  <w:marRight w:val="0"/>
                  <w:marTop w:val="0"/>
                  <w:marBottom w:val="0"/>
                  <w:divBdr>
                    <w:top w:val="none" w:sz="0" w:space="0" w:color="auto"/>
                    <w:left w:val="none" w:sz="0" w:space="0" w:color="auto"/>
                    <w:bottom w:val="none" w:sz="0" w:space="0" w:color="auto"/>
                    <w:right w:val="none" w:sz="0" w:space="0" w:color="auto"/>
                  </w:divBdr>
                  <w:divsChild>
                    <w:div w:id="1385134317">
                      <w:marLeft w:val="0"/>
                      <w:marRight w:val="0"/>
                      <w:marTop w:val="0"/>
                      <w:marBottom w:val="0"/>
                      <w:divBdr>
                        <w:top w:val="none" w:sz="0" w:space="0" w:color="auto"/>
                        <w:left w:val="none" w:sz="0" w:space="0" w:color="auto"/>
                        <w:bottom w:val="none" w:sz="0" w:space="0" w:color="auto"/>
                        <w:right w:val="none" w:sz="0" w:space="0" w:color="auto"/>
                      </w:divBdr>
                    </w:div>
                    <w:div w:id="1351444453">
                      <w:marLeft w:val="0"/>
                      <w:marRight w:val="0"/>
                      <w:marTop w:val="0"/>
                      <w:marBottom w:val="0"/>
                      <w:divBdr>
                        <w:top w:val="none" w:sz="0" w:space="0" w:color="auto"/>
                        <w:left w:val="none" w:sz="0" w:space="0" w:color="auto"/>
                        <w:bottom w:val="none" w:sz="0" w:space="0" w:color="auto"/>
                        <w:right w:val="none" w:sz="0" w:space="0" w:color="auto"/>
                      </w:divBdr>
                      <w:divsChild>
                        <w:div w:id="10020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6051">
                  <w:marLeft w:val="0"/>
                  <w:marRight w:val="0"/>
                  <w:marTop w:val="0"/>
                  <w:marBottom w:val="0"/>
                  <w:divBdr>
                    <w:top w:val="none" w:sz="0" w:space="0" w:color="auto"/>
                    <w:left w:val="none" w:sz="0" w:space="0" w:color="auto"/>
                    <w:bottom w:val="none" w:sz="0" w:space="0" w:color="auto"/>
                    <w:right w:val="none" w:sz="0" w:space="0" w:color="auto"/>
                  </w:divBdr>
                  <w:divsChild>
                    <w:div w:id="233471018">
                      <w:marLeft w:val="0"/>
                      <w:marRight w:val="0"/>
                      <w:marTop w:val="0"/>
                      <w:marBottom w:val="0"/>
                      <w:divBdr>
                        <w:top w:val="none" w:sz="0" w:space="0" w:color="auto"/>
                        <w:left w:val="none" w:sz="0" w:space="0" w:color="auto"/>
                        <w:bottom w:val="none" w:sz="0" w:space="0" w:color="auto"/>
                        <w:right w:val="none" w:sz="0" w:space="0" w:color="auto"/>
                      </w:divBdr>
                    </w:div>
                    <w:div w:id="965234114">
                      <w:marLeft w:val="0"/>
                      <w:marRight w:val="0"/>
                      <w:marTop w:val="0"/>
                      <w:marBottom w:val="0"/>
                      <w:divBdr>
                        <w:top w:val="none" w:sz="0" w:space="0" w:color="auto"/>
                        <w:left w:val="none" w:sz="0" w:space="0" w:color="auto"/>
                        <w:bottom w:val="none" w:sz="0" w:space="0" w:color="auto"/>
                        <w:right w:val="none" w:sz="0" w:space="0" w:color="auto"/>
                      </w:divBdr>
                      <w:divsChild>
                        <w:div w:id="3347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3433">
                  <w:marLeft w:val="0"/>
                  <w:marRight w:val="0"/>
                  <w:marTop w:val="0"/>
                  <w:marBottom w:val="0"/>
                  <w:divBdr>
                    <w:top w:val="none" w:sz="0" w:space="0" w:color="auto"/>
                    <w:left w:val="none" w:sz="0" w:space="0" w:color="auto"/>
                    <w:bottom w:val="none" w:sz="0" w:space="0" w:color="auto"/>
                    <w:right w:val="none" w:sz="0" w:space="0" w:color="auto"/>
                  </w:divBdr>
                  <w:divsChild>
                    <w:div w:id="371734665">
                      <w:marLeft w:val="0"/>
                      <w:marRight w:val="0"/>
                      <w:marTop w:val="0"/>
                      <w:marBottom w:val="0"/>
                      <w:divBdr>
                        <w:top w:val="none" w:sz="0" w:space="0" w:color="auto"/>
                        <w:left w:val="none" w:sz="0" w:space="0" w:color="auto"/>
                        <w:bottom w:val="none" w:sz="0" w:space="0" w:color="auto"/>
                        <w:right w:val="none" w:sz="0" w:space="0" w:color="auto"/>
                      </w:divBdr>
                    </w:div>
                    <w:div w:id="902564413">
                      <w:marLeft w:val="0"/>
                      <w:marRight w:val="0"/>
                      <w:marTop w:val="0"/>
                      <w:marBottom w:val="0"/>
                      <w:divBdr>
                        <w:top w:val="none" w:sz="0" w:space="0" w:color="auto"/>
                        <w:left w:val="none" w:sz="0" w:space="0" w:color="auto"/>
                        <w:bottom w:val="none" w:sz="0" w:space="0" w:color="auto"/>
                        <w:right w:val="none" w:sz="0" w:space="0" w:color="auto"/>
                      </w:divBdr>
                      <w:divsChild>
                        <w:div w:id="917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8894">
                  <w:marLeft w:val="0"/>
                  <w:marRight w:val="0"/>
                  <w:marTop w:val="0"/>
                  <w:marBottom w:val="0"/>
                  <w:divBdr>
                    <w:top w:val="none" w:sz="0" w:space="0" w:color="auto"/>
                    <w:left w:val="none" w:sz="0" w:space="0" w:color="auto"/>
                    <w:bottom w:val="none" w:sz="0" w:space="0" w:color="auto"/>
                    <w:right w:val="none" w:sz="0" w:space="0" w:color="auto"/>
                  </w:divBdr>
                  <w:divsChild>
                    <w:div w:id="1271666872">
                      <w:marLeft w:val="0"/>
                      <w:marRight w:val="0"/>
                      <w:marTop w:val="0"/>
                      <w:marBottom w:val="0"/>
                      <w:divBdr>
                        <w:top w:val="none" w:sz="0" w:space="0" w:color="auto"/>
                        <w:left w:val="none" w:sz="0" w:space="0" w:color="auto"/>
                        <w:bottom w:val="none" w:sz="0" w:space="0" w:color="auto"/>
                        <w:right w:val="none" w:sz="0" w:space="0" w:color="auto"/>
                      </w:divBdr>
                    </w:div>
                    <w:div w:id="64643502">
                      <w:marLeft w:val="0"/>
                      <w:marRight w:val="0"/>
                      <w:marTop w:val="0"/>
                      <w:marBottom w:val="0"/>
                      <w:divBdr>
                        <w:top w:val="none" w:sz="0" w:space="0" w:color="auto"/>
                        <w:left w:val="none" w:sz="0" w:space="0" w:color="auto"/>
                        <w:bottom w:val="none" w:sz="0" w:space="0" w:color="auto"/>
                        <w:right w:val="none" w:sz="0" w:space="0" w:color="auto"/>
                      </w:divBdr>
                      <w:divsChild>
                        <w:div w:id="16364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3002">
                  <w:marLeft w:val="0"/>
                  <w:marRight w:val="0"/>
                  <w:marTop w:val="0"/>
                  <w:marBottom w:val="0"/>
                  <w:divBdr>
                    <w:top w:val="none" w:sz="0" w:space="0" w:color="auto"/>
                    <w:left w:val="none" w:sz="0" w:space="0" w:color="auto"/>
                    <w:bottom w:val="none" w:sz="0" w:space="0" w:color="auto"/>
                    <w:right w:val="none" w:sz="0" w:space="0" w:color="auto"/>
                  </w:divBdr>
                  <w:divsChild>
                    <w:div w:id="1586182360">
                      <w:marLeft w:val="0"/>
                      <w:marRight w:val="0"/>
                      <w:marTop w:val="0"/>
                      <w:marBottom w:val="0"/>
                      <w:divBdr>
                        <w:top w:val="none" w:sz="0" w:space="0" w:color="auto"/>
                        <w:left w:val="none" w:sz="0" w:space="0" w:color="auto"/>
                        <w:bottom w:val="none" w:sz="0" w:space="0" w:color="auto"/>
                        <w:right w:val="none" w:sz="0" w:space="0" w:color="auto"/>
                      </w:divBdr>
                    </w:div>
                    <w:div w:id="1862932241">
                      <w:marLeft w:val="0"/>
                      <w:marRight w:val="0"/>
                      <w:marTop w:val="0"/>
                      <w:marBottom w:val="0"/>
                      <w:divBdr>
                        <w:top w:val="none" w:sz="0" w:space="0" w:color="auto"/>
                        <w:left w:val="none" w:sz="0" w:space="0" w:color="auto"/>
                        <w:bottom w:val="none" w:sz="0" w:space="0" w:color="auto"/>
                        <w:right w:val="none" w:sz="0" w:space="0" w:color="auto"/>
                      </w:divBdr>
                      <w:divsChild>
                        <w:div w:id="12282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90539">
                  <w:marLeft w:val="0"/>
                  <w:marRight w:val="0"/>
                  <w:marTop w:val="0"/>
                  <w:marBottom w:val="0"/>
                  <w:divBdr>
                    <w:top w:val="none" w:sz="0" w:space="0" w:color="auto"/>
                    <w:left w:val="none" w:sz="0" w:space="0" w:color="auto"/>
                    <w:bottom w:val="none" w:sz="0" w:space="0" w:color="auto"/>
                    <w:right w:val="none" w:sz="0" w:space="0" w:color="auto"/>
                  </w:divBdr>
                  <w:divsChild>
                    <w:div w:id="1691757630">
                      <w:marLeft w:val="0"/>
                      <w:marRight w:val="0"/>
                      <w:marTop w:val="0"/>
                      <w:marBottom w:val="0"/>
                      <w:divBdr>
                        <w:top w:val="none" w:sz="0" w:space="0" w:color="auto"/>
                        <w:left w:val="none" w:sz="0" w:space="0" w:color="auto"/>
                        <w:bottom w:val="none" w:sz="0" w:space="0" w:color="auto"/>
                        <w:right w:val="none" w:sz="0" w:space="0" w:color="auto"/>
                      </w:divBdr>
                    </w:div>
                    <w:div w:id="1094016897">
                      <w:marLeft w:val="0"/>
                      <w:marRight w:val="0"/>
                      <w:marTop w:val="0"/>
                      <w:marBottom w:val="0"/>
                      <w:divBdr>
                        <w:top w:val="none" w:sz="0" w:space="0" w:color="auto"/>
                        <w:left w:val="none" w:sz="0" w:space="0" w:color="auto"/>
                        <w:bottom w:val="none" w:sz="0" w:space="0" w:color="auto"/>
                        <w:right w:val="none" w:sz="0" w:space="0" w:color="auto"/>
                      </w:divBdr>
                      <w:divsChild>
                        <w:div w:id="16301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54455">
          <w:marLeft w:val="0"/>
          <w:marRight w:val="0"/>
          <w:marTop w:val="0"/>
          <w:marBottom w:val="0"/>
          <w:divBdr>
            <w:top w:val="none" w:sz="0" w:space="0" w:color="auto"/>
            <w:left w:val="none" w:sz="0" w:space="0" w:color="auto"/>
            <w:bottom w:val="none" w:sz="0" w:space="0" w:color="auto"/>
            <w:right w:val="none" w:sz="0" w:space="0" w:color="auto"/>
          </w:divBdr>
          <w:divsChild>
            <w:div w:id="69348318">
              <w:marLeft w:val="0"/>
              <w:marRight w:val="0"/>
              <w:marTop w:val="0"/>
              <w:marBottom w:val="0"/>
              <w:divBdr>
                <w:top w:val="none" w:sz="0" w:space="0" w:color="auto"/>
                <w:left w:val="none" w:sz="0" w:space="0" w:color="auto"/>
                <w:bottom w:val="none" w:sz="0" w:space="0" w:color="auto"/>
                <w:right w:val="none" w:sz="0" w:space="0" w:color="auto"/>
              </w:divBdr>
              <w:divsChild>
                <w:div w:id="2488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3932">
          <w:marLeft w:val="0"/>
          <w:marRight w:val="0"/>
          <w:marTop w:val="0"/>
          <w:marBottom w:val="0"/>
          <w:divBdr>
            <w:top w:val="none" w:sz="0" w:space="0" w:color="auto"/>
            <w:left w:val="none" w:sz="0" w:space="0" w:color="auto"/>
            <w:bottom w:val="none" w:sz="0" w:space="0" w:color="auto"/>
            <w:right w:val="none" w:sz="0" w:space="0" w:color="auto"/>
          </w:divBdr>
          <w:divsChild>
            <w:div w:id="108010680">
              <w:marLeft w:val="0"/>
              <w:marRight w:val="0"/>
              <w:marTop w:val="0"/>
              <w:marBottom w:val="0"/>
              <w:divBdr>
                <w:top w:val="none" w:sz="0" w:space="0" w:color="auto"/>
                <w:left w:val="none" w:sz="0" w:space="0" w:color="auto"/>
                <w:bottom w:val="none" w:sz="0" w:space="0" w:color="auto"/>
                <w:right w:val="none" w:sz="0" w:space="0" w:color="auto"/>
              </w:divBdr>
              <w:divsChild>
                <w:div w:id="932475107">
                  <w:marLeft w:val="0"/>
                  <w:marRight w:val="0"/>
                  <w:marTop w:val="0"/>
                  <w:marBottom w:val="0"/>
                  <w:divBdr>
                    <w:top w:val="none" w:sz="0" w:space="0" w:color="auto"/>
                    <w:left w:val="none" w:sz="0" w:space="0" w:color="auto"/>
                    <w:bottom w:val="none" w:sz="0" w:space="0" w:color="auto"/>
                    <w:right w:val="none" w:sz="0" w:space="0" w:color="auto"/>
                  </w:divBdr>
                  <w:divsChild>
                    <w:div w:id="206374327">
                      <w:marLeft w:val="0"/>
                      <w:marRight w:val="0"/>
                      <w:marTop w:val="0"/>
                      <w:marBottom w:val="0"/>
                      <w:divBdr>
                        <w:top w:val="none" w:sz="0" w:space="0" w:color="auto"/>
                        <w:left w:val="none" w:sz="0" w:space="0" w:color="auto"/>
                        <w:bottom w:val="none" w:sz="0" w:space="0" w:color="auto"/>
                        <w:right w:val="none" w:sz="0" w:space="0" w:color="auto"/>
                      </w:divBdr>
                      <w:divsChild>
                        <w:div w:id="961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2526">
                  <w:marLeft w:val="0"/>
                  <w:marRight w:val="0"/>
                  <w:marTop w:val="0"/>
                  <w:marBottom w:val="0"/>
                  <w:divBdr>
                    <w:top w:val="none" w:sz="0" w:space="0" w:color="auto"/>
                    <w:left w:val="none" w:sz="0" w:space="0" w:color="auto"/>
                    <w:bottom w:val="none" w:sz="0" w:space="0" w:color="auto"/>
                    <w:right w:val="none" w:sz="0" w:space="0" w:color="auto"/>
                  </w:divBdr>
                  <w:divsChild>
                    <w:div w:id="1565528958">
                      <w:marLeft w:val="0"/>
                      <w:marRight w:val="0"/>
                      <w:marTop w:val="0"/>
                      <w:marBottom w:val="0"/>
                      <w:divBdr>
                        <w:top w:val="none" w:sz="0" w:space="0" w:color="auto"/>
                        <w:left w:val="none" w:sz="0" w:space="0" w:color="auto"/>
                        <w:bottom w:val="none" w:sz="0" w:space="0" w:color="auto"/>
                        <w:right w:val="none" w:sz="0" w:space="0" w:color="auto"/>
                      </w:divBdr>
                    </w:div>
                    <w:div w:id="1097825657">
                      <w:marLeft w:val="0"/>
                      <w:marRight w:val="0"/>
                      <w:marTop w:val="0"/>
                      <w:marBottom w:val="0"/>
                      <w:divBdr>
                        <w:top w:val="none" w:sz="0" w:space="0" w:color="auto"/>
                        <w:left w:val="none" w:sz="0" w:space="0" w:color="auto"/>
                        <w:bottom w:val="none" w:sz="0" w:space="0" w:color="auto"/>
                        <w:right w:val="none" w:sz="0" w:space="0" w:color="auto"/>
                      </w:divBdr>
                      <w:divsChild>
                        <w:div w:id="11321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4556">
                  <w:marLeft w:val="0"/>
                  <w:marRight w:val="0"/>
                  <w:marTop w:val="0"/>
                  <w:marBottom w:val="0"/>
                  <w:divBdr>
                    <w:top w:val="none" w:sz="0" w:space="0" w:color="auto"/>
                    <w:left w:val="none" w:sz="0" w:space="0" w:color="auto"/>
                    <w:bottom w:val="none" w:sz="0" w:space="0" w:color="auto"/>
                    <w:right w:val="none" w:sz="0" w:space="0" w:color="auto"/>
                  </w:divBdr>
                  <w:divsChild>
                    <w:div w:id="898977642">
                      <w:marLeft w:val="0"/>
                      <w:marRight w:val="0"/>
                      <w:marTop w:val="0"/>
                      <w:marBottom w:val="0"/>
                      <w:divBdr>
                        <w:top w:val="none" w:sz="0" w:space="0" w:color="auto"/>
                        <w:left w:val="none" w:sz="0" w:space="0" w:color="auto"/>
                        <w:bottom w:val="none" w:sz="0" w:space="0" w:color="auto"/>
                        <w:right w:val="none" w:sz="0" w:space="0" w:color="auto"/>
                      </w:divBdr>
                    </w:div>
                    <w:div w:id="1434662847">
                      <w:marLeft w:val="0"/>
                      <w:marRight w:val="0"/>
                      <w:marTop w:val="0"/>
                      <w:marBottom w:val="0"/>
                      <w:divBdr>
                        <w:top w:val="none" w:sz="0" w:space="0" w:color="auto"/>
                        <w:left w:val="none" w:sz="0" w:space="0" w:color="auto"/>
                        <w:bottom w:val="none" w:sz="0" w:space="0" w:color="auto"/>
                        <w:right w:val="none" w:sz="0" w:space="0" w:color="auto"/>
                      </w:divBdr>
                      <w:divsChild>
                        <w:div w:id="6127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034">
                  <w:marLeft w:val="0"/>
                  <w:marRight w:val="0"/>
                  <w:marTop w:val="0"/>
                  <w:marBottom w:val="0"/>
                  <w:divBdr>
                    <w:top w:val="none" w:sz="0" w:space="0" w:color="auto"/>
                    <w:left w:val="none" w:sz="0" w:space="0" w:color="auto"/>
                    <w:bottom w:val="none" w:sz="0" w:space="0" w:color="auto"/>
                    <w:right w:val="none" w:sz="0" w:space="0" w:color="auto"/>
                  </w:divBdr>
                  <w:divsChild>
                    <w:div w:id="349453006">
                      <w:marLeft w:val="0"/>
                      <w:marRight w:val="0"/>
                      <w:marTop w:val="0"/>
                      <w:marBottom w:val="0"/>
                      <w:divBdr>
                        <w:top w:val="none" w:sz="0" w:space="0" w:color="auto"/>
                        <w:left w:val="none" w:sz="0" w:space="0" w:color="auto"/>
                        <w:bottom w:val="none" w:sz="0" w:space="0" w:color="auto"/>
                        <w:right w:val="none" w:sz="0" w:space="0" w:color="auto"/>
                      </w:divBdr>
                    </w:div>
                    <w:div w:id="1159728830">
                      <w:marLeft w:val="0"/>
                      <w:marRight w:val="0"/>
                      <w:marTop w:val="0"/>
                      <w:marBottom w:val="0"/>
                      <w:divBdr>
                        <w:top w:val="none" w:sz="0" w:space="0" w:color="auto"/>
                        <w:left w:val="none" w:sz="0" w:space="0" w:color="auto"/>
                        <w:bottom w:val="none" w:sz="0" w:space="0" w:color="auto"/>
                        <w:right w:val="none" w:sz="0" w:space="0" w:color="auto"/>
                      </w:divBdr>
                      <w:divsChild>
                        <w:div w:id="3007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2516">
                  <w:marLeft w:val="0"/>
                  <w:marRight w:val="0"/>
                  <w:marTop w:val="0"/>
                  <w:marBottom w:val="0"/>
                  <w:divBdr>
                    <w:top w:val="none" w:sz="0" w:space="0" w:color="auto"/>
                    <w:left w:val="none" w:sz="0" w:space="0" w:color="auto"/>
                    <w:bottom w:val="none" w:sz="0" w:space="0" w:color="auto"/>
                    <w:right w:val="none" w:sz="0" w:space="0" w:color="auto"/>
                  </w:divBdr>
                  <w:divsChild>
                    <w:div w:id="1844972131">
                      <w:marLeft w:val="0"/>
                      <w:marRight w:val="0"/>
                      <w:marTop w:val="0"/>
                      <w:marBottom w:val="0"/>
                      <w:divBdr>
                        <w:top w:val="none" w:sz="0" w:space="0" w:color="auto"/>
                        <w:left w:val="none" w:sz="0" w:space="0" w:color="auto"/>
                        <w:bottom w:val="none" w:sz="0" w:space="0" w:color="auto"/>
                        <w:right w:val="none" w:sz="0" w:space="0" w:color="auto"/>
                      </w:divBdr>
                    </w:div>
                    <w:div w:id="1907644708">
                      <w:marLeft w:val="0"/>
                      <w:marRight w:val="0"/>
                      <w:marTop w:val="0"/>
                      <w:marBottom w:val="0"/>
                      <w:divBdr>
                        <w:top w:val="none" w:sz="0" w:space="0" w:color="auto"/>
                        <w:left w:val="none" w:sz="0" w:space="0" w:color="auto"/>
                        <w:bottom w:val="none" w:sz="0" w:space="0" w:color="auto"/>
                        <w:right w:val="none" w:sz="0" w:space="0" w:color="auto"/>
                      </w:divBdr>
                      <w:divsChild>
                        <w:div w:id="961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80193">
                  <w:marLeft w:val="0"/>
                  <w:marRight w:val="0"/>
                  <w:marTop w:val="0"/>
                  <w:marBottom w:val="0"/>
                  <w:divBdr>
                    <w:top w:val="none" w:sz="0" w:space="0" w:color="auto"/>
                    <w:left w:val="none" w:sz="0" w:space="0" w:color="auto"/>
                    <w:bottom w:val="none" w:sz="0" w:space="0" w:color="auto"/>
                    <w:right w:val="none" w:sz="0" w:space="0" w:color="auto"/>
                  </w:divBdr>
                  <w:divsChild>
                    <w:div w:id="1701515237">
                      <w:marLeft w:val="0"/>
                      <w:marRight w:val="0"/>
                      <w:marTop w:val="0"/>
                      <w:marBottom w:val="0"/>
                      <w:divBdr>
                        <w:top w:val="none" w:sz="0" w:space="0" w:color="auto"/>
                        <w:left w:val="none" w:sz="0" w:space="0" w:color="auto"/>
                        <w:bottom w:val="none" w:sz="0" w:space="0" w:color="auto"/>
                        <w:right w:val="none" w:sz="0" w:space="0" w:color="auto"/>
                      </w:divBdr>
                    </w:div>
                    <w:div w:id="1150830196">
                      <w:marLeft w:val="0"/>
                      <w:marRight w:val="0"/>
                      <w:marTop w:val="0"/>
                      <w:marBottom w:val="0"/>
                      <w:divBdr>
                        <w:top w:val="none" w:sz="0" w:space="0" w:color="auto"/>
                        <w:left w:val="none" w:sz="0" w:space="0" w:color="auto"/>
                        <w:bottom w:val="none" w:sz="0" w:space="0" w:color="auto"/>
                        <w:right w:val="none" w:sz="0" w:space="0" w:color="auto"/>
                      </w:divBdr>
                      <w:divsChild>
                        <w:div w:id="138729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8953">
                  <w:marLeft w:val="0"/>
                  <w:marRight w:val="0"/>
                  <w:marTop w:val="0"/>
                  <w:marBottom w:val="0"/>
                  <w:divBdr>
                    <w:top w:val="none" w:sz="0" w:space="0" w:color="auto"/>
                    <w:left w:val="none" w:sz="0" w:space="0" w:color="auto"/>
                    <w:bottom w:val="none" w:sz="0" w:space="0" w:color="auto"/>
                    <w:right w:val="none" w:sz="0" w:space="0" w:color="auto"/>
                  </w:divBdr>
                  <w:divsChild>
                    <w:div w:id="1504128354">
                      <w:marLeft w:val="0"/>
                      <w:marRight w:val="0"/>
                      <w:marTop w:val="0"/>
                      <w:marBottom w:val="0"/>
                      <w:divBdr>
                        <w:top w:val="none" w:sz="0" w:space="0" w:color="auto"/>
                        <w:left w:val="none" w:sz="0" w:space="0" w:color="auto"/>
                        <w:bottom w:val="none" w:sz="0" w:space="0" w:color="auto"/>
                        <w:right w:val="none" w:sz="0" w:space="0" w:color="auto"/>
                      </w:divBdr>
                    </w:div>
                    <w:div w:id="438910017">
                      <w:marLeft w:val="0"/>
                      <w:marRight w:val="0"/>
                      <w:marTop w:val="0"/>
                      <w:marBottom w:val="0"/>
                      <w:divBdr>
                        <w:top w:val="none" w:sz="0" w:space="0" w:color="auto"/>
                        <w:left w:val="none" w:sz="0" w:space="0" w:color="auto"/>
                        <w:bottom w:val="none" w:sz="0" w:space="0" w:color="auto"/>
                        <w:right w:val="none" w:sz="0" w:space="0" w:color="auto"/>
                      </w:divBdr>
                      <w:divsChild>
                        <w:div w:id="479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05596">
          <w:marLeft w:val="0"/>
          <w:marRight w:val="0"/>
          <w:marTop w:val="0"/>
          <w:marBottom w:val="0"/>
          <w:divBdr>
            <w:top w:val="none" w:sz="0" w:space="0" w:color="auto"/>
            <w:left w:val="none" w:sz="0" w:space="0" w:color="auto"/>
            <w:bottom w:val="none" w:sz="0" w:space="0" w:color="auto"/>
            <w:right w:val="none" w:sz="0" w:space="0" w:color="auto"/>
          </w:divBdr>
          <w:divsChild>
            <w:div w:id="1730229367">
              <w:marLeft w:val="0"/>
              <w:marRight w:val="0"/>
              <w:marTop w:val="0"/>
              <w:marBottom w:val="0"/>
              <w:divBdr>
                <w:top w:val="none" w:sz="0" w:space="0" w:color="auto"/>
                <w:left w:val="none" w:sz="0" w:space="0" w:color="auto"/>
                <w:bottom w:val="none" w:sz="0" w:space="0" w:color="auto"/>
                <w:right w:val="none" w:sz="0" w:space="0" w:color="auto"/>
              </w:divBdr>
              <w:divsChild>
                <w:div w:id="4879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8919">
          <w:marLeft w:val="0"/>
          <w:marRight w:val="0"/>
          <w:marTop w:val="0"/>
          <w:marBottom w:val="0"/>
          <w:divBdr>
            <w:top w:val="none" w:sz="0" w:space="0" w:color="auto"/>
            <w:left w:val="none" w:sz="0" w:space="0" w:color="auto"/>
            <w:bottom w:val="none" w:sz="0" w:space="0" w:color="auto"/>
            <w:right w:val="none" w:sz="0" w:space="0" w:color="auto"/>
          </w:divBdr>
          <w:divsChild>
            <w:div w:id="741951240">
              <w:marLeft w:val="0"/>
              <w:marRight w:val="0"/>
              <w:marTop w:val="0"/>
              <w:marBottom w:val="0"/>
              <w:divBdr>
                <w:top w:val="none" w:sz="0" w:space="0" w:color="auto"/>
                <w:left w:val="none" w:sz="0" w:space="0" w:color="auto"/>
                <w:bottom w:val="none" w:sz="0" w:space="0" w:color="auto"/>
                <w:right w:val="none" w:sz="0" w:space="0" w:color="auto"/>
              </w:divBdr>
              <w:divsChild>
                <w:div w:id="2075666379">
                  <w:marLeft w:val="0"/>
                  <w:marRight w:val="0"/>
                  <w:marTop w:val="0"/>
                  <w:marBottom w:val="0"/>
                  <w:divBdr>
                    <w:top w:val="none" w:sz="0" w:space="0" w:color="auto"/>
                    <w:left w:val="none" w:sz="0" w:space="0" w:color="auto"/>
                    <w:bottom w:val="none" w:sz="0" w:space="0" w:color="auto"/>
                    <w:right w:val="none" w:sz="0" w:space="0" w:color="auto"/>
                  </w:divBdr>
                  <w:divsChild>
                    <w:div w:id="248390878">
                      <w:marLeft w:val="0"/>
                      <w:marRight w:val="0"/>
                      <w:marTop w:val="0"/>
                      <w:marBottom w:val="0"/>
                      <w:divBdr>
                        <w:top w:val="none" w:sz="0" w:space="0" w:color="auto"/>
                        <w:left w:val="none" w:sz="0" w:space="0" w:color="auto"/>
                        <w:bottom w:val="none" w:sz="0" w:space="0" w:color="auto"/>
                        <w:right w:val="none" w:sz="0" w:space="0" w:color="auto"/>
                      </w:divBdr>
                    </w:div>
                    <w:div w:id="1481120029">
                      <w:marLeft w:val="0"/>
                      <w:marRight w:val="0"/>
                      <w:marTop w:val="0"/>
                      <w:marBottom w:val="0"/>
                      <w:divBdr>
                        <w:top w:val="none" w:sz="0" w:space="0" w:color="auto"/>
                        <w:left w:val="none" w:sz="0" w:space="0" w:color="auto"/>
                        <w:bottom w:val="none" w:sz="0" w:space="0" w:color="auto"/>
                        <w:right w:val="none" w:sz="0" w:space="0" w:color="auto"/>
                      </w:divBdr>
                      <w:divsChild>
                        <w:div w:id="193181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34935">
                  <w:marLeft w:val="0"/>
                  <w:marRight w:val="0"/>
                  <w:marTop w:val="0"/>
                  <w:marBottom w:val="0"/>
                  <w:divBdr>
                    <w:top w:val="none" w:sz="0" w:space="0" w:color="auto"/>
                    <w:left w:val="none" w:sz="0" w:space="0" w:color="auto"/>
                    <w:bottom w:val="none" w:sz="0" w:space="0" w:color="auto"/>
                    <w:right w:val="none" w:sz="0" w:space="0" w:color="auto"/>
                  </w:divBdr>
                  <w:divsChild>
                    <w:div w:id="463277548">
                      <w:marLeft w:val="0"/>
                      <w:marRight w:val="0"/>
                      <w:marTop w:val="0"/>
                      <w:marBottom w:val="0"/>
                      <w:divBdr>
                        <w:top w:val="none" w:sz="0" w:space="0" w:color="auto"/>
                        <w:left w:val="none" w:sz="0" w:space="0" w:color="auto"/>
                        <w:bottom w:val="none" w:sz="0" w:space="0" w:color="auto"/>
                        <w:right w:val="none" w:sz="0" w:space="0" w:color="auto"/>
                      </w:divBdr>
                    </w:div>
                    <w:div w:id="290328193">
                      <w:marLeft w:val="0"/>
                      <w:marRight w:val="0"/>
                      <w:marTop w:val="0"/>
                      <w:marBottom w:val="0"/>
                      <w:divBdr>
                        <w:top w:val="none" w:sz="0" w:space="0" w:color="auto"/>
                        <w:left w:val="none" w:sz="0" w:space="0" w:color="auto"/>
                        <w:bottom w:val="none" w:sz="0" w:space="0" w:color="auto"/>
                        <w:right w:val="none" w:sz="0" w:space="0" w:color="auto"/>
                      </w:divBdr>
                      <w:divsChild>
                        <w:div w:id="6697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381">
                  <w:marLeft w:val="0"/>
                  <w:marRight w:val="0"/>
                  <w:marTop w:val="0"/>
                  <w:marBottom w:val="0"/>
                  <w:divBdr>
                    <w:top w:val="none" w:sz="0" w:space="0" w:color="auto"/>
                    <w:left w:val="none" w:sz="0" w:space="0" w:color="auto"/>
                    <w:bottom w:val="none" w:sz="0" w:space="0" w:color="auto"/>
                    <w:right w:val="none" w:sz="0" w:space="0" w:color="auto"/>
                  </w:divBdr>
                  <w:divsChild>
                    <w:div w:id="1374816506">
                      <w:marLeft w:val="0"/>
                      <w:marRight w:val="0"/>
                      <w:marTop w:val="0"/>
                      <w:marBottom w:val="0"/>
                      <w:divBdr>
                        <w:top w:val="none" w:sz="0" w:space="0" w:color="auto"/>
                        <w:left w:val="none" w:sz="0" w:space="0" w:color="auto"/>
                        <w:bottom w:val="none" w:sz="0" w:space="0" w:color="auto"/>
                        <w:right w:val="none" w:sz="0" w:space="0" w:color="auto"/>
                      </w:divBdr>
                    </w:div>
                    <w:div w:id="283931529">
                      <w:marLeft w:val="0"/>
                      <w:marRight w:val="0"/>
                      <w:marTop w:val="0"/>
                      <w:marBottom w:val="0"/>
                      <w:divBdr>
                        <w:top w:val="none" w:sz="0" w:space="0" w:color="auto"/>
                        <w:left w:val="none" w:sz="0" w:space="0" w:color="auto"/>
                        <w:bottom w:val="none" w:sz="0" w:space="0" w:color="auto"/>
                        <w:right w:val="none" w:sz="0" w:space="0" w:color="auto"/>
                      </w:divBdr>
                      <w:divsChild>
                        <w:div w:id="14632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4575">
                  <w:marLeft w:val="0"/>
                  <w:marRight w:val="0"/>
                  <w:marTop w:val="0"/>
                  <w:marBottom w:val="0"/>
                  <w:divBdr>
                    <w:top w:val="none" w:sz="0" w:space="0" w:color="auto"/>
                    <w:left w:val="none" w:sz="0" w:space="0" w:color="auto"/>
                    <w:bottom w:val="none" w:sz="0" w:space="0" w:color="auto"/>
                    <w:right w:val="none" w:sz="0" w:space="0" w:color="auto"/>
                  </w:divBdr>
                  <w:divsChild>
                    <w:div w:id="210115278">
                      <w:marLeft w:val="0"/>
                      <w:marRight w:val="0"/>
                      <w:marTop w:val="0"/>
                      <w:marBottom w:val="0"/>
                      <w:divBdr>
                        <w:top w:val="none" w:sz="0" w:space="0" w:color="auto"/>
                        <w:left w:val="none" w:sz="0" w:space="0" w:color="auto"/>
                        <w:bottom w:val="none" w:sz="0" w:space="0" w:color="auto"/>
                        <w:right w:val="none" w:sz="0" w:space="0" w:color="auto"/>
                      </w:divBdr>
                    </w:div>
                    <w:div w:id="1252205899">
                      <w:marLeft w:val="0"/>
                      <w:marRight w:val="0"/>
                      <w:marTop w:val="0"/>
                      <w:marBottom w:val="0"/>
                      <w:divBdr>
                        <w:top w:val="none" w:sz="0" w:space="0" w:color="auto"/>
                        <w:left w:val="none" w:sz="0" w:space="0" w:color="auto"/>
                        <w:bottom w:val="none" w:sz="0" w:space="0" w:color="auto"/>
                        <w:right w:val="none" w:sz="0" w:space="0" w:color="auto"/>
                      </w:divBdr>
                      <w:divsChild>
                        <w:div w:id="18093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3161">
                  <w:marLeft w:val="0"/>
                  <w:marRight w:val="0"/>
                  <w:marTop w:val="0"/>
                  <w:marBottom w:val="0"/>
                  <w:divBdr>
                    <w:top w:val="none" w:sz="0" w:space="0" w:color="auto"/>
                    <w:left w:val="none" w:sz="0" w:space="0" w:color="auto"/>
                    <w:bottom w:val="none" w:sz="0" w:space="0" w:color="auto"/>
                    <w:right w:val="none" w:sz="0" w:space="0" w:color="auto"/>
                  </w:divBdr>
                  <w:divsChild>
                    <w:div w:id="2008362866">
                      <w:marLeft w:val="0"/>
                      <w:marRight w:val="0"/>
                      <w:marTop w:val="0"/>
                      <w:marBottom w:val="0"/>
                      <w:divBdr>
                        <w:top w:val="none" w:sz="0" w:space="0" w:color="auto"/>
                        <w:left w:val="none" w:sz="0" w:space="0" w:color="auto"/>
                        <w:bottom w:val="none" w:sz="0" w:space="0" w:color="auto"/>
                        <w:right w:val="none" w:sz="0" w:space="0" w:color="auto"/>
                      </w:divBdr>
                    </w:div>
                    <w:div w:id="1675378808">
                      <w:marLeft w:val="0"/>
                      <w:marRight w:val="0"/>
                      <w:marTop w:val="0"/>
                      <w:marBottom w:val="0"/>
                      <w:divBdr>
                        <w:top w:val="none" w:sz="0" w:space="0" w:color="auto"/>
                        <w:left w:val="none" w:sz="0" w:space="0" w:color="auto"/>
                        <w:bottom w:val="none" w:sz="0" w:space="0" w:color="auto"/>
                        <w:right w:val="none" w:sz="0" w:space="0" w:color="auto"/>
                      </w:divBdr>
                      <w:divsChild>
                        <w:div w:id="10713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6652">
                  <w:marLeft w:val="0"/>
                  <w:marRight w:val="0"/>
                  <w:marTop w:val="0"/>
                  <w:marBottom w:val="0"/>
                  <w:divBdr>
                    <w:top w:val="none" w:sz="0" w:space="0" w:color="auto"/>
                    <w:left w:val="none" w:sz="0" w:space="0" w:color="auto"/>
                    <w:bottom w:val="none" w:sz="0" w:space="0" w:color="auto"/>
                    <w:right w:val="none" w:sz="0" w:space="0" w:color="auto"/>
                  </w:divBdr>
                  <w:divsChild>
                    <w:div w:id="1359548025">
                      <w:marLeft w:val="0"/>
                      <w:marRight w:val="0"/>
                      <w:marTop w:val="0"/>
                      <w:marBottom w:val="0"/>
                      <w:divBdr>
                        <w:top w:val="none" w:sz="0" w:space="0" w:color="auto"/>
                        <w:left w:val="none" w:sz="0" w:space="0" w:color="auto"/>
                        <w:bottom w:val="none" w:sz="0" w:space="0" w:color="auto"/>
                        <w:right w:val="none" w:sz="0" w:space="0" w:color="auto"/>
                      </w:divBdr>
                    </w:div>
                    <w:div w:id="90705500">
                      <w:marLeft w:val="0"/>
                      <w:marRight w:val="0"/>
                      <w:marTop w:val="0"/>
                      <w:marBottom w:val="0"/>
                      <w:divBdr>
                        <w:top w:val="none" w:sz="0" w:space="0" w:color="auto"/>
                        <w:left w:val="none" w:sz="0" w:space="0" w:color="auto"/>
                        <w:bottom w:val="none" w:sz="0" w:space="0" w:color="auto"/>
                        <w:right w:val="none" w:sz="0" w:space="0" w:color="auto"/>
                      </w:divBdr>
                      <w:divsChild>
                        <w:div w:id="140935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59820">
                  <w:marLeft w:val="0"/>
                  <w:marRight w:val="0"/>
                  <w:marTop w:val="0"/>
                  <w:marBottom w:val="0"/>
                  <w:divBdr>
                    <w:top w:val="none" w:sz="0" w:space="0" w:color="auto"/>
                    <w:left w:val="none" w:sz="0" w:space="0" w:color="auto"/>
                    <w:bottom w:val="none" w:sz="0" w:space="0" w:color="auto"/>
                    <w:right w:val="none" w:sz="0" w:space="0" w:color="auto"/>
                  </w:divBdr>
                  <w:divsChild>
                    <w:div w:id="919562840">
                      <w:marLeft w:val="0"/>
                      <w:marRight w:val="0"/>
                      <w:marTop w:val="0"/>
                      <w:marBottom w:val="0"/>
                      <w:divBdr>
                        <w:top w:val="none" w:sz="0" w:space="0" w:color="auto"/>
                        <w:left w:val="none" w:sz="0" w:space="0" w:color="auto"/>
                        <w:bottom w:val="none" w:sz="0" w:space="0" w:color="auto"/>
                        <w:right w:val="none" w:sz="0" w:space="0" w:color="auto"/>
                      </w:divBdr>
                    </w:div>
                    <w:div w:id="311718011">
                      <w:marLeft w:val="0"/>
                      <w:marRight w:val="0"/>
                      <w:marTop w:val="0"/>
                      <w:marBottom w:val="0"/>
                      <w:divBdr>
                        <w:top w:val="none" w:sz="0" w:space="0" w:color="auto"/>
                        <w:left w:val="none" w:sz="0" w:space="0" w:color="auto"/>
                        <w:bottom w:val="none" w:sz="0" w:space="0" w:color="auto"/>
                        <w:right w:val="none" w:sz="0" w:space="0" w:color="auto"/>
                      </w:divBdr>
                      <w:divsChild>
                        <w:div w:id="16355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9907">
          <w:marLeft w:val="0"/>
          <w:marRight w:val="0"/>
          <w:marTop w:val="0"/>
          <w:marBottom w:val="0"/>
          <w:divBdr>
            <w:top w:val="none" w:sz="0" w:space="0" w:color="auto"/>
            <w:left w:val="none" w:sz="0" w:space="0" w:color="auto"/>
            <w:bottom w:val="none" w:sz="0" w:space="0" w:color="auto"/>
            <w:right w:val="none" w:sz="0" w:space="0" w:color="auto"/>
          </w:divBdr>
          <w:divsChild>
            <w:div w:id="875048136">
              <w:marLeft w:val="0"/>
              <w:marRight w:val="0"/>
              <w:marTop w:val="0"/>
              <w:marBottom w:val="0"/>
              <w:divBdr>
                <w:top w:val="none" w:sz="0" w:space="0" w:color="auto"/>
                <w:left w:val="none" w:sz="0" w:space="0" w:color="auto"/>
                <w:bottom w:val="none" w:sz="0" w:space="0" w:color="auto"/>
                <w:right w:val="none" w:sz="0" w:space="0" w:color="auto"/>
              </w:divBdr>
              <w:divsChild>
                <w:div w:id="13901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40520">
          <w:marLeft w:val="0"/>
          <w:marRight w:val="0"/>
          <w:marTop w:val="0"/>
          <w:marBottom w:val="0"/>
          <w:divBdr>
            <w:top w:val="none" w:sz="0" w:space="0" w:color="auto"/>
            <w:left w:val="none" w:sz="0" w:space="0" w:color="auto"/>
            <w:bottom w:val="none" w:sz="0" w:space="0" w:color="auto"/>
            <w:right w:val="none" w:sz="0" w:space="0" w:color="auto"/>
          </w:divBdr>
          <w:divsChild>
            <w:div w:id="1039165424">
              <w:marLeft w:val="0"/>
              <w:marRight w:val="0"/>
              <w:marTop w:val="0"/>
              <w:marBottom w:val="0"/>
              <w:divBdr>
                <w:top w:val="none" w:sz="0" w:space="0" w:color="auto"/>
                <w:left w:val="none" w:sz="0" w:space="0" w:color="auto"/>
                <w:bottom w:val="none" w:sz="0" w:space="0" w:color="auto"/>
                <w:right w:val="none" w:sz="0" w:space="0" w:color="auto"/>
              </w:divBdr>
              <w:divsChild>
                <w:div w:id="2111732612">
                  <w:marLeft w:val="0"/>
                  <w:marRight w:val="0"/>
                  <w:marTop w:val="0"/>
                  <w:marBottom w:val="0"/>
                  <w:divBdr>
                    <w:top w:val="none" w:sz="0" w:space="0" w:color="auto"/>
                    <w:left w:val="none" w:sz="0" w:space="0" w:color="auto"/>
                    <w:bottom w:val="none" w:sz="0" w:space="0" w:color="auto"/>
                    <w:right w:val="none" w:sz="0" w:space="0" w:color="auto"/>
                  </w:divBdr>
                  <w:divsChild>
                    <w:div w:id="1109466178">
                      <w:marLeft w:val="0"/>
                      <w:marRight w:val="0"/>
                      <w:marTop w:val="0"/>
                      <w:marBottom w:val="0"/>
                      <w:divBdr>
                        <w:top w:val="none" w:sz="0" w:space="0" w:color="auto"/>
                        <w:left w:val="none" w:sz="0" w:space="0" w:color="auto"/>
                        <w:bottom w:val="none" w:sz="0" w:space="0" w:color="auto"/>
                        <w:right w:val="none" w:sz="0" w:space="0" w:color="auto"/>
                      </w:divBdr>
                    </w:div>
                    <w:div w:id="607929565">
                      <w:marLeft w:val="0"/>
                      <w:marRight w:val="0"/>
                      <w:marTop w:val="0"/>
                      <w:marBottom w:val="0"/>
                      <w:divBdr>
                        <w:top w:val="none" w:sz="0" w:space="0" w:color="auto"/>
                        <w:left w:val="none" w:sz="0" w:space="0" w:color="auto"/>
                        <w:bottom w:val="none" w:sz="0" w:space="0" w:color="auto"/>
                        <w:right w:val="none" w:sz="0" w:space="0" w:color="auto"/>
                      </w:divBdr>
                      <w:divsChild>
                        <w:div w:id="8292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8557">
                  <w:marLeft w:val="0"/>
                  <w:marRight w:val="0"/>
                  <w:marTop w:val="0"/>
                  <w:marBottom w:val="0"/>
                  <w:divBdr>
                    <w:top w:val="none" w:sz="0" w:space="0" w:color="auto"/>
                    <w:left w:val="none" w:sz="0" w:space="0" w:color="auto"/>
                    <w:bottom w:val="none" w:sz="0" w:space="0" w:color="auto"/>
                    <w:right w:val="none" w:sz="0" w:space="0" w:color="auto"/>
                  </w:divBdr>
                  <w:divsChild>
                    <w:div w:id="890462849">
                      <w:marLeft w:val="0"/>
                      <w:marRight w:val="0"/>
                      <w:marTop w:val="0"/>
                      <w:marBottom w:val="0"/>
                      <w:divBdr>
                        <w:top w:val="none" w:sz="0" w:space="0" w:color="auto"/>
                        <w:left w:val="none" w:sz="0" w:space="0" w:color="auto"/>
                        <w:bottom w:val="none" w:sz="0" w:space="0" w:color="auto"/>
                        <w:right w:val="none" w:sz="0" w:space="0" w:color="auto"/>
                      </w:divBdr>
                    </w:div>
                    <w:div w:id="866988081">
                      <w:marLeft w:val="0"/>
                      <w:marRight w:val="0"/>
                      <w:marTop w:val="0"/>
                      <w:marBottom w:val="0"/>
                      <w:divBdr>
                        <w:top w:val="none" w:sz="0" w:space="0" w:color="auto"/>
                        <w:left w:val="none" w:sz="0" w:space="0" w:color="auto"/>
                        <w:bottom w:val="none" w:sz="0" w:space="0" w:color="auto"/>
                        <w:right w:val="none" w:sz="0" w:space="0" w:color="auto"/>
                      </w:divBdr>
                      <w:divsChild>
                        <w:div w:id="21640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0941">
                  <w:marLeft w:val="0"/>
                  <w:marRight w:val="0"/>
                  <w:marTop w:val="0"/>
                  <w:marBottom w:val="0"/>
                  <w:divBdr>
                    <w:top w:val="none" w:sz="0" w:space="0" w:color="auto"/>
                    <w:left w:val="none" w:sz="0" w:space="0" w:color="auto"/>
                    <w:bottom w:val="none" w:sz="0" w:space="0" w:color="auto"/>
                    <w:right w:val="none" w:sz="0" w:space="0" w:color="auto"/>
                  </w:divBdr>
                  <w:divsChild>
                    <w:div w:id="955327293">
                      <w:marLeft w:val="0"/>
                      <w:marRight w:val="0"/>
                      <w:marTop w:val="0"/>
                      <w:marBottom w:val="0"/>
                      <w:divBdr>
                        <w:top w:val="none" w:sz="0" w:space="0" w:color="auto"/>
                        <w:left w:val="none" w:sz="0" w:space="0" w:color="auto"/>
                        <w:bottom w:val="none" w:sz="0" w:space="0" w:color="auto"/>
                        <w:right w:val="none" w:sz="0" w:space="0" w:color="auto"/>
                      </w:divBdr>
                      <w:divsChild>
                        <w:div w:id="12189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0820">
                  <w:marLeft w:val="0"/>
                  <w:marRight w:val="0"/>
                  <w:marTop w:val="0"/>
                  <w:marBottom w:val="0"/>
                  <w:divBdr>
                    <w:top w:val="none" w:sz="0" w:space="0" w:color="auto"/>
                    <w:left w:val="none" w:sz="0" w:space="0" w:color="auto"/>
                    <w:bottom w:val="none" w:sz="0" w:space="0" w:color="auto"/>
                    <w:right w:val="none" w:sz="0" w:space="0" w:color="auto"/>
                  </w:divBdr>
                  <w:divsChild>
                    <w:div w:id="924417325">
                      <w:marLeft w:val="0"/>
                      <w:marRight w:val="0"/>
                      <w:marTop w:val="0"/>
                      <w:marBottom w:val="0"/>
                      <w:divBdr>
                        <w:top w:val="none" w:sz="0" w:space="0" w:color="auto"/>
                        <w:left w:val="none" w:sz="0" w:space="0" w:color="auto"/>
                        <w:bottom w:val="none" w:sz="0" w:space="0" w:color="auto"/>
                        <w:right w:val="none" w:sz="0" w:space="0" w:color="auto"/>
                      </w:divBdr>
                    </w:div>
                    <w:div w:id="1927154476">
                      <w:marLeft w:val="0"/>
                      <w:marRight w:val="0"/>
                      <w:marTop w:val="0"/>
                      <w:marBottom w:val="0"/>
                      <w:divBdr>
                        <w:top w:val="none" w:sz="0" w:space="0" w:color="auto"/>
                        <w:left w:val="none" w:sz="0" w:space="0" w:color="auto"/>
                        <w:bottom w:val="none" w:sz="0" w:space="0" w:color="auto"/>
                        <w:right w:val="none" w:sz="0" w:space="0" w:color="auto"/>
                      </w:divBdr>
                      <w:divsChild>
                        <w:div w:id="14606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4921">
                  <w:marLeft w:val="0"/>
                  <w:marRight w:val="0"/>
                  <w:marTop w:val="0"/>
                  <w:marBottom w:val="0"/>
                  <w:divBdr>
                    <w:top w:val="none" w:sz="0" w:space="0" w:color="auto"/>
                    <w:left w:val="none" w:sz="0" w:space="0" w:color="auto"/>
                    <w:bottom w:val="none" w:sz="0" w:space="0" w:color="auto"/>
                    <w:right w:val="none" w:sz="0" w:space="0" w:color="auto"/>
                  </w:divBdr>
                  <w:divsChild>
                    <w:div w:id="1892497026">
                      <w:marLeft w:val="0"/>
                      <w:marRight w:val="0"/>
                      <w:marTop w:val="0"/>
                      <w:marBottom w:val="0"/>
                      <w:divBdr>
                        <w:top w:val="none" w:sz="0" w:space="0" w:color="auto"/>
                        <w:left w:val="none" w:sz="0" w:space="0" w:color="auto"/>
                        <w:bottom w:val="none" w:sz="0" w:space="0" w:color="auto"/>
                        <w:right w:val="none" w:sz="0" w:space="0" w:color="auto"/>
                      </w:divBdr>
                    </w:div>
                    <w:div w:id="2030525547">
                      <w:marLeft w:val="0"/>
                      <w:marRight w:val="0"/>
                      <w:marTop w:val="0"/>
                      <w:marBottom w:val="0"/>
                      <w:divBdr>
                        <w:top w:val="none" w:sz="0" w:space="0" w:color="auto"/>
                        <w:left w:val="none" w:sz="0" w:space="0" w:color="auto"/>
                        <w:bottom w:val="none" w:sz="0" w:space="0" w:color="auto"/>
                        <w:right w:val="none" w:sz="0" w:space="0" w:color="auto"/>
                      </w:divBdr>
                      <w:divsChild>
                        <w:div w:id="8178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0682">
                  <w:marLeft w:val="0"/>
                  <w:marRight w:val="0"/>
                  <w:marTop w:val="0"/>
                  <w:marBottom w:val="0"/>
                  <w:divBdr>
                    <w:top w:val="none" w:sz="0" w:space="0" w:color="auto"/>
                    <w:left w:val="none" w:sz="0" w:space="0" w:color="auto"/>
                    <w:bottom w:val="none" w:sz="0" w:space="0" w:color="auto"/>
                    <w:right w:val="none" w:sz="0" w:space="0" w:color="auto"/>
                  </w:divBdr>
                  <w:divsChild>
                    <w:div w:id="1097362597">
                      <w:marLeft w:val="0"/>
                      <w:marRight w:val="0"/>
                      <w:marTop w:val="0"/>
                      <w:marBottom w:val="0"/>
                      <w:divBdr>
                        <w:top w:val="none" w:sz="0" w:space="0" w:color="auto"/>
                        <w:left w:val="none" w:sz="0" w:space="0" w:color="auto"/>
                        <w:bottom w:val="none" w:sz="0" w:space="0" w:color="auto"/>
                        <w:right w:val="none" w:sz="0" w:space="0" w:color="auto"/>
                      </w:divBdr>
                    </w:div>
                    <w:div w:id="977108734">
                      <w:marLeft w:val="0"/>
                      <w:marRight w:val="0"/>
                      <w:marTop w:val="0"/>
                      <w:marBottom w:val="0"/>
                      <w:divBdr>
                        <w:top w:val="none" w:sz="0" w:space="0" w:color="auto"/>
                        <w:left w:val="none" w:sz="0" w:space="0" w:color="auto"/>
                        <w:bottom w:val="none" w:sz="0" w:space="0" w:color="auto"/>
                        <w:right w:val="none" w:sz="0" w:space="0" w:color="auto"/>
                      </w:divBdr>
                      <w:divsChild>
                        <w:div w:id="7433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4638">
                  <w:marLeft w:val="0"/>
                  <w:marRight w:val="0"/>
                  <w:marTop w:val="0"/>
                  <w:marBottom w:val="0"/>
                  <w:divBdr>
                    <w:top w:val="none" w:sz="0" w:space="0" w:color="auto"/>
                    <w:left w:val="none" w:sz="0" w:space="0" w:color="auto"/>
                    <w:bottom w:val="none" w:sz="0" w:space="0" w:color="auto"/>
                    <w:right w:val="none" w:sz="0" w:space="0" w:color="auto"/>
                  </w:divBdr>
                  <w:divsChild>
                    <w:div w:id="848570426">
                      <w:marLeft w:val="0"/>
                      <w:marRight w:val="0"/>
                      <w:marTop w:val="0"/>
                      <w:marBottom w:val="0"/>
                      <w:divBdr>
                        <w:top w:val="none" w:sz="0" w:space="0" w:color="auto"/>
                        <w:left w:val="none" w:sz="0" w:space="0" w:color="auto"/>
                        <w:bottom w:val="none" w:sz="0" w:space="0" w:color="auto"/>
                        <w:right w:val="none" w:sz="0" w:space="0" w:color="auto"/>
                      </w:divBdr>
                    </w:div>
                    <w:div w:id="645815784">
                      <w:marLeft w:val="0"/>
                      <w:marRight w:val="0"/>
                      <w:marTop w:val="0"/>
                      <w:marBottom w:val="0"/>
                      <w:divBdr>
                        <w:top w:val="none" w:sz="0" w:space="0" w:color="auto"/>
                        <w:left w:val="none" w:sz="0" w:space="0" w:color="auto"/>
                        <w:bottom w:val="none" w:sz="0" w:space="0" w:color="auto"/>
                        <w:right w:val="none" w:sz="0" w:space="0" w:color="auto"/>
                      </w:divBdr>
                      <w:divsChild>
                        <w:div w:id="13575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5701">
                  <w:marLeft w:val="0"/>
                  <w:marRight w:val="0"/>
                  <w:marTop w:val="0"/>
                  <w:marBottom w:val="0"/>
                  <w:divBdr>
                    <w:top w:val="none" w:sz="0" w:space="0" w:color="auto"/>
                    <w:left w:val="none" w:sz="0" w:space="0" w:color="auto"/>
                    <w:bottom w:val="none" w:sz="0" w:space="0" w:color="auto"/>
                    <w:right w:val="none" w:sz="0" w:space="0" w:color="auto"/>
                  </w:divBdr>
                  <w:divsChild>
                    <w:div w:id="57823172">
                      <w:marLeft w:val="0"/>
                      <w:marRight w:val="0"/>
                      <w:marTop w:val="0"/>
                      <w:marBottom w:val="0"/>
                      <w:divBdr>
                        <w:top w:val="none" w:sz="0" w:space="0" w:color="auto"/>
                        <w:left w:val="none" w:sz="0" w:space="0" w:color="auto"/>
                        <w:bottom w:val="none" w:sz="0" w:space="0" w:color="auto"/>
                        <w:right w:val="none" w:sz="0" w:space="0" w:color="auto"/>
                      </w:divBdr>
                    </w:div>
                    <w:div w:id="1519932851">
                      <w:marLeft w:val="0"/>
                      <w:marRight w:val="0"/>
                      <w:marTop w:val="0"/>
                      <w:marBottom w:val="0"/>
                      <w:divBdr>
                        <w:top w:val="none" w:sz="0" w:space="0" w:color="auto"/>
                        <w:left w:val="none" w:sz="0" w:space="0" w:color="auto"/>
                        <w:bottom w:val="none" w:sz="0" w:space="0" w:color="auto"/>
                        <w:right w:val="none" w:sz="0" w:space="0" w:color="auto"/>
                      </w:divBdr>
                      <w:divsChild>
                        <w:div w:id="5180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764154">
          <w:marLeft w:val="0"/>
          <w:marRight w:val="0"/>
          <w:marTop w:val="0"/>
          <w:marBottom w:val="0"/>
          <w:divBdr>
            <w:top w:val="none" w:sz="0" w:space="0" w:color="auto"/>
            <w:left w:val="none" w:sz="0" w:space="0" w:color="auto"/>
            <w:bottom w:val="none" w:sz="0" w:space="0" w:color="auto"/>
            <w:right w:val="none" w:sz="0" w:space="0" w:color="auto"/>
          </w:divBdr>
          <w:divsChild>
            <w:div w:id="1286962674">
              <w:marLeft w:val="0"/>
              <w:marRight w:val="0"/>
              <w:marTop w:val="0"/>
              <w:marBottom w:val="0"/>
              <w:divBdr>
                <w:top w:val="none" w:sz="0" w:space="0" w:color="auto"/>
                <w:left w:val="none" w:sz="0" w:space="0" w:color="auto"/>
                <w:bottom w:val="none" w:sz="0" w:space="0" w:color="auto"/>
                <w:right w:val="none" w:sz="0" w:space="0" w:color="auto"/>
              </w:divBdr>
              <w:divsChild>
                <w:div w:id="12285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8344">
          <w:marLeft w:val="0"/>
          <w:marRight w:val="0"/>
          <w:marTop w:val="0"/>
          <w:marBottom w:val="0"/>
          <w:divBdr>
            <w:top w:val="none" w:sz="0" w:space="0" w:color="auto"/>
            <w:left w:val="none" w:sz="0" w:space="0" w:color="auto"/>
            <w:bottom w:val="none" w:sz="0" w:space="0" w:color="auto"/>
            <w:right w:val="none" w:sz="0" w:space="0" w:color="auto"/>
          </w:divBdr>
          <w:divsChild>
            <w:div w:id="1029378670">
              <w:marLeft w:val="0"/>
              <w:marRight w:val="0"/>
              <w:marTop w:val="0"/>
              <w:marBottom w:val="0"/>
              <w:divBdr>
                <w:top w:val="none" w:sz="0" w:space="0" w:color="auto"/>
                <w:left w:val="none" w:sz="0" w:space="0" w:color="auto"/>
                <w:bottom w:val="none" w:sz="0" w:space="0" w:color="auto"/>
                <w:right w:val="none" w:sz="0" w:space="0" w:color="auto"/>
              </w:divBdr>
              <w:divsChild>
                <w:div w:id="18967472">
                  <w:marLeft w:val="0"/>
                  <w:marRight w:val="0"/>
                  <w:marTop w:val="0"/>
                  <w:marBottom w:val="0"/>
                  <w:divBdr>
                    <w:top w:val="none" w:sz="0" w:space="0" w:color="auto"/>
                    <w:left w:val="none" w:sz="0" w:space="0" w:color="auto"/>
                    <w:bottom w:val="none" w:sz="0" w:space="0" w:color="auto"/>
                    <w:right w:val="none" w:sz="0" w:space="0" w:color="auto"/>
                  </w:divBdr>
                  <w:divsChild>
                    <w:div w:id="144704068">
                      <w:marLeft w:val="0"/>
                      <w:marRight w:val="0"/>
                      <w:marTop w:val="0"/>
                      <w:marBottom w:val="0"/>
                      <w:divBdr>
                        <w:top w:val="none" w:sz="0" w:space="0" w:color="auto"/>
                        <w:left w:val="none" w:sz="0" w:space="0" w:color="auto"/>
                        <w:bottom w:val="none" w:sz="0" w:space="0" w:color="auto"/>
                        <w:right w:val="none" w:sz="0" w:space="0" w:color="auto"/>
                      </w:divBdr>
                    </w:div>
                    <w:div w:id="1047140444">
                      <w:marLeft w:val="0"/>
                      <w:marRight w:val="0"/>
                      <w:marTop w:val="0"/>
                      <w:marBottom w:val="0"/>
                      <w:divBdr>
                        <w:top w:val="none" w:sz="0" w:space="0" w:color="auto"/>
                        <w:left w:val="none" w:sz="0" w:space="0" w:color="auto"/>
                        <w:bottom w:val="none" w:sz="0" w:space="0" w:color="auto"/>
                        <w:right w:val="none" w:sz="0" w:space="0" w:color="auto"/>
                      </w:divBdr>
                      <w:divsChild>
                        <w:div w:id="184066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4348">
                  <w:marLeft w:val="0"/>
                  <w:marRight w:val="0"/>
                  <w:marTop w:val="0"/>
                  <w:marBottom w:val="0"/>
                  <w:divBdr>
                    <w:top w:val="none" w:sz="0" w:space="0" w:color="auto"/>
                    <w:left w:val="none" w:sz="0" w:space="0" w:color="auto"/>
                    <w:bottom w:val="none" w:sz="0" w:space="0" w:color="auto"/>
                    <w:right w:val="none" w:sz="0" w:space="0" w:color="auto"/>
                  </w:divBdr>
                  <w:divsChild>
                    <w:div w:id="1996109168">
                      <w:marLeft w:val="0"/>
                      <w:marRight w:val="0"/>
                      <w:marTop w:val="0"/>
                      <w:marBottom w:val="0"/>
                      <w:divBdr>
                        <w:top w:val="none" w:sz="0" w:space="0" w:color="auto"/>
                        <w:left w:val="none" w:sz="0" w:space="0" w:color="auto"/>
                        <w:bottom w:val="none" w:sz="0" w:space="0" w:color="auto"/>
                        <w:right w:val="none" w:sz="0" w:space="0" w:color="auto"/>
                      </w:divBdr>
                    </w:div>
                    <w:div w:id="961767742">
                      <w:marLeft w:val="0"/>
                      <w:marRight w:val="0"/>
                      <w:marTop w:val="0"/>
                      <w:marBottom w:val="0"/>
                      <w:divBdr>
                        <w:top w:val="none" w:sz="0" w:space="0" w:color="auto"/>
                        <w:left w:val="none" w:sz="0" w:space="0" w:color="auto"/>
                        <w:bottom w:val="none" w:sz="0" w:space="0" w:color="auto"/>
                        <w:right w:val="none" w:sz="0" w:space="0" w:color="auto"/>
                      </w:divBdr>
                      <w:divsChild>
                        <w:div w:id="56302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3466">
                  <w:marLeft w:val="0"/>
                  <w:marRight w:val="0"/>
                  <w:marTop w:val="0"/>
                  <w:marBottom w:val="0"/>
                  <w:divBdr>
                    <w:top w:val="none" w:sz="0" w:space="0" w:color="auto"/>
                    <w:left w:val="none" w:sz="0" w:space="0" w:color="auto"/>
                    <w:bottom w:val="none" w:sz="0" w:space="0" w:color="auto"/>
                    <w:right w:val="none" w:sz="0" w:space="0" w:color="auto"/>
                  </w:divBdr>
                  <w:divsChild>
                    <w:div w:id="1471439960">
                      <w:marLeft w:val="0"/>
                      <w:marRight w:val="0"/>
                      <w:marTop w:val="0"/>
                      <w:marBottom w:val="0"/>
                      <w:divBdr>
                        <w:top w:val="none" w:sz="0" w:space="0" w:color="auto"/>
                        <w:left w:val="none" w:sz="0" w:space="0" w:color="auto"/>
                        <w:bottom w:val="none" w:sz="0" w:space="0" w:color="auto"/>
                        <w:right w:val="none" w:sz="0" w:space="0" w:color="auto"/>
                      </w:divBdr>
                    </w:div>
                    <w:div w:id="1485662368">
                      <w:marLeft w:val="0"/>
                      <w:marRight w:val="0"/>
                      <w:marTop w:val="0"/>
                      <w:marBottom w:val="0"/>
                      <w:divBdr>
                        <w:top w:val="none" w:sz="0" w:space="0" w:color="auto"/>
                        <w:left w:val="none" w:sz="0" w:space="0" w:color="auto"/>
                        <w:bottom w:val="none" w:sz="0" w:space="0" w:color="auto"/>
                        <w:right w:val="none" w:sz="0" w:space="0" w:color="auto"/>
                      </w:divBdr>
                      <w:divsChild>
                        <w:div w:id="9519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3684">
                  <w:marLeft w:val="0"/>
                  <w:marRight w:val="0"/>
                  <w:marTop w:val="0"/>
                  <w:marBottom w:val="0"/>
                  <w:divBdr>
                    <w:top w:val="none" w:sz="0" w:space="0" w:color="auto"/>
                    <w:left w:val="none" w:sz="0" w:space="0" w:color="auto"/>
                    <w:bottom w:val="none" w:sz="0" w:space="0" w:color="auto"/>
                    <w:right w:val="none" w:sz="0" w:space="0" w:color="auto"/>
                  </w:divBdr>
                  <w:divsChild>
                    <w:div w:id="1461218148">
                      <w:marLeft w:val="0"/>
                      <w:marRight w:val="0"/>
                      <w:marTop w:val="0"/>
                      <w:marBottom w:val="0"/>
                      <w:divBdr>
                        <w:top w:val="none" w:sz="0" w:space="0" w:color="auto"/>
                        <w:left w:val="none" w:sz="0" w:space="0" w:color="auto"/>
                        <w:bottom w:val="none" w:sz="0" w:space="0" w:color="auto"/>
                        <w:right w:val="none" w:sz="0" w:space="0" w:color="auto"/>
                      </w:divBdr>
                    </w:div>
                    <w:div w:id="470825807">
                      <w:marLeft w:val="0"/>
                      <w:marRight w:val="0"/>
                      <w:marTop w:val="0"/>
                      <w:marBottom w:val="0"/>
                      <w:divBdr>
                        <w:top w:val="none" w:sz="0" w:space="0" w:color="auto"/>
                        <w:left w:val="none" w:sz="0" w:space="0" w:color="auto"/>
                        <w:bottom w:val="none" w:sz="0" w:space="0" w:color="auto"/>
                        <w:right w:val="none" w:sz="0" w:space="0" w:color="auto"/>
                      </w:divBdr>
                      <w:divsChild>
                        <w:div w:id="3006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0134">
                  <w:marLeft w:val="0"/>
                  <w:marRight w:val="0"/>
                  <w:marTop w:val="0"/>
                  <w:marBottom w:val="0"/>
                  <w:divBdr>
                    <w:top w:val="none" w:sz="0" w:space="0" w:color="auto"/>
                    <w:left w:val="none" w:sz="0" w:space="0" w:color="auto"/>
                    <w:bottom w:val="none" w:sz="0" w:space="0" w:color="auto"/>
                    <w:right w:val="none" w:sz="0" w:space="0" w:color="auto"/>
                  </w:divBdr>
                  <w:divsChild>
                    <w:div w:id="1649435070">
                      <w:marLeft w:val="0"/>
                      <w:marRight w:val="0"/>
                      <w:marTop w:val="0"/>
                      <w:marBottom w:val="0"/>
                      <w:divBdr>
                        <w:top w:val="none" w:sz="0" w:space="0" w:color="auto"/>
                        <w:left w:val="none" w:sz="0" w:space="0" w:color="auto"/>
                        <w:bottom w:val="none" w:sz="0" w:space="0" w:color="auto"/>
                        <w:right w:val="none" w:sz="0" w:space="0" w:color="auto"/>
                      </w:divBdr>
                    </w:div>
                    <w:div w:id="468783751">
                      <w:marLeft w:val="0"/>
                      <w:marRight w:val="0"/>
                      <w:marTop w:val="0"/>
                      <w:marBottom w:val="0"/>
                      <w:divBdr>
                        <w:top w:val="none" w:sz="0" w:space="0" w:color="auto"/>
                        <w:left w:val="none" w:sz="0" w:space="0" w:color="auto"/>
                        <w:bottom w:val="none" w:sz="0" w:space="0" w:color="auto"/>
                        <w:right w:val="none" w:sz="0" w:space="0" w:color="auto"/>
                      </w:divBdr>
                      <w:divsChild>
                        <w:div w:id="14252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18154">
                  <w:marLeft w:val="0"/>
                  <w:marRight w:val="0"/>
                  <w:marTop w:val="0"/>
                  <w:marBottom w:val="0"/>
                  <w:divBdr>
                    <w:top w:val="none" w:sz="0" w:space="0" w:color="auto"/>
                    <w:left w:val="none" w:sz="0" w:space="0" w:color="auto"/>
                    <w:bottom w:val="none" w:sz="0" w:space="0" w:color="auto"/>
                    <w:right w:val="none" w:sz="0" w:space="0" w:color="auto"/>
                  </w:divBdr>
                  <w:divsChild>
                    <w:div w:id="2142846084">
                      <w:marLeft w:val="0"/>
                      <w:marRight w:val="0"/>
                      <w:marTop w:val="0"/>
                      <w:marBottom w:val="0"/>
                      <w:divBdr>
                        <w:top w:val="none" w:sz="0" w:space="0" w:color="auto"/>
                        <w:left w:val="none" w:sz="0" w:space="0" w:color="auto"/>
                        <w:bottom w:val="none" w:sz="0" w:space="0" w:color="auto"/>
                        <w:right w:val="none" w:sz="0" w:space="0" w:color="auto"/>
                      </w:divBdr>
                    </w:div>
                    <w:div w:id="634065344">
                      <w:marLeft w:val="0"/>
                      <w:marRight w:val="0"/>
                      <w:marTop w:val="0"/>
                      <w:marBottom w:val="0"/>
                      <w:divBdr>
                        <w:top w:val="none" w:sz="0" w:space="0" w:color="auto"/>
                        <w:left w:val="none" w:sz="0" w:space="0" w:color="auto"/>
                        <w:bottom w:val="none" w:sz="0" w:space="0" w:color="auto"/>
                        <w:right w:val="none" w:sz="0" w:space="0" w:color="auto"/>
                      </w:divBdr>
                      <w:divsChild>
                        <w:div w:id="8936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368433">
          <w:marLeft w:val="0"/>
          <w:marRight w:val="0"/>
          <w:marTop w:val="0"/>
          <w:marBottom w:val="0"/>
          <w:divBdr>
            <w:top w:val="none" w:sz="0" w:space="0" w:color="auto"/>
            <w:left w:val="none" w:sz="0" w:space="0" w:color="auto"/>
            <w:bottom w:val="none" w:sz="0" w:space="0" w:color="auto"/>
            <w:right w:val="none" w:sz="0" w:space="0" w:color="auto"/>
          </w:divBdr>
          <w:divsChild>
            <w:div w:id="755706895">
              <w:marLeft w:val="0"/>
              <w:marRight w:val="0"/>
              <w:marTop w:val="0"/>
              <w:marBottom w:val="0"/>
              <w:divBdr>
                <w:top w:val="none" w:sz="0" w:space="0" w:color="auto"/>
                <w:left w:val="none" w:sz="0" w:space="0" w:color="auto"/>
                <w:bottom w:val="none" w:sz="0" w:space="0" w:color="auto"/>
                <w:right w:val="none" w:sz="0" w:space="0" w:color="auto"/>
              </w:divBdr>
              <w:divsChild>
                <w:div w:id="18881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7755">
          <w:marLeft w:val="0"/>
          <w:marRight w:val="0"/>
          <w:marTop w:val="0"/>
          <w:marBottom w:val="0"/>
          <w:divBdr>
            <w:top w:val="none" w:sz="0" w:space="0" w:color="auto"/>
            <w:left w:val="none" w:sz="0" w:space="0" w:color="auto"/>
            <w:bottom w:val="none" w:sz="0" w:space="0" w:color="auto"/>
            <w:right w:val="none" w:sz="0" w:space="0" w:color="auto"/>
          </w:divBdr>
          <w:divsChild>
            <w:div w:id="1558390876">
              <w:marLeft w:val="0"/>
              <w:marRight w:val="0"/>
              <w:marTop w:val="0"/>
              <w:marBottom w:val="0"/>
              <w:divBdr>
                <w:top w:val="none" w:sz="0" w:space="0" w:color="auto"/>
                <w:left w:val="none" w:sz="0" w:space="0" w:color="auto"/>
                <w:bottom w:val="none" w:sz="0" w:space="0" w:color="auto"/>
                <w:right w:val="none" w:sz="0" w:space="0" w:color="auto"/>
              </w:divBdr>
              <w:divsChild>
                <w:div w:id="1268191930">
                  <w:marLeft w:val="0"/>
                  <w:marRight w:val="0"/>
                  <w:marTop w:val="0"/>
                  <w:marBottom w:val="0"/>
                  <w:divBdr>
                    <w:top w:val="none" w:sz="0" w:space="0" w:color="auto"/>
                    <w:left w:val="none" w:sz="0" w:space="0" w:color="auto"/>
                    <w:bottom w:val="none" w:sz="0" w:space="0" w:color="auto"/>
                    <w:right w:val="none" w:sz="0" w:space="0" w:color="auto"/>
                  </w:divBdr>
                  <w:divsChild>
                    <w:div w:id="834220522">
                      <w:marLeft w:val="0"/>
                      <w:marRight w:val="0"/>
                      <w:marTop w:val="0"/>
                      <w:marBottom w:val="0"/>
                      <w:divBdr>
                        <w:top w:val="none" w:sz="0" w:space="0" w:color="auto"/>
                        <w:left w:val="none" w:sz="0" w:space="0" w:color="auto"/>
                        <w:bottom w:val="none" w:sz="0" w:space="0" w:color="auto"/>
                        <w:right w:val="none" w:sz="0" w:space="0" w:color="auto"/>
                      </w:divBdr>
                    </w:div>
                    <w:div w:id="764305487">
                      <w:marLeft w:val="0"/>
                      <w:marRight w:val="0"/>
                      <w:marTop w:val="0"/>
                      <w:marBottom w:val="0"/>
                      <w:divBdr>
                        <w:top w:val="none" w:sz="0" w:space="0" w:color="auto"/>
                        <w:left w:val="none" w:sz="0" w:space="0" w:color="auto"/>
                        <w:bottom w:val="none" w:sz="0" w:space="0" w:color="auto"/>
                        <w:right w:val="none" w:sz="0" w:space="0" w:color="auto"/>
                      </w:divBdr>
                      <w:divsChild>
                        <w:div w:id="18799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59791">
                  <w:marLeft w:val="0"/>
                  <w:marRight w:val="0"/>
                  <w:marTop w:val="0"/>
                  <w:marBottom w:val="0"/>
                  <w:divBdr>
                    <w:top w:val="none" w:sz="0" w:space="0" w:color="auto"/>
                    <w:left w:val="none" w:sz="0" w:space="0" w:color="auto"/>
                    <w:bottom w:val="none" w:sz="0" w:space="0" w:color="auto"/>
                    <w:right w:val="none" w:sz="0" w:space="0" w:color="auto"/>
                  </w:divBdr>
                  <w:divsChild>
                    <w:div w:id="36204430">
                      <w:marLeft w:val="0"/>
                      <w:marRight w:val="0"/>
                      <w:marTop w:val="0"/>
                      <w:marBottom w:val="0"/>
                      <w:divBdr>
                        <w:top w:val="none" w:sz="0" w:space="0" w:color="auto"/>
                        <w:left w:val="none" w:sz="0" w:space="0" w:color="auto"/>
                        <w:bottom w:val="none" w:sz="0" w:space="0" w:color="auto"/>
                        <w:right w:val="none" w:sz="0" w:space="0" w:color="auto"/>
                      </w:divBdr>
                    </w:div>
                    <w:div w:id="2018382424">
                      <w:marLeft w:val="0"/>
                      <w:marRight w:val="0"/>
                      <w:marTop w:val="0"/>
                      <w:marBottom w:val="0"/>
                      <w:divBdr>
                        <w:top w:val="none" w:sz="0" w:space="0" w:color="auto"/>
                        <w:left w:val="none" w:sz="0" w:space="0" w:color="auto"/>
                        <w:bottom w:val="none" w:sz="0" w:space="0" w:color="auto"/>
                        <w:right w:val="none" w:sz="0" w:space="0" w:color="auto"/>
                      </w:divBdr>
                      <w:divsChild>
                        <w:div w:id="135503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5393">
                  <w:marLeft w:val="0"/>
                  <w:marRight w:val="0"/>
                  <w:marTop w:val="0"/>
                  <w:marBottom w:val="0"/>
                  <w:divBdr>
                    <w:top w:val="none" w:sz="0" w:space="0" w:color="auto"/>
                    <w:left w:val="none" w:sz="0" w:space="0" w:color="auto"/>
                    <w:bottom w:val="none" w:sz="0" w:space="0" w:color="auto"/>
                    <w:right w:val="none" w:sz="0" w:space="0" w:color="auto"/>
                  </w:divBdr>
                  <w:divsChild>
                    <w:div w:id="1029917491">
                      <w:marLeft w:val="0"/>
                      <w:marRight w:val="0"/>
                      <w:marTop w:val="0"/>
                      <w:marBottom w:val="0"/>
                      <w:divBdr>
                        <w:top w:val="none" w:sz="0" w:space="0" w:color="auto"/>
                        <w:left w:val="none" w:sz="0" w:space="0" w:color="auto"/>
                        <w:bottom w:val="none" w:sz="0" w:space="0" w:color="auto"/>
                        <w:right w:val="none" w:sz="0" w:space="0" w:color="auto"/>
                      </w:divBdr>
                    </w:div>
                    <w:div w:id="1464469853">
                      <w:marLeft w:val="0"/>
                      <w:marRight w:val="0"/>
                      <w:marTop w:val="0"/>
                      <w:marBottom w:val="0"/>
                      <w:divBdr>
                        <w:top w:val="none" w:sz="0" w:space="0" w:color="auto"/>
                        <w:left w:val="none" w:sz="0" w:space="0" w:color="auto"/>
                        <w:bottom w:val="none" w:sz="0" w:space="0" w:color="auto"/>
                        <w:right w:val="none" w:sz="0" w:space="0" w:color="auto"/>
                      </w:divBdr>
                      <w:divsChild>
                        <w:div w:id="18606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9824">
                  <w:marLeft w:val="0"/>
                  <w:marRight w:val="0"/>
                  <w:marTop w:val="0"/>
                  <w:marBottom w:val="0"/>
                  <w:divBdr>
                    <w:top w:val="none" w:sz="0" w:space="0" w:color="auto"/>
                    <w:left w:val="none" w:sz="0" w:space="0" w:color="auto"/>
                    <w:bottom w:val="none" w:sz="0" w:space="0" w:color="auto"/>
                    <w:right w:val="none" w:sz="0" w:space="0" w:color="auto"/>
                  </w:divBdr>
                  <w:divsChild>
                    <w:div w:id="1441874701">
                      <w:marLeft w:val="0"/>
                      <w:marRight w:val="0"/>
                      <w:marTop w:val="0"/>
                      <w:marBottom w:val="0"/>
                      <w:divBdr>
                        <w:top w:val="none" w:sz="0" w:space="0" w:color="auto"/>
                        <w:left w:val="none" w:sz="0" w:space="0" w:color="auto"/>
                        <w:bottom w:val="none" w:sz="0" w:space="0" w:color="auto"/>
                        <w:right w:val="none" w:sz="0" w:space="0" w:color="auto"/>
                      </w:divBdr>
                    </w:div>
                    <w:div w:id="830146141">
                      <w:marLeft w:val="0"/>
                      <w:marRight w:val="0"/>
                      <w:marTop w:val="0"/>
                      <w:marBottom w:val="0"/>
                      <w:divBdr>
                        <w:top w:val="none" w:sz="0" w:space="0" w:color="auto"/>
                        <w:left w:val="none" w:sz="0" w:space="0" w:color="auto"/>
                        <w:bottom w:val="none" w:sz="0" w:space="0" w:color="auto"/>
                        <w:right w:val="none" w:sz="0" w:space="0" w:color="auto"/>
                      </w:divBdr>
                      <w:divsChild>
                        <w:div w:id="15494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50476">
                  <w:marLeft w:val="0"/>
                  <w:marRight w:val="0"/>
                  <w:marTop w:val="0"/>
                  <w:marBottom w:val="0"/>
                  <w:divBdr>
                    <w:top w:val="none" w:sz="0" w:space="0" w:color="auto"/>
                    <w:left w:val="none" w:sz="0" w:space="0" w:color="auto"/>
                    <w:bottom w:val="none" w:sz="0" w:space="0" w:color="auto"/>
                    <w:right w:val="none" w:sz="0" w:space="0" w:color="auto"/>
                  </w:divBdr>
                  <w:divsChild>
                    <w:div w:id="1178347642">
                      <w:marLeft w:val="0"/>
                      <w:marRight w:val="0"/>
                      <w:marTop w:val="0"/>
                      <w:marBottom w:val="0"/>
                      <w:divBdr>
                        <w:top w:val="none" w:sz="0" w:space="0" w:color="auto"/>
                        <w:left w:val="none" w:sz="0" w:space="0" w:color="auto"/>
                        <w:bottom w:val="none" w:sz="0" w:space="0" w:color="auto"/>
                        <w:right w:val="none" w:sz="0" w:space="0" w:color="auto"/>
                      </w:divBdr>
                    </w:div>
                    <w:div w:id="1114441981">
                      <w:marLeft w:val="0"/>
                      <w:marRight w:val="0"/>
                      <w:marTop w:val="0"/>
                      <w:marBottom w:val="0"/>
                      <w:divBdr>
                        <w:top w:val="none" w:sz="0" w:space="0" w:color="auto"/>
                        <w:left w:val="none" w:sz="0" w:space="0" w:color="auto"/>
                        <w:bottom w:val="none" w:sz="0" w:space="0" w:color="auto"/>
                        <w:right w:val="none" w:sz="0" w:space="0" w:color="auto"/>
                      </w:divBdr>
                      <w:divsChild>
                        <w:div w:id="15391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13491">
                  <w:marLeft w:val="0"/>
                  <w:marRight w:val="0"/>
                  <w:marTop w:val="0"/>
                  <w:marBottom w:val="0"/>
                  <w:divBdr>
                    <w:top w:val="none" w:sz="0" w:space="0" w:color="auto"/>
                    <w:left w:val="none" w:sz="0" w:space="0" w:color="auto"/>
                    <w:bottom w:val="none" w:sz="0" w:space="0" w:color="auto"/>
                    <w:right w:val="none" w:sz="0" w:space="0" w:color="auto"/>
                  </w:divBdr>
                  <w:divsChild>
                    <w:div w:id="1305549414">
                      <w:marLeft w:val="0"/>
                      <w:marRight w:val="0"/>
                      <w:marTop w:val="0"/>
                      <w:marBottom w:val="0"/>
                      <w:divBdr>
                        <w:top w:val="none" w:sz="0" w:space="0" w:color="auto"/>
                        <w:left w:val="none" w:sz="0" w:space="0" w:color="auto"/>
                        <w:bottom w:val="none" w:sz="0" w:space="0" w:color="auto"/>
                        <w:right w:val="none" w:sz="0" w:space="0" w:color="auto"/>
                      </w:divBdr>
                    </w:div>
                    <w:div w:id="1711370339">
                      <w:marLeft w:val="0"/>
                      <w:marRight w:val="0"/>
                      <w:marTop w:val="0"/>
                      <w:marBottom w:val="0"/>
                      <w:divBdr>
                        <w:top w:val="none" w:sz="0" w:space="0" w:color="auto"/>
                        <w:left w:val="none" w:sz="0" w:space="0" w:color="auto"/>
                        <w:bottom w:val="none" w:sz="0" w:space="0" w:color="auto"/>
                        <w:right w:val="none" w:sz="0" w:space="0" w:color="auto"/>
                      </w:divBdr>
                      <w:divsChild>
                        <w:div w:id="13499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768">
                  <w:marLeft w:val="0"/>
                  <w:marRight w:val="0"/>
                  <w:marTop w:val="0"/>
                  <w:marBottom w:val="0"/>
                  <w:divBdr>
                    <w:top w:val="none" w:sz="0" w:space="0" w:color="auto"/>
                    <w:left w:val="none" w:sz="0" w:space="0" w:color="auto"/>
                    <w:bottom w:val="none" w:sz="0" w:space="0" w:color="auto"/>
                    <w:right w:val="none" w:sz="0" w:space="0" w:color="auto"/>
                  </w:divBdr>
                  <w:divsChild>
                    <w:div w:id="189611940">
                      <w:marLeft w:val="0"/>
                      <w:marRight w:val="0"/>
                      <w:marTop w:val="0"/>
                      <w:marBottom w:val="0"/>
                      <w:divBdr>
                        <w:top w:val="none" w:sz="0" w:space="0" w:color="auto"/>
                        <w:left w:val="none" w:sz="0" w:space="0" w:color="auto"/>
                        <w:bottom w:val="none" w:sz="0" w:space="0" w:color="auto"/>
                        <w:right w:val="none" w:sz="0" w:space="0" w:color="auto"/>
                      </w:divBdr>
                    </w:div>
                    <w:div w:id="713121879">
                      <w:marLeft w:val="0"/>
                      <w:marRight w:val="0"/>
                      <w:marTop w:val="0"/>
                      <w:marBottom w:val="0"/>
                      <w:divBdr>
                        <w:top w:val="none" w:sz="0" w:space="0" w:color="auto"/>
                        <w:left w:val="none" w:sz="0" w:space="0" w:color="auto"/>
                        <w:bottom w:val="none" w:sz="0" w:space="0" w:color="auto"/>
                        <w:right w:val="none" w:sz="0" w:space="0" w:color="auto"/>
                      </w:divBdr>
                      <w:divsChild>
                        <w:div w:id="25205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8390">
                  <w:marLeft w:val="0"/>
                  <w:marRight w:val="0"/>
                  <w:marTop w:val="0"/>
                  <w:marBottom w:val="0"/>
                  <w:divBdr>
                    <w:top w:val="none" w:sz="0" w:space="0" w:color="auto"/>
                    <w:left w:val="none" w:sz="0" w:space="0" w:color="auto"/>
                    <w:bottom w:val="none" w:sz="0" w:space="0" w:color="auto"/>
                    <w:right w:val="none" w:sz="0" w:space="0" w:color="auto"/>
                  </w:divBdr>
                  <w:divsChild>
                    <w:div w:id="2009824343">
                      <w:marLeft w:val="0"/>
                      <w:marRight w:val="0"/>
                      <w:marTop w:val="0"/>
                      <w:marBottom w:val="0"/>
                      <w:divBdr>
                        <w:top w:val="none" w:sz="0" w:space="0" w:color="auto"/>
                        <w:left w:val="none" w:sz="0" w:space="0" w:color="auto"/>
                        <w:bottom w:val="none" w:sz="0" w:space="0" w:color="auto"/>
                        <w:right w:val="none" w:sz="0" w:space="0" w:color="auto"/>
                      </w:divBdr>
                    </w:div>
                    <w:div w:id="1727335445">
                      <w:marLeft w:val="0"/>
                      <w:marRight w:val="0"/>
                      <w:marTop w:val="0"/>
                      <w:marBottom w:val="0"/>
                      <w:divBdr>
                        <w:top w:val="none" w:sz="0" w:space="0" w:color="auto"/>
                        <w:left w:val="none" w:sz="0" w:space="0" w:color="auto"/>
                        <w:bottom w:val="none" w:sz="0" w:space="0" w:color="auto"/>
                        <w:right w:val="none" w:sz="0" w:space="0" w:color="auto"/>
                      </w:divBdr>
                      <w:divsChild>
                        <w:div w:id="10139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5488">
                  <w:marLeft w:val="0"/>
                  <w:marRight w:val="0"/>
                  <w:marTop w:val="0"/>
                  <w:marBottom w:val="0"/>
                  <w:divBdr>
                    <w:top w:val="none" w:sz="0" w:space="0" w:color="auto"/>
                    <w:left w:val="none" w:sz="0" w:space="0" w:color="auto"/>
                    <w:bottom w:val="none" w:sz="0" w:space="0" w:color="auto"/>
                    <w:right w:val="none" w:sz="0" w:space="0" w:color="auto"/>
                  </w:divBdr>
                  <w:divsChild>
                    <w:div w:id="1652439676">
                      <w:marLeft w:val="0"/>
                      <w:marRight w:val="0"/>
                      <w:marTop w:val="0"/>
                      <w:marBottom w:val="0"/>
                      <w:divBdr>
                        <w:top w:val="none" w:sz="0" w:space="0" w:color="auto"/>
                        <w:left w:val="none" w:sz="0" w:space="0" w:color="auto"/>
                        <w:bottom w:val="none" w:sz="0" w:space="0" w:color="auto"/>
                        <w:right w:val="none" w:sz="0" w:space="0" w:color="auto"/>
                      </w:divBdr>
                    </w:div>
                    <w:div w:id="1145001083">
                      <w:marLeft w:val="0"/>
                      <w:marRight w:val="0"/>
                      <w:marTop w:val="0"/>
                      <w:marBottom w:val="0"/>
                      <w:divBdr>
                        <w:top w:val="none" w:sz="0" w:space="0" w:color="auto"/>
                        <w:left w:val="none" w:sz="0" w:space="0" w:color="auto"/>
                        <w:bottom w:val="none" w:sz="0" w:space="0" w:color="auto"/>
                        <w:right w:val="none" w:sz="0" w:space="0" w:color="auto"/>
                      </w:divBdr>
                      <w:divsChild>
                        <w:div w:id="11564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2015">
                  <w:marLeft w:val="0"/>
                  <w:marRight w:val="0"/>
                  <w:marTop w:val="0"/>
                  <w:marBottom w:val="0"/>
                  <w:divBdr>
                    <w:top w:val="none" w:sz="0" w:space="0" w:color="auto"/>
                    <w:left w:val="none" w:sz="0" w:space="0" w:color="auto"/>
                    <w:bottom w:val="none" w:sz="0" w:space="0" w:color="auto"/>
                    <w:right w:val="none" w:sz="0" w:space="0" w:color="auto"/>
                  </w:divBdr>
                  <w:divsChild>
                    <w:div w:id="1844394811">
                      <w:marLeft w:val="0"/>
                      <w:marRight w:val="0"/>
                      <w:marTop w:val="0"/>
                      <w:marBottom w:val="0"/>
                      <w:divBdr>
                        <w:top w:val="none" w:sz="0" w:space="0" w:color="auto"/>
                        <w:left w:val="none" w:sz="0" w:space="0" w:color="auto"/>
                        <w:bottom w:val="none" w:sz="0" w:space="0" w:color="auto"/>
                        <w:right w:val="none" w:sz="0" w:space="0" w:color="auto"/>
                      </w:divBdr>
                    </w:div>
                    <w:div w:id="677075355">
                      <w:marLeft w:val="0"/>
                      <w:marRight w:val="0"/>
                      <w:marTop w:val="0"/>
                      <w:marBottom w:val="0"/>
                      <w:divBdr>
                        <w:top w:val="none" w:sz="0" w:space="0" w:color="auto"/>
                        <w:left w:val="none" w:sz="0" w:space="0" w:color="auto"/>
                        <w:bottom w:val="none" w:sz="0" w:space="0" w:color="auto"/>
                        <w:right w:val="none" w:sz="0" w:space="0" w:color="auto"/>
                      </w:divBdr>
                      <w:divsChild>
                        <w:div w:id="16469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914022">
          <w:marLeft w:val="0"/>
          <w:marRight w:val="0"/>
          <w:marTop w:val="0"/>
          <w:marBottom w:val="0"/>
          <w:divBdr>
            <w:top w:val="none" w:sz="0" w:space="0" w:color="auto"/>
            <w:left w:val="none" w:sz="0" w:space="0" w:color="auto"/>
            <w:bottom w:val="none" w:sz="0" w:space="0" w:color="auto"/>
            <w:right w:val="none" w:sz="0" w:space="0" w:color="auto"/>
          </w:divBdr>
          <w:divsChild>
            <w:div w:id="1731611235">
              <w:marLeft w:val="0"/>
              <w:marRight w:val="0"/>
              <w:marTop w:val="0"/>
              <w:marBottom w:val="0"/>
              <w:divBdr>
                <w:top w:val="none" w:sz="0" w:space="0" w:color="auto"/>
                <w:left w:val="none" w:sz="0" w:space="0" w:color="auto"/>
                <w:bottom w:val="none" w:sz="0" w:space="0" w:color="auto"/>
                <w:right w:val="none" w:sz="0" w:space="0" w:color="auto"/>
              </w:divBdr>
              <w:divsChild>
                <w:div w:id="11233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71174">
          <w:marLeft w:val="0"/>
          <w:marRight w:val="0"/>
          <w:marTop w:val="0"/>
          <w:marBottom w:val="0"/>
          <w:divBdr>
            <w:top w:val="none" w:sz="0" w:space="0" w:color="auto"/>
            <w:left w:val="none" w:sz="0" w:space="0" w:color="auto"/>
            <w:bottom w:val="none" w:sz="0" w:space="0" w:color="auto"/>
            <w:right w:val="none" w:sz="0" w:space="0" w:color="auto"/>
          </w:divBdr>
          <w:divsChild>
            <w:div w:id="377122336">
              <w:marLeft w:val="0"/>
              <w:marRight w:val="0"/>
              <w:marTop w:val="0"/>
              <w:marBottom w:val="0"/>
              <w:divBdr>
                <w:top w:val="none" w:sz="0" w:space="0" w:color="auto"/>
                <w:left w:val="none" w:sz="0" w:space="0" w:color="auto"/>
                <w:bottom w:val="none" w:sz="0" w:space="0" w:color="auto"/>
                <w:right w:val="none" w:sz="0" w:space="0" w:color="auto"/>
              </w:divBdr>
              <w:divsChild>
                <w:div w:id="1879007222">
                  <w:marLeft w:val="0"/>
                  <w:marRight w:val="0"/>
                  <w:marTop w:val="0"/>
                  <w:marBottom w:val="0"/>
                  <w:divBdr>
                    <w:top w:val="none" w:sz="0" w:space="0" w:color="auto"/>
                    <w:left w:val="none" w:sz="0" w:space="0" w:color="auto"/>
                    <w:bottom w:val="none" w:sz="0" w:space="0" w:color="auto"/>
                    <w:right w:val="none" w:sz="0" w:space="0" w:color="auto"/>
                  </w:divBdr>
                  <w:divsChild>
                    <w:div w:id="987980142">
                      <w:marLeft w:val="0"/>
                      <w:marRight w:val="0"/>
                      <w:marTop w:val="0"/>
                      <w:marBottom w:val="0"/>
                      <w:divBdr>
                        <w:top w:val="none" w:sz="0" w:space="0" w:color="auto"/>
                        <w:left w:val="none" w:sz="0" w:space="0" w:color="auto"/>
                        <w:bottom w:val="none" w:sz="0" w:space="0" w:color="auto"/>
                        <w:right w:val="none" w:sz="0" w:space="0" w:color="auto"/>
                      </w:divBdr>
                      <w:divsChild>
                        <w:div w:id="10737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2437">
                  <w:marLeft w:val="0"/>
                  <w:marRight w:val="0"/>
                  <w:marTop w:val="0"/>
                  <w:marBottom w:val="0"/>
                  <w:divBdr>
                    <w:top w:val="none" w:sz="0" w:space="0" w:color="auto"/>
                    <w:left w:val="none" w:sz="0" w:space="0" w:color="auto"/>
                    <w:bottom w:val="none" w:sz="0" w:space="0" w:color="auto"/>
                    <w:right w:val="none" w:sz="0" w:space="0" w:color="auto"/>
                  </w:divBdr>
                  <w:divsChild>
                    <w:div w:id="564226015">
                      <w:marLeft w:val="0"/>
                      <w:marRight w:val="0"/>
                      <w:marTop w:val="0"/>
                      <w:marBottom w:val="0"/>
                      <w:divBdr>
                        <w:top w:val="none" w:sz="0" w:space="0" w:color="auto"/>
                        <w:left w:val="none" w:sz="0" w:space="0" w:color="auto"/>
                        <w:bottom w:val="none" w:sz="0" w:space="0" w:color="auto"/>
                        <w:right w:val="none" w:sz="0" w:space="0" w:color="auto"/>
                      </w:divBdr>
                    </w:div>
                    <w:div w:id="198931632">
                      <w:marLeft w:val="0"/>
                      <w:marRight w:val="0"/>
                      <w:marTop w:val="0"/>
                      <w:marBottom w:val="0"/>
                      <w:divBdr>
                        <w:top w:val="none" w:sz="0" w:space="0" w:color="auto"/>
                        <w:left w:val="none" w:sz="0" w:space="0" w:color="auto"/>
                        <w:bottom w:val="none" w:sz="0" w:space="0" w:color="auto"/>
                        <w:right w:val="none" w:sz="0" w:space="0" w:color="auto"/>
                      </w:divBdr>
                      <w:divsChild>
                        <w:div w:id="19900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441">
                  <w:marLeft w:val="0"/>
                  <w:marRight w:val="0"/>
                  <w:marTop w:val="0"/>
                  <w:marBottom w:val="0"/>
                  <w:divBdr>
                    <w:top w:val="none" w:sz="0" w:space="0" w:color="auto"/>
                    <w:left w:val="none" w:sz="0" w:space="0" w:color="auto"/>
                    <w:bottom w:val="none" w:sz="0" w:space="0" w:color="auto"/>
                    <w:right w:val="none" w:sz="0" w:space="0" w:color="auto"/>
                  </w:divBdr>
                  <w:divsChild>
                    <w:div w:id="791023938">
                      <w:marLeft w:val="0"/>
                      <w:marRight w:val="0"/>
                      <w:marTop w:val="0"/>
                      <w:marBottom w:val="0"/>
                      <w:divBdr>
                        <w:top w:val="none" w:sz="0" w:space="0" w:color="auto"/>
                        <w:left w:val="none" w:sz="0" w:space="0" w:color="auto"/>
                        <w:bottom w:val="none" w:sz="0" w:space="0" w:color="auto"/>
                        <w:right w:val="none" w:sz="0" w:space="0" w:color="auto"/>
                      </w:divBdr>
                    </w:div>
                    <w:div w:id="1193153973">
                      <w:marLeft w:val="0"/>
                      <w:marRight w:val="0"/>
                      <w:marTop w:val="0"/>
                      <w:marBottom w:val="0"/>
                      <w:divBdr>
                        <w:top w:val="none" w:sz="0" w:space="0" w:color="auto"/>
                        <w:left w:val="none" w:sz="0" w:space="0" w:color="auto"/>
                        <w:bottom w:val="none" w:sz="0" w:space="0" w:color="auto"/>
                        <w:right w:val="none" w:sz="0" w:space="0" w:color="auto"/>
                      </w:divBdr>
                      <w:divsChild>
                        <w:div w:id="2296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71708">
                  <w:marLeft w:val="0"/>
                  <w:marRight w:val="0"/>
                  <w:marTop w:val="0"/>
                  <w:marBottom w:val="0"/>
                  <w:divBdr>
                    <w:top w:val="none" w:sz="0" w:space="0" w:color="auto"/>
                    <w:left w:val="none" w:sz="0" w:space="0" w:color="auto"/>
                    <w:bottom w:val="none" w:sz="0" w:space="0" w:color="auto"/>
                    <w:right w:val="none" w:sz="0" w:space="0" w:color="auto"/>
                  </w:divBdr>
                  <w:divsChild>
                    <w:div w:id="1584338373">
                      <w:marLeft w:val="0"/>
                      <w:marRight w:val="0"/>
                      <w:marTop w:val="0"/>
                      <w:marBottom w:val="0"/>
                      <w:divBdr>
                        <w:top w:val="none" w:sz="0" w:space="0" w:color="auto"/>
                        <w:left w:val="none" w:sz="0" w:space="0" w:color="auto"/>
                        <w:bottom w:val="none" w:sz="0" w:space="0" w:color="auto"/>
                        <w:right w:val="none" w:sz="0" w:space="0" w:color="auto"/>
                      </w:divBdr>
                    </w:div>
                    <w:div w:id="2023124938">
                      <w:marLeft w:val="0"/>
                      <w:marRight w:val="0"/>
                      <w:marTop w:val="0"/>
                      <w:marBottom w:val="0"/>
                      <w:divBdr>
                        <w:top w:val="none" w:sz="0" w:space="0" w:color="auto"/>
                        <w:left w:val="none" w:sz="0" w:space="0" w:color="auto"/>
                        <w:bottom w:val="none" w:sz="0" w:space="0" w:color="auto"/>
                        <w:right w:val="none" w:sz="0" w:space="0" w:color="auto"/>
                      </w:divBdr>
                      <w:divsChild>
                        <w:div w:id="9715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7948">
                  <w:marLeft w:val="0"/>
                  <w:marRight w:val="0"/>
                  <w:marTop w:val="0"/>
                  <w:marBottom w:val="0"/>
                  <w:divBdr>
                    <w:top w:val="none" w:sz="0" w:space="0" w:color="auto"/>
                    <w:left w:val="none" w:sz="0" w:space="0" w:color="auto"/>
                    <w:bottom w:val="none" w:sz="0" w:space="0" w:color="auto"/>
                    <w:right w:val="none" w:sz="0" w:space="0" w:color="auto"/>
                  </w:divBdr>
                  <w:divsChild>
                    <w:div w:id="1199322079">
                      <w:marLeft w:val="0"/>
                      <w:marRight w:val="0"/>
                      <w:marTop w:val="0"/>
                      <w:marBottom w:val="0"/>
                      <w:divBdr>
                        <w:top w:val="none" w:sz="0" w:space="0" w:color="auto"/>
                        <w:left w:val="none" w:sz="0" w:space="0" w:color="auto"/>
                        <w:bottom w:val="none" w:sz="0" w:space="0" w:color="auto"/>
                        <w:right w:val="none" w:sz="0" w:space="0" w:color="auto"/>
                      </w:divBdr>
                    </w:div>
                    <w:div w:id="1940865814">
                      <w:marLeft w:val="0"/>
                      <w:marRight w:val="0"/>
                      <w:marTop w:val="0"/>
                      <w:marBottom w:val="0"/>
                      <w:divBdr>
                        <w:top w:val="none" w:sz="0" w:space="0" w:color="auto"/>
                        <w:left w:val="none" w:sz="0" w:space="0" w:color="auto"/>
                        <w:bottom w:val="none" w:sz="0" w:space="0" w:color="auto"/>
                        <w:right w:val="none" w:sz="0" w:space="0" w:color="auto"/>
                      </w:divBdr>
                      <w:divsChild>
                        <w:div w:id="3990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18505">
                  <w:marLeft w:val="0"/>
                  <w:marRight w:val="0"/>
                  <w:marTop w:val="0"/>
                  <w:marBottom w:val="0"/>
                  <w:divBdr>
                    <w:top w:val="none" w:sz="0" w:space="0" w:color="auto"/>
                    <w:left w:val="none" w:sz="0" w:space="0" w:color="auto"/>
                    <w:bottom w:val="none" w:sz="0" w:space="0" w:color="auto"/>
                    <w:right w:val="none" w:sz="0" w:space="0" w:color="auto"/>
                  </w:divBdr>
                  <w:divsChild>
                    <w:div w:id="990333071">
                      <w:marLeft w:val="0"/>
                      <w:marRight w:val="0"/>
                      <w:marTop w:val="0"/>
                      <w:marBottom w:val="0"/>
                      <w:divBdr>
                        <w:top w:val="none" w:sz="0" w:space="0" w:color="auto"/>
                        <w:left w:val="none" w:sz="0" w:space="0" w:color="auto"/>
                        <w:bottom w:val="none" w:sz="0" w:space="0" w:color="auto"/>
                        <w:right w:val="none" w:sz="0" w:space="0" w:color="auto"/>
                      </w:divBdr>
                    </w:div>
                    <w:div w:id="340549821">
                      <w:marLeft w:val="0"/>
                      <w:marRight w:val="0"/>
                      <w:marTop w:val="0"/>
                      <w:marBottom w:val="0"/>
                      <w:divBdr>
                        <w:top w:val="none" w:sz="0" w:space="0" w:color="auto"/>
                        <w:left w:val="none" w:sz="0" w:space="0" w:color="auto"/>
                        <w:bottom w:val="none" w:sz="0" w:space="0" w:color="auto"/>
                        <w:right w:val="none" w:sz="0" w:space="0" w:color="auto"/>
                      </w:divBdr>
                      <w:divsChild>
                        <w:div w:id="6737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4232">
                  <w:marLeft w:val="0"/>
                  <w:marRight w:val="0"/>
                  <w:marTop w:val="0"/>
                  <w:marBottom w:val="0"/>
                  <w:divBdr>
                    <w:top w:val="none" w:sz="0" w:space="0" w:color="auto"/>
                    <w:left w:val="none" w:sz="0" w:space="0" w:color="auto"/>
                    <w:bottom w:val="none" w:sz="0" w:space="0" w:color="auto"/>
                    <w:right w:val="none" w:sz="0" w:space="0" w:color="auto"/>
                  </w:divBdr>
                  <w:divsChild>
                    <w:div w:id="216477591">
                      <w:marLeft w:val="0"/>
                      <w:marRight w:val="0"/>
                      <w:marTop w:val="0"/>
                      <w:marBottom w:val="0"/>
                      <w:divBdr>
                        <w:top w:val="none" w:sz="0" w:space="0" w:color="auto"/>
                        <w:left w:val="none" w:sz="0" w:space="0" w:color="auto"/>
                        <w:bottom w:val="none" w:sz="0" w:space="0" w:color="auto"/>
                        <w:right w:val="none" w:sz="0" w:space="0" w:color="auto"/>
                      </w:divBdr>
                    </w:div>
                    <w:div w:id="117457293">
                      <w:marLeft w:val="0"/>
                      <w:marRight w:val="0"/>
                      <w:marTop w:val="0"/>
                      <w:marBottom w:val="0"/>
                      <w:divBdr>
                        <w:top w:val="none" w:sz="0" w:space="0" w:color="auto"/>
                        <w:left w:val="none" w:sz="0" w:space="0" w:color="auto"/>
                        <w:bottom w:val="none" w:sz="0" w:space="0" w:color="auto"/>
                        <w:right w:val="none" w:sz="0" w:space="0" w:color="auto"/>
                      </w:divBdr>
                      <w:divsChild>
                        <w:div w:id="10149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7224">
                  <w:marLeft w:val="0"/>
                  <w:marRight w:val="0"/>
                  <w:marTop w:val="0"/>
                  <w:marBottom w:val="0"/>
                  <w:divBdr>
                    <w:top w:val="none" w:sz="0" w:space="0" w:color="auto"/>
                    <w:left w:val="none" w:sz="0" w:space="0" w:color="auto"/>
                    <w:bottom w:val="none" w:sz="0" w:space="0" w:color="auto"/>
                    <w:right w:val="none" w:sz="0" w:space="0" w:color="auto"/>
                  </w:divBdr>
                  <w:divsChild>
                    <w:div w:id="617227089">
                      <w:marLeft w:val="0"/>
                      <w:marRight w:val="0"/>
                      <w:marTop w:val="0"/>
                      <w:marBottom w:val="0"/>
                      <w:divBdr>
                        <w:top w:val="none" w:sz="0" w:space="0" w:color="auto"/>
                        <w:left w:val="none" w:sz="0" w:space="0" w:color="auto"/>
                        <w:bottom w:val="none" w:sz="0" w:space="0" w:color="auto"/>
                        <w:right w:val="none" w:sz="0" w:space="0" w:color="auto"/>
                      </w:divBdr>
                    </w:div>
                    <w:div w:id="2037999811">
                      <w:marLeft w:val="0"/>
                      <w:marRight w:val="0"/>
                      <w:marTop w:val="0"/>
                      <w:marBottom w:val="0"/>
                      <w:divBdr>
                        <w:top w:val="none" w:sz="0" w:space="0" w:color="auto"/>
                        <w:left w:val="none" w:sz="0" w:space="0" w:color="auto"/>
                        <w:bottom w:val="none" w:sz="0" w:space="0" w:color="auto"/>
                        <w:right w:val="none" w:sz="0" w:space="0" w:color="auto"/>
                      </w:divBdr>
                      <w:divsChild>
                        <w:div w:id="20097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6100">
                  <w:marLeft w:val="0"/>
                  <w:marRight w:val="0"/>
                  <w:marTop w:val="0"/>
                  <w:marBottom w:val="0"/>
                  <w:divBdr>
                    <w:top w:val="none" w:sz="0" w:space="0" w:color="auto"/>
                    <w:left w:val="none" w:sz="0" w:space="0" w:color="auto"/>
                    <w:bottom w:val="none" w:sz="0" w:space="0" w:color="auto"/>
                    <w:right w:val="none" w:sz="0" w:space="0" w:color="auto"/>
                  </w:divBdr>
                  <w:divsChild>
                    <w:div w:id="1732997411">
                      <w:marLeft w:val="0"/>
                      <w:marRight w:val="0"/>
                      <w:marTop w:val="0"/>
                      <w:marBottom w:val="0"/>
                      <w:divBdr>
                        <w:top w:val="none" w:sz="0" w:space="0" w:color="auto"/>
                        <w:left w:val="none" w:sz="0" w:space="0" w:color="auto"/>
                        <w:bottom w:val="none" w:sz="0" w:space="0" w:color="auto"/>
                        <w:right w:val="none" w:sz="0" w:space="0" w:color="auto"/>
                      </w:divBdr>
                    </w:div>
                    <w:div w:id="531498227">
                      <w:marLeft w:val="0"/>
                      <w:marRight w:val="0"/>
                      <w:marTop w:val="0"/>
                      <w:marBottom w:val="0"/>
                      <w:divBdr>
                        <w:top w:val="none" w:sz="0" w:space="0" w:color="auto"/>
                        <w:left w:val="none" w:sz="0" w:space="0" w:color="auto"/>
                        <w:bottom w:val="none" w:sz="0" w:space="0" w:color="auto"/>
                        <w:right w:val="none" w:sz="0" w:space="0" w:color="auto"/>
                      </w:divBdr>
                      <w:divsChild>
                        <w:div w:id="213466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4214">
                  <w:marLeft w:val="0"/>
                  <w:marRight w:val="0"/>
                  <w:marTop w:val="0"/>
                  <w:marBottom w:val="0"/>
                  <w:divBdr>
                    <w:top w:val="none" w:sz="0" w:space="0" w:color="auto"/>
                    <w:left w:val="none" w:sz="0" w:space="0" w:color="auto"/>
                    <w:bottom w:val="none" w:sz="0" w:space="0" w:color="auto"/>
                    <w:right w:val="none" w:sz="0" w:space="0" w:color="auto"/>
                  </w:divBdr>
                  <w:divsChild>
                    <w:div w:id="944850957">
                      <w:marLeft w:val="0"/>
                      <w:marRight w:val="0"/>
                      <w:marTop w:val="0"/>
                      <w:marBottom w:val="0"/>
                      <w:divBdr>
                        <w:top w:val="none" w:sz="0" w:space="0" w:color="auto"/>
                        <w:left w:val="none" w:sz="0" w:space="0" w:color="auto"/>
                        <w:bottom w:val="none" w:sz="0" w:space="0" w:color="auto"/>
                        <w:right w:val="none" w:sz="0" w:space="0" w:color="auto"/>
                      </w:divBdr>
                    </w:div>
                    <w:div w:id="647321496">
                      <w:marLeft w:val="0"/>
                      <w:marRight w:val="0"/>
                      <w:marTop w:val="0"/>
                      <w:marBottom w:val="0"/>
                      <w:divBdr>
                        <w:top w:val="none" w:sz="0" w:space="0" w:color="auto"/>
                        <w:left w:val="none" w:sz="0" w:space="0" w:color="auto"/>
                        <w:bottom w:val="none" w:sz="0" w:space="0" w:color="auto"/>
                        <w:right w:val="none" w:sz="0" w:space="0" w:color="auto"/>
                      </w:divBdr>
                      <w:divsChild>
                        <w:div w:id="6541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7532">
                  <w:marLeft w:val="0"/>
                  <w:marRight w:val="0"/>
                  <w:marTop w:val="0"/>
                  <w:marBottom w:val="0"/>
                  <w:divBdr>
                    <w:top w:val="none" w:sz="0" w:space="0" w:color="auto"/>
                    <w:left w:val="none" w:sz="0" w:space="0" w:color="auto"/>
                    <w:bottom w:val="none" w:sz="0" w:space="0" w:color="auto"/>
                    <w:right w:val="none" w:sz="0" w:space="0" w:color="auto"/>
                  </w:divBdr>
                  <w:divsChild>
                    <w:div w:id="1080559280">
                      <w:marLeft w:val="0"/>
                      <w:marRight w:val="0"/>
                      <w:marTop w:val="0"/>
                      <w:marBottom w:val="0"/>
                      <w:divBdr>
                        <w:top w:val="none" w:sz="0" w:space="0" w:color="auto"/>
                        <w:left w:val="none" w:sz="0" w:space="0" w:color="auto"/>
                        <w:bottom w:val="none" w:sz="0" w:space="0" w:color="auto"/>
                        <w:right w:val="none" w:sz="0" w:space="0" w:color="auto"/>
                      </w:divBdr>
                    </w:div>
                    <w:div w:id="412047793">
                      <w:marLeft w:val="0"/>
                      <w:marRight w:val="0"/>
                      <w:marTop w:val="0"/>
                      <w:marBottom w:val="0"/>
                      <w:divBdr>
                        <w:top w:val="none" w:sz="0" w:space="0" w:color="auto"/>
                        <w:left w:val="none" w:sz="0" w:space="0" w:color="auto"/>
                        <w:bottom w:val="none" w:sz="0" w:space="0" w:color="auto"/>
                        <w:right w:val="none" w:sz="0" w:space="0" w:color="auto"/>
                      </w:divBdr>
                      <w:divsChild>
                        <w:div w:id="2550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6062">
                  <w:marLeft w:val="0"/>
                  <w:marRight w:val="0"/>
                  <w:marTop w:val="0"/>
                  <w:marBottom w:val="0"/>
                  <w:divBdr>
                    <w:top w:val="none" w:sz="0" w:space="0" w:color="auto"/>
                    <w:left w:val="none" w:sz="0" w:space="0" w:color="auto"/>
                    <w:bottom w:val="none" w:sz="0" w:space="0" w:color="auto"/>
                    <w:right w:val="none" w:sz="0" w:space="0" w:color="auto"/>
                  </w:divBdr>
                  <w:divsChild>
                    <w:div w:id="701904289">
                      <w:marLeft w:val="0"/>
                      <w:marRight w:val="0"/>
                      <w:marTop w:val="0"/>
                      <w:marBottom w:val="0"/>
                      <w:divBdr>
                        <w:top w:val="none" w:sz="0" w:space="0" w:color="auto"/>
                        <w:left w:val="none" w:sz="0" w:space="0" w:color="auto"/>
                        <w:bottom w:val="none" w:sz="0" w:space="0" w:color="auto"/>
                        <w:right w:val="none" w:sz="0" w:space="0" w:color="auto"/>
                      </w:divBdr>
                    </w:div>
                    <w:div w:id="957637277">
                      <w:marLeft w:val="0"/>
                      <w:marRight w:val="0"/>
                      <w:marTop w:val="0"/>
                      <w:marBottom w:val="0"/>
                      <w:divBdr>
                        <w:top w:val="none" w:sz="0" w:space="0" w:color="auto"/>
                        <w:left w:val="none" w:sz="0" w:space="0" w:color="auto"/>
                        <w:bottom w:val="none" w:sz="0" w:space="0" w:color="auto"/>
                        <w:right w:val="none" w:sz="0" w:space="0" w:color="auto"/>
                      </w:divBdr>
                      <w:divsChild>
                        <w:div w:id="21375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14211">
          <w:marLeft w:val="0"/>
          <w:marRight w:val="0"/>
          <w:marTop w:val="0"/>
          <w:marBottom w:val="0"/>
          <w:divBdr>
            <w:top w:val="none" w:sz="0" w:space="0" w:color="auto"/>
            <w:left w:val="none" w:sz="0" w:space="0" w:color="auto"/>
            <w:bottom w:val="none" w:sz="0" w:space="0" w:color="auto"/>
            <w:right w:val="none" w:sz="0" w:space="0" w:color="auto"/>
          </w:divBdr>
          <w:divsChild>
            <w:div w:id="1727757294">
              <w:marLeft w:val="0"/>
              <w:marRight w:val="0"/>
              <w:marTop w:val="0"/>
              <w:marBottom w:val="0"/>
              <w:divBdr>
                <w:top w:val="none" w:sz="0" w:space="0" w:color="auto"/>
                <w:left w:val="none" w:sz="0" w:space="0" w:color="auto"/>
                <w:bottom w:val="none" w:sz="0" w:space="0" w:color="auto"/>
                <w:right w:val="none" w:sz="0" w:space="0" w:color="auto"/>
              </w:divBdr>
              <w:divsChild>
                <w:div w:id="3660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3139">
          <w:marLeft w:val="0"/>
          <w:marRight w:val="0"/>
          <w:marTop w:val="0"/>
          <w:marBottom w:val="0"/>
          <w:divBdr>
            <w:top w:val="none" w:sz="0" w:space="0" w:color="auto"/>
            <w:left w:val="none" w:sz="0" w:space="0" w:color="auto"/>
            <w:bottom w:val="none" w:sz="0" w:space="0" w:color="auto"/>
            <w:right w:val="none" w:sz="0" w:space="0" w:color="auto"/>
          </w:divBdr>
          <w:divsChild>
            <w:div w:id="1199010008">
              <w:marLeft w:val="0"/>
              <w:marRight w:val="0"/>
              <w:marTop w:val="0"/>
              <w:marBottom w:val="0"/>
              <w:divBdr>
                <w:top w:val="none" w:sz="0" w:space="0" w:color="auto"/>
                <w:left w:val="none" w:sz="0" w:space="0" w:color="auto"/>
                <w:bottom w:val="none" w:sz="0" w:space="0" w:color="auto"/>
                <w:right w:val="none" w:sz="0" w:space="0" w:color="auto"/>
              </w:divBdr>
              <w:divsChild>
                <w:div w:id="1006177620">
                  <w:marLeft w:val="0"/>
                  <w:marRight w:val="0"/>
                  <w:marTop w:val="0"/>
                  <w:marBottom w:val="0"/>
                  <w:divBdr>
                    <w:top w:val="none" w:sz="0" w:space="0" w:color="auto"/>
                    <w:left w:val="none" w:sz="0" w:space="0" w:color="auto"/>
                    <w:bottom w:val="none" w:sz="0" w:space="0" w:color="auto"/>
                    <w:right w:val="none" w:sz="0" w:space="0" w:color="auto"/>
                  </w:divBdr>
                  <w:divsChild>
                    <w:div w:id="666593589">
                      <w:marLeft w:val="0"/>
                      <w:marRight w:val="0"/>
                      <w:marTop w:val="0"/>
                      <w:marBottom w:val="0"/>
                      <w:divBdr>
                        <w:top w:val="none" w:sz="0" w:space="0" w:color="auto"/>
                        <w:left w:val="none" w:sz="0" w:space="0" w:color="auto"/>
                        <w:bottom w:val="none" w:sz="0" w:space="0" w:color="auto"/>
                        <w:right w:val="none" w:sz="0" w:space="0" w:color="auto"/>
                      </w:divBdr>
                    </w:div>
                    <w:div w:id="1013266631">
                      <w:marLeft w:val="0"/>
                      <w:marRight w:val="0"/>
                      <w:marTop w:val="0"/>
                      <w:marBottom w:val="0"/>
                      <w:divBdr>
                        <w:top w:val="none" w:sz="0" w:space="0" w:color="auto"/>
                        <w:left w:val="none" w:sz="0" w:space="0" w:color="auto"/>
                        <w:bottom w:val="none" w:sz="0" w:space="0" w:color="auto"/>
                        <w:right w:val="none" w:sz="0" w:space="0" w:color="auto"/>
                      </w:divBdr>
                      <w:divsChild>
                        <w:div w:id="8232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2741">
                  <w:marLeft w:val="0"/>
                  <w:marRight w:val="0"/>
                  <w:marTop w:val="0"/>
                  <w:marBottom w:val="0"/>
                  <w:divBdr>
                    <w:top w:val="none" w:sz="0" w:space="0" w:color="auto"/>
                    <w:left w:val="none" w:sz="0" w:space="0" w:color="auto"/>
                    <w:bottom w:val="none" w:sz="0" w:space="0" w:color="auto"/>
                    <w:right w:val="none" w:sz="0" w:space="0" w:color="auto"/>
                  </w:divBdr>
                  <w:divsChild>
                    <w:div w:id="1539582229">
                      <w:marLeft w:val="0"/>
                      <w:marRight w:val="0"/>
                      <w:marTop w:val="0"/>
                      <w:marBottom w:val="0"/>
                      <w:divBdr>
                        <w:top w:val="none" w:sz="0" w:space="0" w:color="auto"/>
                        <w:left w:val="none" w:sz="0" w:space="0" w:color="auto"/>
                        <w:bottom w:val="none" w:sz="0" w:space="0" w:color="auto"/>
                        <w:right w:val="none" w:sz="0" w:space="0" w:color="auto"/>
                      </w:divBdr>
                    </w:div>
                    <w:div w:id="1112553445">
                      <w:marLeft w:val="0"/>
                      <w:marRight w:val="0"/>
                      <w:marTop w:val="0"/>
                      <w:marBottom w:val="0"/>
                      <w:divBdr>
                        <w:top w:val="none" w:sz="0" w:space="0" w:color="auto"/>
                        <w:left w:val="none" w:sz="0" w:space="0" w:color="auto"/>
                        <w:bottom w:val="none" w:sz="0" w:space="0" w:color="auto"/>
                        <w:right w:val="none" w:sz="0" w:space="0" w:color="auto"/>
                      </w:divBdr>
                      <w:divsChild>
                        <w:div w:id="2152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4914">
                  <w:marLeft w:val="0"/>
                  <w:marRight w:val="0"/>
                  <w:marTop w:val="0"/>
                  <w:marBottom w:val="0"/>
                  <w:divBdr>
                    <w:top w:val="none" w:sz="0" w:space="0" w:color="auto"/>
                    <w:left w:val="none" w:sz="0" w:space="0" w:color="auto"/>
                    <w:bottom w:val="none" w:sz="0" w:space="0" w:color="auto"/>
                    <w:right w:val="none" w:sz="0" w:space="0" w:color="auto"/>
                  </w:divBdr>
                  <w:divsChild>
                    <w:div w:id="1337076170">
                      <w:marLeft w:val="0"/>
                      <w:marRight w:val="0"/>
                      <w:marTop w:val="0"/>
                      <w:marBottom w:val="0"/>
                      <w:divBdr>
                        <w:top w:val="none" w:sz="0" w:space="0" w:color="auto"/>
                        <w:left w:val="none" w:sz="0" w:space="0" w:color="auto"/>
                        <w:bottom w:val="none" w:sz="0" w:space="0" w:color="auto"/>
                        <w:right w:val="none" w:sz="0" w:space="0" w:color="auto"/>
                      </w:divBdr>
                    </w:div>
                    <w:div w:id="836312938">
                      <w:marLeft w:val="0"/>
                      <w:marRight w:val="0"/>
                      <w:marTop w:val="0"/>
                      <w:marBottom w:val="0"/>
                      <w:divBdr>
                        <w:top w:val="none" w:sz="0" w:space="0" w:color="auto"/>
                        <w:left w:val="none" w:sz="0" w:space="0" w:color="auto"/>
                        <w:bottom w:val="none" w:sz="0" w:space="0" w:color="auto"/>
                        <w:right w:val="none" w:sz="0" w:space="0" w:color="auto"/>
                      </w:divBdr>
                      <w:divsChild>
                        <w:div w:id="11090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5285">
                  <w:marLeft w:val="0"/>
                  <w:marRight w:val="0"/>
                  <w:marTop w:val="0"/>
                  <w:marBottom w:val="0"/>
                  <w:divBdr>
                    <w:top w:val="none" w:sz="0" w:space="0" w:color="auto"/>
                    <w:left w:val="none" w:sz="0" w:space="0" w:color="auto"/>
                    <w:bottom w:val="none" w:sz="0" w:space="0" w:color="auto"/>
                    <w:right w:val="none" w:sz="0" w:space="0" w:color="auto"/>
                  </w:divBdr>
                  <w:divsChild>
                    <w:div w:id="1522470382">
                      <w:marLeft w:val="0"/>
                      <w:marRight w:val="0"/>
                      <w:marTop w:val="0"/>
                      <w:marBottom w:val="0"/>
                      <w:divBdr>
                        <w:top w:val="none" w:sz="0" w:space="0" w:color="auto"/>
                        <w:left w:val="none" w:sz="0" w:space="0" w:color="auto"/>
                        <w:bottom w:val="none" w:sz="0" w:space="0" w:color="auto"/>
                        <w:right w:val="none" w:sz="0" w:space="0" w:color="auto"/>
                      </w:divBdr>
                    </w:div>
                    <w:div w:id="656618137">
                      <w:marLeft w:val="0"/>
                      <w:marRight w:val="0"/>
                      <w:marTop w:val="0"/>
                      <w:marBottom w:val="0"/>
                      <w:divBdr>
                        <w:top w:val="none" w:sz="0" w:space="0" w:color="auto"/>
                        <w:left w:val="none" w:sz="0" w:space="0" w:color="auto"/>
                        <w:bottom w:val="none" w:sz="0" w:space="0" w:color="auto"/>
                        <w:right w:val="none" w:sz="0" w:space="0" w:color="auto"/>
                      </w:divBdr>
                      <w:divsChild>
                        <w:div w:id="19776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11147">
                  <w:marLeft w:val="0"/>
                  <w:marRight w:val="0"/>
                  <w:marTop w:val="0"/>
                  <w:marBottom w:val="0"/>
                  <w:divBdr>
                    <w:top w:val="none" w:sz="0" w:space="0" w:color="auto"/>
                    <w:left w:val="none" w:sz="0" w:space="0" w:color="auto"/>
                    <w:bottom w:val="none" w:sz="0" w:space="0" w:color="auto"/>
                    <w:right w:val="none" w:sz="0" w:space="0" w:color="auto"/>
                  </w:divBdr>
                  <w:divsChild>
                    <w:div w:id="1421950749">
                      <w:marLeft w:val="0"/>
                      <w:marRight w:val="0"/>
                      <w:marTop w:val="0"/>
                      <w:marBottom w:val="0"/>
                      <w:divBdr>
                        <w:top w:val="none" w:sz="0" w:space="0" w:color="auto"/>
                        <w:left w:val="none" w:sz="0" w:space="0" w:color="auto"/>
                        <w:bottom w:val="none" w:sz="0" w:space="0" w:color="auto"/>
                        <w:right w:val="none" w:sz="0" w:space="0" w:color="auto"/>
                      </w:divBdr>
                    </w:div>
                    <w:div w:id="899442881">
                      <w:marLeft w:val="0"/>
                      <w:marRight w:val="0"/>
                      <w:marTop w:val="0"/>
                      <w:marBottom w:val="0"/>
                      <w:divBdr>
                        <w:top w:val="none" w:sz="0" w:space="0" w:color="auto"/>
                        <w:left w:val="none" w:sz="0" w:space="0" w:color="auto"/>
                        <w:bottom w:val="none" w:sz="0" w:space="0" w:color="auto"/>
                        <w:right w:val="none" w:sz="0" w:space="0" w:color="auto"/>
                      </w:divBdr>
                      <w:divsChild>
                        <w:div w:id="12792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50698">
                  <w:marLeft w:val="0"/>
                  <w:marRight w:val="0"/>
                  <w:marTop w:val="0"/>
                  <w:marBottom w:val="0"/>
                  <w:divBdr>
                    <w:top w:val="none" w:sz="0" w:space="0" w:color="auto"/>
                    <w:left w:val="none" w:sz="0" w:space="0" w:color="auto"/>
                    <w:bottom w:val="none" w:sz="0" w:space="0" w:color="auto"/>
                    <w:right w:val="none" w:sz="0" w:space="0" w:color="auto"/>
                  </w:divBdr>
                  <w:divsChild>
                    <w:div w:id="194929700">
                      <w:marLeft w:val="0"/>
                      <w:marRight w:val="0"/>
                      <w:marTop w:val="0"/>
                      <w:marBottom w:val="0"/>
                      <w:divBdr>
                        <w:top w:val="none" w:sz="0" w:space="0" w:color="auto"/>
                        <w:left w:val="none" w:sz="0" w:space="0" w:color="auto"/>
                        <w:bottom w:val="none" w:sz="0" w:space="0" w:color="auto"/>
                        <w:right w:val="none" w:sz="0" w:space="0" w:color="auto"/>
                      </w:divBdr>
                    </w:div>
                    <w:div w:id="1592935199">
                      <w:marLeft w:val="0"/>
                      <w:marRight w:val="0"/>
                      <w:marTop w:val="0"/>
                      <w:marBottom w:val="0"/>
                      <w:divBdr>
                        <w:top w:val="none" w:sz="0" w:space="0" w:color="auto"/>
                        <w:left w:val="none" w:sz="0" w:space="0" w:color="auto"/>
                        <w:bottom w:val="none" w:sz="0" w:space="0" w:color="auto"/>
                        <w:right w:val="none" w:sz="0" w:space="0" w:color="auto"/>
                      </w:divBdr>
                      <w:divsChild>
                        <w:div w:id="15541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45407">
          <w:marLeft w:val="0"/>
          <w:marRight w:val="0"/>
          <w:marTop w:val="0"/>
          <w:marBottom w:val="0"/>
          <w:divBdr>
            <w:top w:val="none" w:sz="0" w:space="0" w:color="auto"/>
            <w:left w:val="none" w:sz="0" w:space="0" w:color="auto"/>
            <w:bottom w:val="none" w:sz="0" w:space="0" w:color="auto"/>
            <w:right w:val="none" w:sz="0" w:space="0" w:color="auto"/>
          </w:divBdr>
          <w:divsChild>
            <w:div w:id="1749300136">
              <w:marLeft w:val="0"/>
              <w:marRight w:val="0"/>
              <w:marTop w:val="0"/>
              <w:marBottom w:val="0"/>
              <w:divBdr>
                <w:top w:val="none" w:sz="0" w:space="0" w:color="auto"/>
                <w:left w:val="none" w:sz="0" w:space="0" w:color="auto"/>
                <w:bottom w:val="none" w:sz="0" w:space="0" w:color="auto"/>
                <w:right w:val="none" w:sz="0" w:space="0" w:color="auto"/>
              </w:divBdr>
              <w:divsChild>
                <w:div w:id="1066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8549">
          <w:marLeft w:val="0"/>
          <w:marRight w:val="0"/>
          <w:marTop w:val="0"/>
          <w:marBottom w:val="0"/>
          <w:divBdr>
            <w:top w:val="none" w:sz="0" w:space="0" w:color="auto"/>
            <w:left w:val="none" w:sz="0" w:space="0" w:color="auto"/>
            <w:bottom w:val="none" w:sz="0" w:space="0" w:color="auto"/>
            <w:right w:val="none" w:sz="0" w:space="0" w:color="auto"/>
          </w:divBdr>
          <w:divsChild>
            <w:div w:id="1165129211">
              <w:marLeft w:val="0"/>
              <w:marRight w:val="0"/>
              <w:marTop w:val="0"/>
              <w:marBottom w:val="0"/>
              <w:divBdr>
                <w:top w:val="none" w:sz="0" w:space="0" w:color="auto"/>
                <w:left w:val="none" w:sz="0" w:space="0" w:color="auto"/>
                <w:bottom w:val="none" w:sz="0" w:space="0" w:color="auto"/>
                <w:right w:val="none" w:sz="0" w:space="0" w:color="auto"/>
              </w:divBdr>
              <w:divsChild>
                <w:div w:id="1786121318">
                  <w:marLeft w:val="0"/>
                  <w:marRight w:val="0"/>
                  <w:marTop w:val="0"/>
                  <w:marBottom w:val="0"/>
                  <w:divBdr>
                    <w:top w:val="none" w:sz="0" w:space="0" w:color="auto"/>
                    <w:left w:val="none" w:sz="0" w:space="0" w:color="auto"/>
                    <w:bottom w:val="none" w:sz="0" w:space="0" w:color="auto"/>
                    <w:right w:val="none" w:sz="0" w:space="0" w:color="auto"/>
                  </w:divBdr>
                  <w:divsChild>
                    <w:div w:id="74670839">
                      <w:marLeft w:val="0"/>
                      <w:marRight w:val="0"/>
                      <w:marTop w:val="0"/>
                      <w:marBottom w:val="0"/>
                      <w:divBdr>
                        <w:top w:val="none" w:sz="0" w:space="0" w:color="auto"/>
                        <w:left w:val="none" w:sz="0" w:space="0" w:color="auto"/>
                        <w:bottom w:val="none" w:sz="0" w:space="0" w:color="auto"/>
                        <w:right w:val="none" w:sz="0" w:space="0" w:color="auto"/>
                      </w:divBdr>
                    </w:div>
                    <w:div w:id="327711262">
                      <w:marLeft w:val="0"/>
                      <w:marRight w:val="0"/>
                      <w:marTop w:val="0"/>
                      <w:marBottom w:val="0"/>
                      <w:divBdr>
                        <w:top w:val="none" w:sz="0" w:space="0" w:color="auto"/>
                        <w:left w:val="none" w:sz="0" w:space="0" w:color="auto"/>
                        <w:bottom w:val="none" w:sz="0" w:space="0" w:color="auto"/>
                        <w:right w:val="none" w:sz="0" w:space="0" w:color="auto"/>
                      </w:divBdr>
                      <w:divsChild>
                        <w:div w:id="11886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69291">
                  <w:marLeft w:val="0"/>
                  <w:marRight w:val="0"/>
                  <w:marTop w:val="0"/>
                  <w:marBottom w:val="0"/>
                  <w:divBdr>
                    <w:top w:val="none" w:sz="0" w:space="0" w:color="auto"/>
                    <w:left w:val="none" w:sz="0" w:space="0" w:color="auto"/>
                    <w:bottom w:val="none" w:sz="0" w:space="0" w:color="auto"/>
                    <w:right w:val="none" w:sz="0" w:space="0" w:color="auto"/>
                  </w:divBdr>
                  <w:divsChild>
                    <w:div w:id="70468433">
                      <w:marLeft w:val="0"/>
                      <w:marRight w:val="0"/>
                      <w:marTop w:val="0"/>
                      <w:marBottom w:val="0"/>
                      <w:divBdr>
                        <w:top w:val="none" w:sz="0" w:space="0" w:color="auto"/>
                        <w:left w:val="none" w:sz="0" w:space="0" w:color="auto"/>
                        <w:bottom w:val="none" w:sz="0" w:space="0" w:color="auto"/>
                        <w:right w:val="none" w:sz="0" w:space="0" w:color="auto"/>
                      </w:divBdr>
                    </w:div>
                    <w:div w:id="1131092900">
                      <w:marLeft w:val="0"/>
                      <w:marRight w:val="0"/>
                      <w:marTop w:val="0"/>
                      <w:marBottom w:val="0"/>
                      <w:divBdr>
                        <w:top w:val="none" w:sz="0" w:space="0" w:color="auto"/>
                        <w:left w:val="none" w:sz="0" w:space="0" w:color="auto"/>
                        <w:bottom w:val="none" w:sz="0" w:space="0" w:color="auto"/>
                        <w:right w:val="none" w:sz="0" w:space="0" w:color="auto"/>
                      </w:divBdr>
                      <w:divsChild>
                        <w:div w:id="3497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69143">
                  <w:marLeft w:val="0"/>
                  <w:marRight w:val="0"/>
                  <w:marTop w:val="0"/>
                  <w:marBottom w:val="0"/>
                  <w:divBdr>
                    <w:top w:val="none" w:sz="0" w:space="0" w:color="auto"/>
                    <w:left w:val="none" w:sz="0" w:space="0" w:color="auto"/>
                    <w:bottom w:val="none" w:sz="0" w:space="0" w:color="auto"/>
                    <w:right w:val="none" w:sz="0" w:space="0" w:color="auto"/>
                  </w:divBdr>
                  <w:divsChild>
                    <w:div w:id="1214000440">
                      <w:marLeft w:val="0"/>
                      <w:marRight w:val="0"/>
                      <w:marTop w:val="0"/>
                      <w:marBottom w:val="0"/>
                      <w:divBdr>
                        <w:top w:val="none" w:sz="0" w:space="0" w:color="auto"/>
                        <w:left w:val="none" w:sz="0" w:space="0" w:color="auto"/>
                        <w:bottom w:val="none" w:sz="0" w:space="0" w:color="auto"/>
                        <w:right w:val="none" w:sz="0" w:space="0" w:color="auto"/>
                      </w:divBdr>
                    </w:div>
                    <w:div w:id="907115151">
                      <w:marLeft w:val="0"/>
                      <w:marRight w:val="0"/>
                      <w:marTop w:val="0"/>
                      <w:marBottom w:val="0"/>
                      <w:divBdr>
                        <w:top w:val="none" w:sz="0" w:space="0" w:color="auto"/>
                        <w:left w:val="none" w:sz="0" w:space="0" w:color="auto"/>
                        <w:bottom w:val="none" w:sz="0" w:space="0" w:color="auto"/>
                        <w:right w:val="none" w:sz="0" w:space="0" w:color="auto"/>
                      </w:divBdr>
                      <w:divsChild>
                        <w:div w:id="133958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7158">
                  <w:marLeft w:val="0"/>
                  <w:marRight w:val="0"/>
                  <w:marTop w:val="0"/>
                  <w:marBottom w:val="0"/>
                  <w:divBdr>
                    <w:top w:val="none" w:sz="0" w:space="0" w:color="auto"/>
                    <w:left w:val="none" w:sz="0" w:space="0" w:color="auto"/>
                    <w:bottom w:val="none" w:sz="0" w:space="0" w:color="auto"/>
                    <w:right w:val="none" w:sz="0" w:space="0" w:color="auto"/>
                  </w:divBdr>
                  <w:divsChild>
                    <w:div w:id="250238886">
                      <w:marLeft w:val="0"/>
                      <w:marRight w:val="0"/>
                      <w:marTop w:val="0"/>
                      <w:marBottom w:val="0"/>
                      <w:divBdr>
                        <w:top w:val="none" w:sz="0" w:space="0" w:color="auto"/>
                        <w:left w:val="none" w:sz="0" w:space="0" w:color="auto"/>
                        <w:bottom w:val="none" w:sz="0" w:space="0" w:color="auto"/>
                        <w:right w:val="none" w:sz="0" w:space="0" w:color="auto"/>
                      </w:divBdr>
                    </w:div>
                    <w:div w:id="361982506">
                      <w:marLeft w:val="0"/>
                      <w:marRight w:val="0"/>
                      <w:marTop w:val="0"/>
                      <w:marBottom w:val="0"/>
                      <w:divBdr>
                        <w:top w:val="none" w:sz="0" w:space="0" w:color="auto"/>
                        <w:left w:val="none" w:sz="0" w:space="0" w:color="auto"/>
                        <w:bottom w:val="none" w:sz="0" w:space="0" w:color="auto"/>
                        <w:right w:val="none" w:sz="0" w:space="0" w:color="auto"/>
                      </w:divBdr>
                      <w:divsChild>
                        <w:div w:id="4794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6463">
                  <w:marLeft w:val="0"/>
                  <w:marRight w:val="0"/>
                  <w:marTop w:val="0"/>
                  <w:marBottom w:val="0"/>
                  <w:divBdr>
                    <w:top w:val="none" w:sz="0" w:space="0" w:color="auto"/>
                    <w:left w:val="none" w:sz="0" w:space="0" w:color="auto"/>
                    <w:bottom w:val="none" w:sz="0" w:space="0" w:color="auto"/>
                    <w:right w:val="none" w:sz="0" w:space="0" w:color="auto"/>
                  </w:divBdr>
                  <w:divsChild>
                    <w:div w:id="1948148170">
                      <w:marLeft w:val="0"/>
                      <w:marRight w:val="0"/>
                      <w:marTop w:val="0"/>
                      <w:marBottom w:val="0"/>
                      <w:divBdr>
                        <w:top w:val="none" w:sz="0" w:space="0" w:color="auto"/>
                        <w:left w:val="none" w:sz="0" w:space="0" w:color="auto"/>
                        <w:bottom w:val="none" w:sz="0" w:space="0" w:color="auto"/>
                        <w:right w:val="none" w:sz="0" w:space="0" w:color="auto"/>
                      </w:divBdr>
                    </w:div>
                    <w:div w:id="365984745">
                      <w:marLeft w:val="0"/>
                      <w:marRight w:val="0"/>
                      <w:marTop w:val="0"/>
                      <w:marBottom w:val="0"/>
                      <w:divBdr>
                        <w:top w:val="none" w:sz="0" w:space="0" w:color="auto"/>
                        <w:left w:val="none" w:sz="0" w:space="0" w:color="auto"/>
                        <w:bottom w:val="none" w:sz="0" w:space="0" w:color="auto"/>
                        <w:right w:val="none" w:sz="0" w:space="0" w:color="auto"/>
                      </w:divBdr>
                      <w:divsChild>
                        <w:div w:id="3563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4303">
          <w:marLeft w:val="0"/>
          <w:marRight w:val="0"/>
          <w:marTop w:val="0"/>
          <w:marBottom w:val="0"/>
          <w:divBdr>
            <w:top w:val="none" w:sz="0" w:space="0" w:color="auto"/>
            <w:left w:val="none" w:sz="0" w:space="0" w:color="auto"/>
            <w:bottom w:val="none" w:sz="0" w:space="0" w:color="auto"/>
            <w:right w:val="none" w:sz="0" w:space="0" w:color="auto"/>
          </w:divBdr>
          <w:divsChild>
            <w:div w:id="835464145">
              <w:marLeft w:val="0"/>
              <w:marRight w:val="0"/>
              <w:marTop w:val="0"/>
              <w:marBottom w:val="0"/>
              <w:divBdr>
                <w:top w:val="none" w:sz="0" w:space="0" w:color="auto"/>
                <w:left w:val="none" w:sz="0" w:space="0" w:color="auto"/>
                <w:bottom w:val="none" w:sz="0" w:space="0" w:color="auto"/>
                <w:right w:val="none" w:sz="0" w:space="0" w:color="auto"/>
              </w:divBdr>
              <w:divsChild>
                <w:div w:id="1759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9346">
          <w:marLeft w:val="0"/>
          <w:marRight w:val="0"/>
          <w:marTop w:val="0"/>
          <w:marBottom w:val="0"/>
          <w:divBdr>
            <w:top w:val="none" w:sz="0" w:space="0" w:color="auto"/>
            <w:left w:val="none" w:sz="0" w:space="0" w:color="auto"/>
            <w:bottom w:val="none" w:sz="0" w:space="0" w:color="auto"/>
            <w:right w:val="none" w:sz="0" w:space="0" w:color="auto"/>
          </w:divBdr>
          <w:divsChild>
            <w:div w:id="1503085454">
              <w:marLeft w:val="0"/>
              <w:marRight w:val="0"/>
              <w:marTop w:val="0"/>
              <w:marBottom w:val="0"/>
              <w:divBdr>
                <w:top w:val="none" w:sz="0" w:space="0" w:color="auto"/>
                <w:left w:val="none" w:sz="0" w:space="0" w:color="auto"/>
                <w:bottom w:val="none" w:sz="0" w:space="0" w:color="auto"/>
                <w:right w:val="none" w:sz="0" w:space="0" w:color="auto"/>
              </w:divBdr>
              <w:divsChild>
                <w:div w:id="579097389">
                  <w:marLeft w:val="0"/>
                  <w:marRight w:val="0"/>
                  <w:marTop w:val="0"/>
                  <w:marBottom w:val="0"/>
                  <w:divBdr>
                    <w:top w:val="none" w:sz="0" w:space="0" w:color="auto"/>
                    <w:left w:val="none" w:sz="0" w:space="0" w:color="auto"/>
                    <w:bottom w:val="none" w:sz="0" w:space="0" w:color="auto"/>
                    <w:right w:val="none" w:sz="0" w:space="0" w:color="auto"/>
                  </w:divBdr>
                  <w:divsChild>
                    <w:div w:id="309287916">
                      <w:marLeft w:val="0"/>
                      <w:marRight w:val="0"/>
                      <w:marTop w:val="0"/>
                      <w:marBottom w:val="0"/>
                      <w:divBdr>
                        <w:top w:val="none" w:sz="0" w:space="0" w:color="auto"/>
                        <w:left w:val="none" w:sz="0" w:space="0" w:color="auto"/>
                        <w:bottom w:val="none" w:sz="0" w:space="0" w:color="auto"/>
                        <w:right w:val="none" w:sz="0" w:space="0" w:color="auto"/>
                      </w:divBdr>
                    </w:div>
                    <w:div w:id="589387966">
                      <w:marLeft w:val="0"/>
                      <w:marRight w:val="0"/>
                      <w:marTop w:val="0"/>
                      <w:marBottom w:val="0"/>
                      <w:divBdr>
                        <w:top w:val="none" w:sz="0" w:space="0" w:color="auto"/>
                        <w:left w:val="none" w:sz="0" w:space="0" w:color="auto"/>
                        <w:bottom w:val="none" w:sz="0" w:space="0" w:color="auto"/>
                        <w:right w:val="none" w:sz="0" w:space="0" w:color="auto"/>
                      </w:divBdr>
                      <w:divsChild>
                        <w:div w:id="2516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326">
                  <w:marLeft w:val="0"/>
                  <w:marRight w:val="0"/>
                  <w:marTop w:val="0"/>
                  <w:marBottom w:val="0"/>
                  <w:divBdr>
                    <w:top w:val="none" w:sz="0" w:space="0" w:color="auto"/>
                    <w:left w:val="none" w:sz="0" w:space="0" w:color="auto"/>
                    <w:bottom w:val="none" w:sz="0" w:space="0" w:color="auto"/>
                    <w:right w:val="none" w:sz="0" w:space="0" w:color="auto"/>
                  </w:divBdr>
                  <w:divsChild>
                    <w:div w:id="101456283">
                      <w:marLeft w:val="0"/>
                      <w:marRight w:val="0"/>
                      <w:marTop w:val="0"/>
                      <w:marBottom w:val="0"/>
                      <w:divBdr>
                        <w:top w:val="none" w:sz="0" w:space="0" w:color="auto"/>
                        <w:left w:val="none" w:sz="0" w:space="0" w:color="auto"/>
                        <w:bottom w:val="none" w:sz="0" w:space="0" w:color="auto"/>
                        <w:right w:val="none" w:sz="0" w:space="0" w:color="auto"/>
                      </w:divBdr>
                    </w:div>
                    <w:div w:id="1162311018">
                      <w:marLeft w:val="0"/>
                      <w:marRight w:val="0"/>
                      <w:marTop w:val="0"/>
                      <w:marBottom w:val="0"/>
                      <w:divBdr>
                        <w:top w:val="none" w:sz="0" w:space="0" w:color="auto"/>
                        <w:left w:val="none" w:sz="0" w:space="0" w:color="auto"/>
                        <w:bottom w:val="none" w:sz="0" w:space="0" w:color="auto"/>
                        <w:right w:val="none" w:sz="0" w:space="0" w:color="auto"/>
                      </w:divBdr>
                      <w:divsChild>
                        <w:div w:id="16298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82901">
                  <w:marLeft w:val="0"/>
                  <w:marRight w:val="0"/>
                  <w:marTop w:val="0"/>
                  <w:marBottom w:val="0"/>
                  <w:divBdr>
                    <w:top w:val="none" w:sz="0" w:space="0" w:color="auto"/>
                    <w:left w:val="none" w:sz="0" w:space="0" w:color="auto"/>
                    <w:bottom w:val="none" w:sz="0" w:space="0" w:color="auto"/>
                    <w:right w:val="none" w:sz="0" w:space="0" w:color="auto"/>
                  </w:divBdr>
                  <w:divsChild>
                    <w:div w:id="1475833943">
                      <w:marLeft w:val="0"/>
                      <w:marRight w:val="0"/>
                      <w:marTop w:val="0"/>
                      <w:marBottom w:val="0"/>
                      <w:divBdr>
                        <w:top w:val="none" w:sz="0" w:space="0" w:color="auto"/>
                        <w:left w:val="none" w:sz="0" w:space="0" w:color="auto"/>
                        <w:bottom w:val="none" w:sz="0" w:space="0" w:color="auto"/>
                        <w:right w:val="none" w:sz="0" w:space="0" w:color="auto"/>
                      </w:divBdr>
                    </w:div>
                    <w:div w:id="1891650125">
                      <w:marLeft w:val="0"/>
                      <w:marRight w:val="0"/>
                      <w:marTop w:val="0"/>
                      <w:marBottom w:val="0"/>
                      <w:divBdr>
                        <w:top w:val="none" w:sz="0" w:space="0" w:color="auto"/>
                        <w:left w:val="none" w:sz="0" w:space="0" w:color="auto"/>
                        <w:bottom w:val="none" w:sz="0" w:space="0" w:color="auto"/>
                        <w:right w:val="none" w:sz="0" w:space="0" w:color="auto"/>
                      </w:divBdr>
                      <w:divsChild>
                        <w:div w:id="196630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0186">
                  <w:marLeft w:val="0"/>
                  <w:marRight w:val="0"/>
                  <w:marTop w:val="0"/>
                  <w:marBottom w:val="0"/>
                  <w:divBdr>
                    <w:top w:val="none" w:sz="0" w:space="0" w:color="auto"/>
                    <w:left w:val="none" w:sz="0" w:space="0" w:color="auto"/>
                    <w:bottom w:val="none" w:sz="0" w:space="0" w:color="auto"/>
                    <w:right w:val="none" w:sz="0" w:space="0" w:color="auto"/>
                  </w:divBdr>
                  <w:divsChild>
                    <w:div w:id="1940718420">
                      <w:marLeft w:val="0"/>
                      <w:marRight w:val="0"/>
                      <w:marTop w:val="0"/>
                      <w:marBottom w:val="0"/>
                      <w:divBdr>
                        <w:top w:val="none" w:sz="0" w:space="0" w:color="auto"/>
                        <w:left w:val="none" w:sz="0" w:space="0" w:color="auto"/>
                        <w:bottom w:val="none" w:sz="0" w:space="0" w:color="auto"/>
                        <w:right w:val="none" w:sz="0" w:space="0" w:color="auto"/>
                      </w:divBdr>
                    </w:div>
                    <w:div w:id="803352301">
                      <w:marLeft w:val="0"/>
                      <w:marRight w:val="0"/>
                      <w:marTop w:val="0"/>
                      <w:marBottom w:val="0"/>
                      <w:divBdr>
                        <w:top w:val="none" w:sz="0" w:space="0" w:color="auto"/>
                        <w:left w:val="none" w:sz="0" w:space="0" w:color="auto"/>
                        <w:bottom w:val="none" w:sz="0" w:space="0" w:color="auto"/>
                        <w:right w:val="none" w:sz="0" w:space="0" w:color="auto"/>
                      </w:divBdr>
                      <w:divsChild>
                        <w:div w:id="94589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8897">
                  <w:marLeft w:val="0"/>
                  <w:marRight w:val="0"/>
                  <w:marTop w:val="0"/>
                  <w:marBottom w:val="0"/>
                  <w:divBdr>
                    <w:top w:val="none" w:sz="0" w:space="0" w:color="auto"/>
                    <w:left w:val="none" w:sz="0" w:space="0" w:color="auto"/>
                    <w:bottom w:val="none" w:sz="0" w:space="0" w:color="auto"/>
                    <w:right w:val="none" w:sz="0" w:space="0" w:color="auto"/>
                  </w:divBdr>
                  <w:divsChild>
                    <w:div w:id="327288840">
                      <w:marLeft w:val="0"/>
                      <w:marRight w:val="0"/>
                      <w:marTop w:val="0"/>
                      <w:marBottom w:val="0"/>
                      <w:divBdr>
                        <w:top w:val="none" w:sz="0" w:space="0" w:color="auto"/>
                        <w:left w:val="none" w:sz="0" w:space="0" w:color="auto"/>
                        <w:bottom w:val="none" w:sz="0" w:space="0" w:color="auto"/>
                        <w:right w:val="none" w:sz="0" w:space="0" w:color="auto"/>
                      </w:divBdr>
                    </w:div>
                    <w:div w:id="2074811561">
                      <w:marLeft w:val="0"/>
                      <w:marRight w:val="0"/>
                      <w:marTop w:val="0"/>
                      <w:marBottom w:val="0"/>
                      <w:divBdr>
                        <w:top w:val="none" w:sz="0" w:space="0" w:color="auto"/>
                        <w:left w:val="none" w:sz="0" w:space="0" w:color="auto"/>
                        <w:bottom w:val="none" w:sz="0" w:space="0" w:color="auto"/>
                        <w:right w:val="none" w:sz="0" w:space="0" w:color="auto"/>
                      </w:divBdr>
                      <w:divsChild>
                        <w:div w:id="7454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87258">
                  <w:marLeft w:val="0"/>
                  <w:marRight w:val="0"/>
                  <w:marTop w:val="0"/>
                  <w:marBottom w:val="0"/>
                  <w:divBdr>
                    <w:top w:val="none" w:sz="0" w:space="0" w:color="auto"/>
                    <w:left w:val="none" w:sz="0" w:space="0" w:color="auto"/>
                    <w:bottom w:val="none" w:sz="0" w:space="0" w:color="auto"/>
                    <w:right w:val="none" w:sz="0" w:space="0" w:color="auto"/>
                  </w:divBdr>
                  <w:divsChild>
                    <w:div w:id="624237819">
                      <w:marLeft w:val="0"/>
                      <w:marRight w:val="0"/>
                      <w:marTop w:val="0"/>
                      <w:marBottom w:val="0"/>
                      <w:divBdr>
                        <w:top w:val="none" w:sz="0" w:space="0" w:color="auto"/>
                        <w:left w:val="none" w:sz="0" w:space="0" w:color="auto"/>
                        <w:bottom w:val="none" w:sz="0" w:space="0" w:color="auto"/>
                        <w:right w:val="none" w:sz="0" w:space="0" w:color="auto"/>
                      </w:divBdr>
                    </w:div>
                    <w:div w:id="1657224772">
                      <w:marLeft w:val="0"/>
                      <w:marRight w:val="0"/>
                      <w:marTop w:val="0"/>
                      <w:marBottom w:val="0"/>
                      <w:divBdr>
                        <w:top w:val="none" w:sz="0" w:space="0" w:color="auto"/>
                        <w:left w:val="none" w:sz="0" w:space="0" w:color="auto"/>
                        <w:bottom w:val="none" w:sz="0" w:space="0" w:color="auto"/>
                        <w:right w:val="none" w:sz="0" w:space="0" w:color="auto"/>
                      </w:divBdr>
                      <w:divsChild>
                        <w:div w:id="17816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3298">
                  <w:marLeft w:val="0"/>
                  <w:marRight w:val="0"/>
                  <w:marTop w:val="0"/>
                  <w:marBottom w:val="0"/>
                  <w:divBdr>
                    <w:top w:val="none" w:sz="0" w:space="0" w:color="auto"/>
                    <w:left w:val="none" w:sz="0" w:space="0" w:color="auto"/>
                    <w:bottom w:val="none" w:sz="0" w:space="0" w:color="auto"/>
                    <w:right w:val="none" w:sz="0" w:space="0" w:color="auto"/>
                  </w:divBdr>
                  <w:divsChild>
                    <w:div w:id="1475489137">
                      <w:marLeft w:val="0"/>
                      <w:marRight w:val="0"/>
                      <w:marTop w:val="0"/>
                      <w:marBottom w:val="0"/>
                      <w:divBdr>
                        <w:top w:val="none" w:sz="0" w:space="0" w:color="auto"/>
                        <w:left w:val="none" w:sz="0" w:space="0" w:color="auto"/>
                        <w:bottom w:val="none" w:sz="0" w:space="0" w:color="auto"/>
                        <w:right w:val="none" w:sz="0" w:space="0" w:color="auto"/>
                      </w:divBdr>
                    </w:div>
                    <w:div w:id="509835388">
                      <w:marLeft w:val="0"/>
                      <w:marRight w:val="0"/>
                      <w:marTop w:val="0"/>
                      <w:marBottom w:val="0"/>
                      <w:divBdr>
                        <w:top w:val="none" w:sz="0" w:space="0" w:color="auto"/>
                        <w:left w:val="none" w:sz="0" w:space="0" w:color="auto"/>
                        <w:bottom w:val="none" w:sz="0" w:space="0" w:color="auto"/>
                        <w:right w:val="none" w:sz="0" w:space="0" w:color="auto"/>
                      </w:divBdr>
                      <w:divsChild>
                        <w:div w:id="188567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344014">
          <w:marLeft w:val="0"/>
          <w:marRight w:val="0"/>
          <w:marTop w:val="0"/>
          <w:marBottom w:val="0"/>
          <w:divBdr>
            <w:top w:val="none" w:sz="0" w:space="0" w:color="auto"/>
            <w:left w:val="none" w:sz="0" w:space="0" w:color="auto"/>
            <w:bottom w:val="none" w:sz="0" w:space="0" w:color="auto"/>
            <w:right w:val="none" w:sz="0" w:space="0" w:color="auto"/>
          </w:divBdr>
          <w:divsChild>
            <w:div w:id="1774548625">
              <w:marLeft w:val="0"/>
              <w:marRight w:val="0"/>
              <w:marTop w:val="0"/>
              <w:marBottom w:val="0"/>
              <w:divBdr>
                <w:top w:val="none" w:sz="0" w:space="0" w:color="auto"/>
                <w:left w:val="none" w:sz="0" w:space="0" w:color="auto"/>
                <w:bottom w:val="none" w:sz="0" w:space="0" w:color="auto"/>
                <w:right w:val="none" w:sz="0" w:space="0" w:color="auto"/>
              </w:divBdr>
              <w:divsChild>
                <w:div w:id="14035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0704">
          <w:marLeft w:val="0"/>
          <w:marRight w:val="0"/>
          <w:marTop w:val="0"/>
          <w:marBottom w:val="0"/>
          <w:divBdr>
            <w:top w:val="none" w:sz="0" w:space="0" w:color="auto"/>
            <w:left w:val="none" w:sz="0" w:space="0" w:color="auto"/>
            <w:bottom w:val="none" w:sz="0" w:space="0" w:color="auto"/>
            <w:right w:val="none" w:sz="0" w:space="0" w:color="auto"/>
          </w:divBdr>
          <w:divsChild>
            <w:div w:id="1721510970">
              <w:marLeft w:val="0"/>
              <w:marRight w:val="0"/>
              <w:marTop w:val="0"/>
              <w:marBottom w:val="0"/>
              <w:divBdr>
                <w:top w:val="none" w:sz="0" w:space="0" w:color="auto"/>
                <w:left w:val="none" w:sz="0" w:space="0" w:color="auto"/>
                <w:bottom w:val="none" w:sz="0" w:space="0" w:color="auto"/>
                <w:right w:val="none" w:sz="0" w:space="0" w:color="auto"/>
              </w:divBdr>
              <w:divsChild>
                <w:div w:id="1574047826">
                  <w:marLeft w:val="0"/>
                  <w:marRight w:val="0"/>
                  <w:marTop w:val="0"/>
                  <w:marBottom w:val="0"/>
                  <w:divBdr>
                    <w:top w:val="none" w:sz="0" w:space="0" w:color="auto"/>
                    <w:left w:val="none" w:sz="0" w:space="0" w:color="auto"/>
                    <w:bottom w:val="none" w:sz="0" w:space="0" w:color="auto"/>
                    <w:right w:val="none" w:sz="0" w:space="0" w:color="auto"/>
                  </w:divBdr>
                  <w:divsChild>
                    <w:div w:id="1205481701">
                      <w:marLeft w:val="0"/>
                      <w:marRight w:val="0"/>
                      <w:marTop w:val="0"/>
                      <w:marBottom w:val="0"/>
                      <w:divBdr>
                        <w:top w:val="none" w:sz="0" w:space="0" w:color="auto"/>
                        <w:left w:val="none" w:sz="0" w:space="0" w:color="auto"/>
                        <w:bottom w:val="none" w:sz="0" w:space="0" w:color="auto"/>
                        <w:right w:val="none" w:sz="0" w:space="0" w:color="auto"/>
                      </w:divBdr>
                    </w:div>
                    <w:div w:id="1538618292">
                      <w:marLeft w:val="0"/>
                      <w:marRight w:val="0"/>
                      <w:marTop w:val="0"/>
                      <w:marBottom w:val="0"/>
                      <w:divBdr>
                        <w:top w:val="none" w:sz="0" w:space="0" w:color="auto"/>
                        <w:left w:val="none" w:sz="0" w:space="0" w:color="auto"/>
                        <w:bottom w:val="none" w:sz="0" w:space="0" w:color="auto"/>
                        <w:right w:val="none" w:sz="0" w:space="0" w:color="auto"/>
                      </w:divBdr>
                      <w:divsChild>
                        <w:div w:id="14344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3956">
                  <w:marLeft w:val="0"/>
                  <w:marRight w:val="0"/>
                  <w:marTop w:val="0"/>
                  <w:marBottom w:val="0"/>
                  <w:divBdr>
                    <w:top w:val="none" w:sz="0" w:space="0" w:color="auto"/>
                    <w:left w:val="none" w:sz="0" w:space="0" w:color="auto"/>
                    <w:bottom w:val="none" w:sz="0" w:space="0" w:color="auto"/>
                    <w:right w:val="none" w:sz="0" w:space="0" w:color="auto"/>
                  </w:divBdr>
                  <w:divsChild>
                    <w:div w:id="335232213">
                      <w:marLeft w:val="0"/>
                      <w:marRight w:val="0"/>
                      <w:marTop w:val="0"/>
                      <w:marBottom w:val="0"/>
                      <w:divBdr>
                        <w:top w:val="none" w:sz="0" w:space="0" w:color="auto"/>
                        <w:left w:val="none" w:sz="0" w:space="0" w:color="auto"/>
                        <w:bottom w:val="none" w:sz="0" w:space="0" w:color="auto"/>
                        <w:right w:val="none" w:sz="0" w:space="0" w:color="auto"/>
                      </w:divBdr>
                    </w:div>
                    <w:div w:id="1285305439">
                      <w:marLeft w:val="0"/>
                      <w:marRight w:val="0"/>
                      <w:marTop w:val="0"/>
                      <w:marBottom w:val="0"/>
                      <w:divBdr>
                        <w:top w:val="none" w:sz="0" w:space="0" w:color="auto"/>
                        <w:left w:val="none" w:sz="0" w:space="0" w:color="auto"/>
                        <w:bottom w:val="none" w:sz="0" w:space="0" w:color="auto"/>
                        <w:right w:val="none" w:sz="0" w:space="0" w:color="auto"/>
                      </w:divBdr>
                      <w:divsChild>
                        <w:div w:id="10475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39519">
                  <w:marLeft w:val="0"/>
                  <w:marRight w:val="0"/>
                  <w:marTop w:val="0"/>
                  <w:marBottom w:val="0"/>
                  <w:divBdr>
                    <w:top w:val="none" w:sz="0" w:space="0" w:color="auto"/>
                    <w:left w:val="none" w:sz="0" w:space="0" w:color="auto"/>
                    <w:bottom w:val="none" w:sz="0" w:space="0" w:color="auto"/>
                    <w:right w:val="none" w:sz="0" w:space="0" w:color="auto"/>
                  </w:divBdr>
                  <w:divsChild>
                    <w:div w:id="1444308119">
                      <w:marLeft w:val="0"/>
                      <w:marRight w:val="0"/>
                      <w:marTop w:val="0"/>
                      <w:marBottom w:val="0"/>
                      <w:divBdr>
                        <w:top w:val="none" w:sz="0" w:space="0" w:color="auto"/>
                        <w:left w:val="none" w:sz="0" w:space="0" w:color="auto"/>
                        <w:bottom w:val="none" w:sz="0" w:space="0" w:color="auto"/>
                        <w:right w:val="none" w:sz="0" w:space="0" w:color="auto"/>
                      </w:divBdr>
                    </w:div>
                    <w:div w:id="1436752409">
                      <w:marLeft w:val="0"/>
                      <w:marRight w:val="0"/>
                      <w:marTop w:val="0"/>
                      <w:marBottom w:val="0"/>
                      <w:divBdr>
                        <w:top w:val="none" w:sz="0" w:space="0" w:color="auto"/>
                        <w:left w:val="none" w:sz="0" w:space="0" w:color="auto"/>
                        <w:bottom w:val="none" w:sz="0" w:space="0" w:color="auto"/>
                        <w:right w:val="none" w:sz="0" w:space="0" w:color="auto"/>
                      </w:divBdr>
                      <w:divsChild>
                        <w:div w:id="6364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1328">
                  <w:marLeft w:val="0"/>
                  <w:marRight w:val="0"/>
                  <w:marTop w:val="0"/>
                  <w:marBottom w:val="0"/>
                  <w:divBdr>
                    <w:top w:val="none" w:sz="0" w:space="0" w:color="auto"/>
                    <w:left w:val="none" w:sz="0" w:space="0" w:color="auto"/>
                    <w:bottom w:val="none" w:sz="0" w:space="0" w:color="auto"/>
                    <w:right w:val="none" w:sz="0" w:space="0" w:color="auto"/>
                  </w:divBdr>
                  <w:divsChild>
                    <w:div w:id="1401828546">
                      <w:marLeft w:val="0"/>
                      <w:marRight w:val="0"/>
                      <w:marTop w:val="0"/>
                      <w:marBottom w:val="0"/>
                      <w:divBdr>
                        <w:top w:val="none" w:sz="0" w:space="0" w:color="auto"/>
                        <w:left w:val="none" w:sz="0" w:space="0" w:color="auto"/>
                        <w:bottom w:val="none" w:sz="0" w:space="0" w:color="auto"/>
                        <w:right w:val="none" w:sz="0" w:space="0" w:color="auto"/>
                      </w:divBdr>
                    </w:div>
                    <w:div w:id="436029342">
                      <w:marLeft w:val="0"/>
                      <w:marRight w:val="0"/>
                      <w:marTop w:val="0"/>
                      <w:marBottom w:val="0"/>
                      <w:divBdr>
                        <w:top w:val="none" w:sz="0" w:space="0" w:color="auto"/>
                        <w:left w:val="none" w:sz="0" w:space="0" w:color="auto"/>
                        <w:bottom w:val="none" w:sz="0" w:space="0" w:color="auto"/>
                        <w:right w:val="none" w:sz="0" w:space="0" w:color="auto"/>
                      </w:divBdr>
                      <w:divsChild>
                        <w:div w:id="14582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4963">
                  <w:marLeft w:val="0"/>
                  <w:marRight w:val="0"/>
                  <w:marTop w:val="0"/>
                  <w:marBottom w:val="0"/>
                  <w:divBdr>
                    <w:top w:val="none" w:sz="0" w:space="0" w:color="auto"/>
                    <w:left w:val="none" w:sz="0" w:space="0" w:color="auto"/>
                    <w:bottom w:val="none" w:sz="0" w:space="0" w:color="auto"/>
                    <w:right w:val="none" w:sz="0" w:space="0" w:color="auto"/>
                  </w:divBdr>
                  <w:divsChild>
                    <w:div w:id="1998799791">
                      <w:marLeft w:val="0"/>
                      <w:marRight w:val="0"/>
                      <w:marTop w:val="0"/>
                      <w:marBottom w:val="0"/>
                      <w:divBdr>
                        <w:top w:val="none" w:sz="0" w:space="0" w:color="auto"/>
                        <w:left w:val="none" w:sz="0" w:space="0" w:color="auto"/>
                        <w:bottom w:val="none" w:sz="0" w:space="0" w:color="auto"/>
                        <w:right w:val="none" w:sz="0" w:space="0" w:color="auto"/>
                      </w:divBdr>
                    </w:div>
                    <w:div w:id="604192316">
                      <w:marLeft w:val="0"/>
                      <w:marRight w:val="0"/>
                      <w:marTop w:val="0"/>
                      <w:marBottom w:val="0"/>
                      <w:divBdr>
                        <w:top w:val="none" w:sz="0" w:space="0" w:color="auto"/>
                        <w:left w:val="none" w:sz="0" w:space="0" w:color="auto"/>
                        <w:bottom w:val="none" w:sz="0" w:space="0" w:color="auto"/>
                        <w:right w:val="none" w:sz="0" w:space="0" w:color="auto"/>
                      </w:divBdr>
                      <w:divsChild>
                        <w:div w:id="73485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8817">
                  <w:marLeft w:val="0"/>
                  <w:marRight w:val="0"/>
                  <w:marTop w:val="0"/>
                  <w:marBottom w:val="0"/>
                  <w:divBdr>
                    <w:top w:val="none" w:sz="0" w:space="0" w:color="auto"/>
                    <w:left w:val="none" w:sz="0" w:space="0" w:color="auto"/>
                    <w:bottom w:val="none" w:sz="0" w:space="0" w:color="auto"/>
                    <w:right w:val="none" w:sz="0" w:space="0" w:color="auto"/>
                  </w:divBdr>
                  <w:divsChild>
                    <w:div w:id="2126343054">
                      <w:marLeft w:val="0"/>
                      <w:marRight w:val="0"/>
                      <w:marTop w:val="0"/>
                      <w:marBottom w:val="0"/>
                      <w:divBdr>
                        <w:top w:val="none" w:sz="0" w:space="0" w:color="auto"/>
                        <w:left w:val="none" w:sz="0" w:space="0" w:color="auto"/>
                        <w:bottom w:val="none" w:sz="0" w:space="0" w:color="auto"/>
                        <w:right w:val="none" w:sz="0" w:space="0" w:color="auto"/>
                      </w:divBdr>
                    </w:div>
                    <w:div w:id="1019428564">
                      <w:marLeft w:val="0"/>
                      <w:marRight w:val="0"/>
                      <w:marTop w:val="0"/>
                      <w:marBottom w:val="0"/>
                      <w:divBdr>
                        <w:top w:val="none" w:sz="0" w:space="0" w:color="auto"/>
                        <w:left w:val="none" w:sz="0" w:space="0" w:color="auto"/>
                        <w:bottom w:val="none" w:sz="0" w:space="0" w:color="auto"/>
                        <w:right w:val="none" w:sz="0" w:space="0" w:color="auto"/>
                      </w:divBdr>
                      <w:divsChild>
                        <w:div w:id="13469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829163">
          <w:marLeft w:val="0"/>
          <w:marRight w:val="0"/>
          <w:marTop w:val="0"/>
          <w:marBottom w:val="0"/>
          <w:divBdr>
            <w:top w:val="none" w:sz="0" w:space="0" w:color="auto"/>
            <w:left w:val="none" w:sz="0" w:space="0" w:color="auto"/>
            <w:bottom w:val="none" w:sz="0" w:space="0" w:color="auto"/>
            <w:right w:val="none" w:sz="0" w:space="0" w:color="auto"/>
          </w:divBdr>
          <w:divsChild>
            <w:div w:id="35665712">
              <w:marLeft w:val="0"/>
              <w:marRight w:val="0"/>
              <w:marTop w:val="0"/>
              <w:marBottom w:val="0"/>
              <w:divBdr>
                <w:top w:val="none" w:sz="0" w:space="0" w:color="auto"/>
                <w:left w:val="none" w:sz="0" w:space="0" w:color="auto"/>
                <w:bottom w:val="none" w:sz="0" w:space="0" w:color="auto"/>
                <w:right w:val="none" w:sz="0" w:space="0" w:color="auto"/>
              </w:divBdr>
              <w:divsChild>
                <w:div w:id="17590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1680">
          <w:marLeft w:val="0"/>
          <w:marRight w:val="0"/>
          <w:marTop w:val="0"/>
          <w:marBottom w:val="0"/>
          <w:divBdr>
            <w:top w:val="none" w:sz="0" w:space="0" w:color="auto"/>
            <w:left w:val="none" w:sz="0" w:space="0" w:color="auto"/>
            <w:bottom w:val="none" w:sz="0" w:space="0" w:color="auto"/>
            <w:right w:val="none" w:sz="0" w:space="0" w:color="auto"/>
          </w:divBdr>
          <w:divsChild>
            <w:div w:id="1691224393">
              <w:marLeft w:val="0"/>
              <w:marRight w:val="0"/>
              <w:marTop w:val="0"/>
              <w:marBottom w:val="0"/>
              <w:divBdr>
                <w:top w:val="none" w:sz="0" w:space="0" w:color="auto"/>
                <w:left w:val="none" w:sz="0" w:space="0" w:color="auto"/>
                <w:bottom w:val="none" w:sz="0" w:space="0" w:color="auto"/>
                <w:right w:val="none" w:sz="0" w:space="0" w:color="auto"/>
              </w:divBdr>
              <w:divsChild>
                <w:div w:id="1491365314">
                  <w:marLeft w:val="0"/>
                  <w:marRight w:val="0"/>
                  <w:marTop w:val="0"/>
                  <w:marBottom w:val="0"/>
                  <w:divBdr>
                    <w:top w:val="none" w:sz="0" w:space="0" w:color="auto"/>
                    <w:left w:val="none" w:sz="0" w:space="0" w:color="auto"/>
                    <w:bottom w:val="none" w:sz="0" w:space="0" w:color="auto"/>
                    <w:right w:val="none" w:sz="0" w:space="0" w:color="auto"/>
                  </w:divBdr>
                  <w:divsChild>
                    <w:div w:id="1010258681">
                      <w:marLeft w:val="0"/>
                      <w:marRight w:val="0"/>
                      <w:marTop w:val="0"/>
                      <w:marBottom w:val="0"/>
                      <w:divBdr>
                        <w:top w:val="none" w:sz="0" w:space="0" w:color="auto"/>
                        <w:left w:val="none" w:sz="0" w:space="0" w:color="auto"/>
                        <w:bottom w:val="none" w:sz="0" w:space="0" w:color="auto"/>
                        <w:right w:val="none" w:sz="0" w:space="0" w:color="auto"/>
                      </w:divBdr>
                    </w:div>
                    <w:div w:id="1760834472">
                      <w:marLeft w:val="0"/>
                      <w:marRight w:val="0"/>
                      <w:marTop w:val="0"/>
                      <w:marBottom w:val="0"/>
                      <w:divBdr>
                        <w:top w:val="none" w:sz="0" w:space="0" w:color="auto"/>
                        <w:left w:val="none" w:sz="0" w:space="0" w:color="auto"/>
                        <w:bottom w:val="none" w:sz="0" w:space="0" w:color="auto"/>
                        <w:right w:val="none" w:sz="0" w:space="0" w:color="auto"/>
                      </w:divBdr>
                      <w:divsChild>
                        <w:div w:id="72437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3535">
                  <w:marLeft w:val="0"/>
                  <w:marRight w:val="0"/>
                  <w:marTop w:val="0"/>
                  <w:marBottom w:val="0"/>
                  <w:divBdr>
                    <w:top w:val="none" w:sz="0" w:space="0" w:color="auto"/>
                    <w:left w:val="none" w:sz="0" w:space="0" w:color="auto"/>
                    <w:bottom w:val="none" w:sz="0" w:space="0" w:color="auto"/>
                    <w:right w:val="none" w:sz="0" w:space="0" w:color="auto"/>
                  </w:divBdr>
                  <w:divsChild>
                    <w:div w:id="330640159">
                      <w:marLeft w:val="0"/>
                      <w:marRight w:val="0"/>
                      <w:marTop w:val="0"/>
                      <w:marBottom w:val="0"/>
                      <w:divBdr>
                        <w:top w:val="none" w:sz="0" w:space="0" w:color="auto"/>
                        <w:left w:val="none" w:sz="0" w:space="0" w:color="auto"/>
                        <w:bottom w:val="none" w:sz="0" w:space="0" w:color="auto"/>
                        <w:right w:val="none" w:sz="0" w:space="0" w:color="auto"/>
                      </w:divBdr>
                    </w:div>
                    <w:div w:id="1638028064">
                      <w:marLeft w:val="0"/>
                      <w:marRight w:val="0"/>
                      <w:marTop w:val="0"/>
                      <w:marBottom w:val="0"/>
                      <w:divBdr>
                        <w:top w:val="none" w:sz="0" w:space="0" w:color="auto"/>
                        <w:left w:val="none" w:sz="0" w:space="0" w:color="auto"/>
                        <w:bottom w:val="none" w:sz="0" w:space="0" w:color="auto"/>
                        <w:right w:val="none" w:sz="0" w:space="0" w:color="auto"/>
                      </w:divBdr>
                      <w:divsChild>
                        <w:div w:id="180296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83415">
                  <w:marLeft w:val="0"/>
                  <w:marRight w:val="0"/>
                  <w:marTop w:val="0"/>
                  <w:marBottom w:val="0"/>
                  <w:divBdr>
                    <w:top w:val="none" w:sz="0" w:space="0" w:color="auto"/>
                    <w:left w:val="none" w:sz="0" w:space="0" w:color="auto"/>
                    <w:bottom w:val="none" w:sz="0" w:space="0" w:color="auto"/>
                    <w:right w:val="none" w:sz="0" w:space="0" w:color="auto"/>
                  </w:divBdr>
                  <w:divsChild>
                    <w:div w:id="772938734">
                      <w:marLeft w:val="0"/>
                      <w:marRight w:val="0"/>
                      <w:marTop w:val="0"/>
                      <w:marBottom w:val="0"/>
                      <w:divBdr>
                        <w:top w:val="none" w:sz="0" w:space="0" w:color="auto"/>
                        <w:left w:val="none" w:sz="0" w:space="0" w:color="auto"/>
                        <w:bottom w:val="none" w:sz="0" w:space="0" w:color="auto"/>
                        <w:right w:val="none" w:sz="0" w:space="0" w:color="auto"/>
                      </w:divBdr>
                    </w:div>
                    <w:div w:id="2056929334">
                      <w:marLeft w:val="0"/>
                      <w:marRight w:val="0"/>
                      <w:marTop w:val="0"/>
                      <w:marBottom w:val="0"/>
                      <w:divBdr>
                        <w:top w:val="none" w:sz="0" w:space="0" w:color="auto"/>
                        <w:left w:val="none" w:sz="0" w:space="0" w:color="auto"/>
                        <w:bottom w:val="none" w:sz="0" w:space="0" w:color="auto"/>
                        <w:right w:val="none" w:sz="0" w:space="0" w:color="auto"/>
                      </w:divBdr>
                      <w:divsChild>
                        <w:div w:id="2888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99974">
                  <w:marLeft w:val="0"/>
                  <w:marRight w:val="0"/>
                  <w:marTop w:val="0"/>
                  <w:marBottom w:val="0"/>
                  <w:divBdr>
                    <w:top w:val="none" w:sz="0" w:space="0" w:color="auto"/>
                    <w:left w:val="none" w:sz="0" w:space="0" w:color="auto"/>
                    <w:bottom w:val="none" w:sz="0" w:space="0" w:color="auto"/>
                    <w:right w:val="none" w:sz="0" w:space="0" w:color="auto"/>
                  </w:divBdr>
                  <w:divsChild>
                    <w:div w:id="1723289241">
                      <w:marLeft w:val="0"/>
                      <w:marRight w:val="0"/>
                      <w:marTop w:val="0"/>
                      <w:marBottom w:val="0"/>
                      <w:divBdr>
                        <w:top w:val="none" w:sz="0" w:space="0" w:color="auto"/>
                        <w:left w:val="none" w:sz="0" w:space="0" w:color="auto"/>
                        <w:bottom w:val="none" w:sz="0" w:space="0" w:color="auto"/>
                        <w:right w:val="none" w:sz="0" w:space="0" w:color="auto"/>
                      </w:divBdr>
                    </w:div>
                    <w:div w:id="1118447498">
                      <w:marLeft w:val="0"/>
                      <w:marRight w:val="0"/>
                      <w:marTop w:val="0"/>
                      <w:marBottom w:val="0"/>
                      <w:divBdr>
                        <w:top w:val="none" w:sz="0" w:space="0" w:color="auto"/>
                        <w:left w:val="none" w:sz="0" w:space="0" w:color="auto"/>
                        <w:bottom w:val="none" w:sz="0" w:space="0" w:color="auto"/>
                        <w:right w:val="none" w:sz="0" w:space="0" w:color="auto"/>
                      </w:divBdr>
                      <w:divsChild>
                        <w:div w:id="16443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5934">
                  <w:marLeft w:val="0"/>
                  <w:marRight w:val="0"/>
                  <w:marTop w:val="0"/>
                  <w:marBottom w:val="0"/>
                  <w:divBdr>
                    <w:top w:val="none" w:sz="0" w:space="0" w:color="auto"/>
                    <w:left w:val="none" w:sz="0" w:space="0" w:color="auto"/>
                    <w:bottom w:val="none" w:sz="0" w:space="0" w:color="auto"/>
                    <w:right w:val="none" w:sz="0" w:space="0" w:color="auto"/>
                  </w:divBdr>
                  <w:divsChild>
                    <w:div w:id="276372902">
                      <w:marLeft w:val="0"/>
                      <w:marRight w:val="0"/>
                      <w:marTop w:val="0"/>
                      <w:marBottom w:val="0"/>
                      <w:divBdr>
                        <w:top w:val="none" w:sz="0" w:space="0" w:color="auto"/>
                        <w:left w:val="none" w:sz="0" w:space="0" w:color="auto"/>
                        <w:bottom w:val="none" w:sz="0" w:space="0" w:color="auto"/>
                        <w:right w:val="none" w:sz="0" w:space="0" w:color="auto"/>
                      </w:divBdr>
                    </w:div>
                    <w:div w:id="1532496820">
                      <w:marLeft w:val="0"/>
                      <w:marRight w:val="0"/>
                      <w:marTop w:val="0"/>
                      <w:marBottom w:val="0"/>
                      <w:divBdr>
                        <w:top w:val="none" w:sz="0" w:space="0" w:color="auto"/>
                        <w:left w:val="none" w:sz="0" w:space="0" w:color="auto"/>
                        <w:bottom w:val="none" w:sz="0" w:space="0" w:color="auto"/>
                        <w:right w:val="none" w:sz="0" w:space="0" w:color="auto"/>
                      </w:divBdr>
                      <w:divsChild>
                        <w:div w:id="20935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11587">
          <w:marLeft w:val="0"/>
          <w:marRight w:val="0"/>
          <w:marTop w:val="0"/>
          <w:marBottom w:val="0"/>
          <w:divBdr>
            <w:top w:val="none" w:sz="0" w:space="0" w:color="auto"/>
            <w:left w:val="none" w:sz="0" w:space="0" w:color="auto"/>
            <w:bottom w:val="none" w:sz="0" w:space="0" w:color="auto"/>
            <w:right w:val="none" w:sz="0" w:space="0" w:color="auto"/>
          </w:divBdr>
          <w:divsChild>
            <w:div w:id="966273929">
              <w:marLeft w:val="0"/>
              <w:marRight w:val="0"/>
              <w:marTop w:val="0"/>
              <w:marBottom w:val="0"/>
              <w:divBdr>
                <w:top w:val="none" w:sz="0" w:space="0" w:color="auto"/>
                <w:left w:val="none" w:sz="0" w:space="0" w:color="auto"/>
                <w:bottom w:val="none" w:sz="0" w:space="0" w:color="auto"/>
                <w:right w:val="none" w:sz="0" w:space="0" w:color="auto"/>
              </w:divBdr>
              <w:divsChild>
                <w:div w:id="11670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8854">
          <w:marLeft w:val="0"/>
          <w:marRight w:val="0"/>
          <w:marTop w:val="0"/>
          <w:marBottom w:val="0"/>
          <w:divBdr>
            <w:top w:val="none" w:sz="0" w:space="0" w:color="auto"/>
            <w:left w:val="none" w:sz="0" w:space="0" w:color="auto"/>
            <w:bottom w:val="none" w:sz="0" w:space="0" w:color="auto"/>
            <w:right w:val="none" w:sz="0" w:space="0" w:color="auto"/>
          </w:divBdr>
          <w:divsChild>
            <w:div w:id="1997802629">
              <w:marLeft w:val="0"/>
              <w:marRight w:val="0"/>
              <w:marTop w:val="0"/>
              <w:marBottom w:val="0"/>
              <w:divBdr>
                <w:top w:val="none" w:sz="0" w:space="0" w:color="auto"/>
                <w:left w:val="none" w:sz="0" w:space="0" w:color="auto"/>
                <w:bottom w:val="none" w:sz="0" w:space="0" w:color="auto"/>
                <w:right w:val="none" w:sz="0" w:space="0" w:color="auto"/>
              </w:divBdr>
              <w:divsChild>
                <w:div w:id="1358888969">
                  <w:marLeft w:val="0"/>
                  <w:marRight w:val="0"/>
                  <w:marTop w:val="0"/>
                  <w:marBottom w:val="0"/>
                  <w:divBdr>
                    <w:top w:val="none" w:sz="0" w:space="0" w:color="auto"/>
                    <w:left w:val="none" w:sz="0" w:space="0" w:color="auto"/>
                    <w:bottom w:val="none" w:sz="0" w:space="0" w:color="auto"/>
                    <w:right w:val="none" w:sz="0" w:space="0" w:color="auto"/>
                  </w:divBdr>
                  <w:divsChild>
                    <w:div w:id="1612324146">
                      <w:marLeft w:val="0"/>
                      <w:marRight w:val="0"/>
                      <w:marTop w:val="0"/>
                      <w:marBottom w:val="0"/>
                      <w:divBdr>
                        <w:top w:val="none" w:sz="0" w:space="0" w:color="auto"/>
                        <w:left w:val="none" w:sz="0" w:space="0" w:color="auto"/>
                        <w:bottom w:val="none" w:sz="0" w:space="0" w:color="auto"/>
                        <w:right w:val="none" w:sz="0" w:space="0" w:color="auto"/>
                      </w:divBdr>
                    </w:div>
                    <w:div w:id="69087961">
                      <w:marLeft w:val="0"/>
                      <w:marRight w:val="0"/>
                      <w:marTop w:val="0"/>
                      <w:marBottom w:val="0"/>
                      <w:divBdr>
                        <w:top w:val="none" w:sz="0" w:space="0" w:color="auto"/>
                        <w:left w:val="none" w:sz="0" w:space="0" w:color="auto"/>
                        <w:bottom w:val="none" w:sz="0" w:space="0" w:color="auto"/>
                        <w:right w:val="none" w:sz="0" w:space="0" w:color="auto"/>
                      </w:divBdr>
                      <w:divsChild>
                        <w:div w:id="6379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2221">
                  <w:marLeft w:val="0"/>
                  <w:marRight w:val="0"/>
                  <w:marTop w:val="0"/>
                  <w:marBottom w:val="0"/>
                  <w:divBdr>
                    <w:top w:val="none" w:sz="0" w:space="0" w:color="auto"/>
                    <w:left w:val="none" w:sz="0" w:space="0" w:color="auto"/>
                    <w:bottom w:val="none" w:sz="0" w:space="0" w:color="auto"/>
                    <w:right w:val="none" w:sz="0" w:space="0" w:color="auto"/>
                  </w:divBdr>
                  <w:divsChild>
                    <w:div w:id="1362704025">
                      <w:marLeft w:val="0"/>
                      <w:marRight w:val="0"/>
                      <w:marTop w:val="0"/>
                      <w:marBottom w:val="0"/>
                      <w:divBdr>
                        <w:top w:val="none" w:sz="0" w:space="0" w:color="auto"/>
                        <w:left w:val="none" w:sz="0" w:space="0" w:color="auto"/>
                        <w:bottom w:val="none" w:sz="0" w:space="0" w:color="auto"/>
                        <w:right w:val="none" w:sz="0" w:space="0" w:color="auto"/>
                      </w:divBdr>
                    </w:div>
                    <w:div w:id="1423448850">
                      <w:marLeft w:val="0"/>
                      <w:marRight w:val="0"/>
                      <w:marTop w:val="0"/>
                      <w:marBottom w:val="0"/>
                      <w:divBdr>
                        <w:top w:val="none" w:sz="0" w:space="0" w:color="auto"/>
                        <w:left w:val="none" w:sz="0" w:space="0" w:color="auto"/>
                        <w:bottom w:val="none" w:sz="0" w:space="0" w:color="auto"/>
                        <w:right w:val="none" w:sz="0" w:space="0" w:color="auto"/>
                      </w:divBdr>
                      <w:divsChild>
                        <w:div w:id="4507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4689">
                  <w:marLeft w:val="0"/>
                  <w:marRight w:val="0"/>
                  <w:marTop w:val="0"/>
                  <w:marBottom w:val="0"/>
                  <w:divBdr>
                    <w:top w:val="none" w:sz="0" w:space="0" w:color="auto"/>
                    <w:left w:val="none" w:sz="0" w:space="0" w:color="auto"/>
                    <w:bottom w:val="none" w:sz="0" w:space="0" w:color="auto"/>
                    <w:right w:val="none" w:sz="0" w:space="0" w:color="auto"/>
                  </w:divBdr>
                  <w:divsChild>
                    <w:div w:id="1671255188">
                      <w:marLeft w:val="0"/>
                      <w:marRight w:val="0"/>
                      <w:marTop w:val="0"/>
                      <w:marBottom w:val="0"/>
                      <w:divBdr>
                        <w:top w:val="none" w:sz="0" w:space="0" w:color="auto"/>
                        <w:left w:val="none" w:sz="0" w:space="0" w:color="auto"/>
                        <w:bottom w:val="none" w:sz="0" w:space="0" w:color="auto"/>
                        <w:right w:val="none" w:sz="0" w:space="0" w:color="auto"/>
                      </w:divBdr>
                    </w:div>
                    <w:div w:id="1293176343">
                      <w:marLeft w:val="0"/>
                      <w:marRight w:val="0"/>
                      <w:marTop w:val="0"/>
                      <w:marBottom w:val="0"/>
                      <w:divBdr>
                        <w:top w:val="none" w:sz="0" w:space="0" w:color="auto"/>
                        <w:left w:val="none" w:sz="0" w:space="0" w:color="auto"/>
                        <w:bottom w:val="none" w:sz="0" w:space="0" w:color="auto"/>
                        <w:right w:val="none" w:sz="0" w:space="0" w:color="auto"/>
                      </w:divBdr>
                      <w:divsChild>
                        <w:div w:id="14460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8447">
                  <w:marLeft w:val="0"/>
                  <w:marRight w:val="0"/>
                  <w:marTop w:val="0"/>
                  <w:marBottom w:val="0"/>
                  <w:divBdr>
                    <w:top w:val="none" w:sz="0" w:space="0" w:color="auto"/>
                    <w:left w:val="none" w:sz="0" w:space="0" w:color="auto"/>
                    <w:bottom w:val="none" w:sz="0" w:space="0" w:color="auto"/>
                    <w:right w:val="none" w:sz="0" w:space="0" w:color="auto"/>
                  </w:divBdr>
                  <w:divsChild>
                    <w:div w:id="1727220642">
                      <w:marLeft w:val="0"/>
                      <w:marRight w:val="0"/>
                      <w:marTop w:val="0"/>
                      <w:marBottom w:val="0"/>
                      <w:divBdr>
                        <w:top w:val="none" w:sz="0" w:space="0" w:color="auto"/>
                        <w:left w:val="none" w:sz="0" w:space="0" w:color="auto"/>
                        <w:bottom w:val="none" w:sz="0" w:space="0" w:color="auto"/>
                        <w:right w:val="none" w:sz="0" w:space="0" w:color="auto"/>
                      </w:divBdr>
                    </w:div>
                    <w:div w:id="726535200">
                      <w:marLeft w:val="0"/>
                      <w:marRight w:val="0"/>
                      <w:marTop w:val="0"/>
                      <w:marBottom w:val="0"/>
                      <w:divBdr>
                        <w:top w:val="none" w:sz="0" w:space="0" w:color="auto"/>
                        <w:left w:val="none" w:sz="0" w:space="0" w:color="auto"/>
                        <w:bottom w:val="none" w:sz="0" w:space="0" w:color="auto"/>
                        <w:right w:val="none" w:sz="0" w:space="0" w:color="auto"/>
                      </w:divBdr>
                      <w:divsChild>
                        <w:div w:id="5149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4139">
                  <w:marLeft w:val="0"/>
                  <w:marRight w:val="0"/>
                  <w:marTop w:val="0"/>
                  <w:marBottom w:val="0"/>
                  <w:divBdr>
                    <w:top w:val="none" w:sz="0" w:space="0" w:color="auto"/>
                    <w:left w:val="none" w:sz="0" w:space="0" w:color="auto"/>
                    <w:bottom w:val="none" w:sz="0" w:space="0" w:color="auto"/>
                    <w:right w:val="none" w:sz="0" w:space="0" w:color="auto"/>
                  </w:divBdr>
                  <w:divsChild>
                    <w:div w:id="1033000289">
                      <w:marLeft w:val="0"/>
                      <w:marRight w:val="0"/>
                      <w:marTop w:val="0"/>
                      <w:marBottom w:val="0"/>
                      <w:divBdr>
                        <w:top w:val="none" w:sz="0" w:space="0" w:color="auto"/>
                        <w:left w:val="none" w:sz="0" w:space="0" w:color="auto"/>
                        <w:bottom w:val="none" w:sz="0" w:space="0" w:color="auto"/>
                        <w:right w:val="none" w:sz="0" w:space="0" w:color="auto"/>
                      </w:divBdr>
                    </w:div>
                    <w:div w:id="1583836042">
                      <w:marLeft w:val="0"/>
                      <w:marRight w:val="0"/>
                      <w:marTop w:val="0"/>
                      <w:marBottom w:val="0"/>
                      <w:divBdr>
                        <w:top w:val="none" w:sz="0" w:space="0" w:color="auto"/>
                        <w:left w:val="none" w:sz="0" w:space="0" w:color="auto"/>
                        <w:bottom w:val="none" w:sz="0" w:space="0" w:color="auto"/>
                        <w:right w:val="none" w:sz="0" w:space="0" w:color="auto"/>
                      </w:divBdr>
                      <w:divsChild>
                        <w:div w:id="3274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74984">
                  <w:marLeft w:val="0"/>
                  <w:marRight w:val="0"/>
                  <w:marTop w:val="0"/>
                  <w:marBottom w:val="0"/>
                  <w:divBdr>
                    <w:top w:val="none" w:sz="0" w:space="0" w:color="auto"/>
                    <w:left w:val="none" w:sz="0" w:space="0" w:color="auto"/>
                    <w:bottom w:val="none" w:sz="0" w:space="0" w:color="auto"/>
                    <w:right w:val="none" w:sz="0" w:space="0" w:color="auto"/>
                  </w:divBdr>
                  <w:divsChild>
                    <w:div w:id="630090720">
                      <w:marLeft w:val="0"/>
                      <w:marRight w:val="0"/>
                      <w:marTop w:val="0"/>
                      <w:marBottom w:val="0"/>
                      <w:divBdr>
                        <w:top w:val="none" w:sz="0" w:space="0" w:color="auto"/>
                        <w:left w:val="none" w:sz="0" w:space="0" w:color="auto"/>
                        <w:bottom w:val="none" w:sz="0" w:space="0" w:color="auto"/>
                        <w:right w:val="none" w:sz="0" w:space="0" w:color="auto"/>
                      </w:divBdr>
                    </w:div>
                    <w:div w:id="1452750807">
                      <w:marLeft w:val="0"/>
                      <w:marRight w:val="0"/>
                      <w:marTop w:val="0"/>
                      <w:marBottom w:val="0"/>
                      <w:divBdr>
                        <w:top w:val="none" w:sz="0" w:space="0" w:color="auto"/>
                        <w:left w:val="none" w:sz="0" w:space="0" w:color="auto"/>
                        <w:bottom w:val="none" w:sz="0" w:space="0" w:color="auto"/>
                        <w:right w:val="none" w:sz="0" w:space="0" w:color="auto"/>
                      </w:divBdr>
                      <w:divsChild>
                        <w:div w:id="2586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6888">
                  <w:marLeft w:val="0"/>
                  <w:marRight w:val="0"/>
                  <w:marTop w:val="0"/>
                  <w:marBottom w:val="0"/>
                  <w:divBdr>
                    <w:top w:val="none" w:sz="0" w:space="0" w:color="auto"/>
                    <w:left w:val="none" w:sz="0" w:space="0" w:color="auto"/>
                    <w:bottom w:val="none" w:sz="0" w:space="0" w:color="auto"/>
                    <w:right w:val="none" w:sz="0" w:space="0" w:color="auto"/>
                  </w:divBdr>
                  <w:divsChild>
                    <w:div w:id="923606572">
                      <w:marLeft w:val="0"/>
                      <w:marRight w:val="0"/>
                      <w:marTop w:val="0"/>
                      <w:marBottom w:val="0"/>
                      <w:divBdr>
                        <w:top w:val="none" w:sz="0" w:space="0" w:color="auto"/>
                        <w:left w:val="none" w:sz="0" w:space="0" w:color="auto"/>
                        <w:bottom w:val="none" w:sz="0" w:space="0" w:color="auto"/>
                        <w:right w:val="none" w:sz="0" w:space="0" w:color="auto"/>
                      </w:divBdr>
                    </w:div>
                    <w:div w:id="1514764994">
                      <w:marLeft w:val="0"/>
                      <w:marRight w:val="0"/>
                      <w:marTop w:val="0"/>
                      <w:marBottom w:val="0"/>
                      <w:divBdr>
                        <w:top w:val="none" w:sz="0" w:space="0" w:color="auto"/>
                        <w:left w:val="none" w:sz="0" w:space="0" w:color="auto"/>
                        <w:bottom w:val="none" w:sz="0" w:space="0" w:color="auto"/>
                        <w:right w:val="none" w:sz="0" w:space="0" w:color="auto"/>
                      </w:divBdr>
                      <w:divsChild>
                        <w:div w:id="3012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50004">
                  <w:marLeft w:val="0"/>
                  <w:marRight w:val="0"/>
                  <w:marTop w:val="0"/>
                  <w:marBottom w:val="0"/>
                  <w:divBdr>
                    <w:top w:val="none" w:sz="0" w:space="0" w:color="auto"/>
                    <w:left w:val="none" w:sz="0" w:space="0" w:color="auto"/>
                    <w:bottom w:val="none" w:sz="0" w:space="0" w:color="auto"/>
                    <w:right w:val="none" w:sz="0" w:space="0" w:color="auto"/>
                  </w:divBdr>
                  <w:divsChild>
                    <w:div w:id="627321387">
                      <w:marLeft w:val="0"/>
                      <w:marRight w:val="0"/>
                      <w:marTop w:val="0"/>
                      <w:marBottom w:val="0"/>
                      <w:divBdr>
                        <w:top w:val="none" w:sz="0" w:space="0" w:color="auto"/>
                        <w:left w:val="none" w:sz="0" w:space="0" w:color="auto"/>
                        <w:bottom w:val="none" w:sz="0" w:space="0" w:color="auto"/>
                        <w:right w:val="none" w:sz="0" w:space="0" w:color="auto"/>
                      </w:divBdr>
                    </w:div>
                    <w:div w:id="284045949">
                      <w:marLeft w:val="0"/>
                      <w:marRight w:val="0"/>
                      <w:marTop w:val="0"/>
                      <w:marBottom w:val="0"/>
                      <w:divBdr>
                        <w:top w:val="none" w:sz="0" w:space="0" w:color="auto"/>
                        <w:left w:val="none" w:sz="0" w:space="0" w:color="auto"/>
                        <w:bottom w:val="none" w:sz="0" w:space="0" w:color="auto"/>
                        <w:right w:val="none" w:sz="0" w:space="0" w:color="auto"/>
                      </w:divBdr>
                      <w:divsChild>
                        <w:div w:id="11795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765170">
          <w:marLeft w:val="0"/>
          <w:marRight w:val="0"/>
          <w:marTop w:val="0"/>
          <w:marBottom w:val="0"/>
          <w:divBdr>
            <w:top w:val="none" w:sz="0" w:space="0" w:color="auto"/>
            <w:left w:val="none" w:sz="0" w:space="0" w:color="auto"/>
            <w:bottom w:val="none" w:sz="0" w:space="0" w:color="auto"/>
            <w:right w:val="none" w:sz="0" w:space="0" w:color="auto"/>
          </w:divBdr>
          <w:divsChild>
            <w:div w:id="874659781">
              <w:marLeft w:val="0"/>
              <w:marRight w:val="0"/>
              <w:marTop w:val="0"/>
              <w:marBottom w:val="0"/>
              <w:divBdr>
                <w:top w:val="none" w:sz="0" w:space="0" w:color="auto"/>
                <w:left w:val="none" w:sz="0" w:space="0" w:color="auto"/>
                <w:bottom w:val="none" w:sz="0" w:space="0" w:color="auto"/>
                <w:right w:val="none" w:sz="0" w:space="0" w:color="auto"/>
              </w:divBdr>
              <w:divsChild>
                <w:div w:id="20657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06875">
          <w:marLeft w:val="0"/>
          <w:marRight w:val="0"/>
          <w:marTop w:val="0"/>
          <w:marBottom w:val="0"/>
          <w:divBdr>
            <w:top w:val="none" w:sz="0" w:space="0" w:color="auto"/>
            <w:left w:val="none" w:sz="0" w:space="0" w:color="auto"/>
            <w:bottom w:val="none" w:sz="0" w:space="0" w:color="auto"/>
            <w:right w:val="none" w:sz="0" w:space="0" w:color="auto"/>
          </w:divBdr>
          <w:divsChild>
            <w:div w:id="1579369000">
              <w:marLeft w:val="0"/>
              <w:marRight w:val="0"/>
              <w:marTop w:val="0"/>
              <w:marBottom w:val="0"/>
              <w:divBdr>
                <w:top w:val="none" w:sz="0" w:space="0" w:color="auto"/>
                <w:left w:val="none" w:sz="0" w:space="0" w:color="auto"/>
                <w:bottom w:val="none" w:sz="0" w:space="0" w:color="auto"/>
                <w:right w:val="none" w:sz="0" w:space="0" w:color="auto"/>
              </w:divBdr>
              <w:divsChild>
                <w:div w:id="613709920">
                  <w:marLeft w:val="0"/>
                  <w:marRight w:val="0"/>
                  <w:marTop w:val="0"/>
                  <w:marBottom w:val="0"/>
                  <w:divBdr>
                    <w:top w:val="none" w:sz="0" w:space="0" w:color="auto"/>
                    <w:left w:val="none" w:sz="0" w:space="0" w:color="auto"/>
                    <w:bottom w:val="none" w:sz="0" w:space="0" w:color="auto"/>
                    <w:right w:val="none" w:sz="0" w:space="0" w:color="auto"/>
                  </w:divBdr>
                  <w:divsChild>
                    <w:div w:id="1102072647">
                      <w:marLeft w:val="0"/>
                      <w:marRight w:val="0"/>
                      <w:marTop w:val="0"/>
                      <w:marBottom w:val="0"/>
                      <w:divBdr>
                        <w:top w:val="none" w:sz="0" w:space="0" w:color="auto"/>
                        <w:left w:val="none" w:sz="0" w:space="0" w:color="auto"/>
                        <w:bottom w:val="none" w:sz="0" w:space="0" w:color="auto"/>
                        <w:right w:val="none" w:sz="0" w:space="0" w:color="auto"/>
                      </w:divBdr>
                    </w:div>
                    <w:div w:id="692728152">
                      <w:marLeft w:val="0"/>
                      <w:marRight w:val="0"/>
                      <w:marTop w:val="0"/>
                      <w:marBottom w:val="0"/>
                      <w:divBdr>
                        <w:top w:val="none" w:sz="0" w:space="0" w:color="auto"/>
                        <w:left w:val="none" w:sz="0" w:space="0" w:color="auto"/>
                        <w:bottom w:val="none" w:sz="0" w:space="0" w:color="auto"/>
                        <w:right w:val="none" w:sz="0" w:space="0" w:color="auto"/>
                      </w:divBdr>
                      <w:divsChild>
                        <w:div w:id="20575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7112">
                  <w:marLeft w:val="0"/>
                  <w:marRight w:val="0"/>
                  <w:marTop w:val="0"/>
                  <w:marBottom w:val="0"/>
                  <w:divBdr>
                    <w:top w:val="none" w:sz="0" w:space="0" w:color="auto"/>
                    <w:left w:val="none" w:sz="0" w:space="0" w:color="auto"/>
                    <w:bottom w:val="none" w:sz="0" w:space="0" w:color="auto"/>
                    <w:right w:val="none" w:sz="0" w:space="0" w:color="auto"/>
                  </w:divBdr>
                  <w:divsChild>
                    <w:div w:id="720517559">
                      <w:marLeft w:val="0"/>
                      <w:marRight w:val="0"/>
                      <w:marTop w:val="0"/>
                      <w:marBottom w:val="0"/>
                      <w:divBdr>
                        <w:top w:val="none" w:sz="0" w:space="0" w:color="auto"/>
                        <w:left w:val="none" w:sz="0" w:space="0" w:color="auto"/>
                        <w:bottom w:val="none" w:sz="0" w:space="0" w:color="auto"/>
                        <w:right w:val="none" w:sz="0" w:space="0" w:color="auto"/>
                      </w:divBdr>
                    </w:div>
                    <w:div w:id="68894960">
                      <w:marLeft w:val="0"/>
                      <w:marRight w:val="0"/>
                      <w:marTop w:val="0"/>
                      <w:marBottom w:val="0"/>
                      <w:divBdr>
                        <w:top w:val="none" w:sz="0" w:space="0" w:color="auto"/>
                        <w:left w:val="none" w:sz="0" w:space="0" w:color="auto"/>
                        <w:bottom w:val="none" w:sz="0" w:space="0" w:color="auto"/>
                        <w:right w:val="none" w:sz="0" w:space="0" w:color="auto"/>
                      </w:divBdr>
                      <w:divsChild>
                        <w:div w:id="9632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2016">
                  <w:marLeft w:val="0"/>
                  <w:marRight w:val="0"/>
                  <w:marTop w:val="0"/>
                  <w:marBottom w:val="0"/>
                  <w:divBdr>
                    <w:top w:val="none" w:sz="0" w:space="0" w:color="auto"/>
                    <w:left w:val="none" w:sz="0" w:space="0" w:color="auto"/>
                    <w:bottom w:val="none" w:sz="0" w:space="0" w:color="auto"/>
                    <w:right w:val="none" w:sz="0" w:space="0" w:color="auto"/>
                  </w:divBdr>
                  <w:divsChild>
                    <w:div w:id="799957660">
                      <w:marLeft w:val="0"/>
                      <w:marRight w:val="0"/>
                      <w:marTop w:val="0"/>
                      <w:marBottom w:val="0"/>
                      <w:divBdr>
                        <w:top w:val="none" w:sz="0" w:space="0" w:color="auto"/>
                        <w:left w:val="none" w:sz="0" w:space="0" w:color="auto"/>
                        <w:bottom w:val="none" w:sz="0" w:space="0" w:color="auto"/>
                        <w:right w:val="none" w:sz="0" w:space="0" w:color="auto"/>
                      </w:divBdr>
                    </w:div>
                    <w:div w:id="328558036">
                      <w:marLeft w:val="0"/>
                      <w:marRight w:val="0"/>
                      <w:marTop w:val="0"/>
                      <w:marBottom w:val="0"/>
                      <w:divBdr>
                        <w:top w:val="none" w:sz="0" w:space="0" w:color="auto"/>
                        <w:left w:val="none" w:sz="0" w:space="0" w:color="auto"/>
                        <w:bottom w:val="none" w:sz="0" w:space="0" w:color="auto"/>
                        <w:right w:val="none" w:sz="0" w:space="0" w:color="auto"/>
                      </w:divBdr>
                      <w:divsChild>
                        <w:div w:id="30062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974976">
          <w:marLeft w:val="0"/>
          <w:marRight w:val="0"/>
          <w:marTop w:val="0"/>
          <w:marBottom w:val="0"/>
          <w:divBdr>
            <w:top w:val="none" w:sz="0" w:space="0" w:color="auto"/>
            <w:left w:val="none" w:sz="0" w:space="0" w:color="auto"/>
            <w:bottom w:val="none" w:sz="0" w:space="0" w:color="auto"/>
            <w:right w:val="none" w:sz="0" w:space="0" w:color="auto"/>
          </w:divBdr>
          <w:divsChild>
            <w:div w:id="1295911950">
              <w:marLeft w:val="0"/>
              <w:marRight w:val="0"/>
              <w:marTop w:val="0"/>
              <w:marBottom w:val="0"/>
              <w:divBdr>
                <w:top w:val="none" w:sz="0" w:space="0" w:color="auto"/>
                <w:left w:val="none" w:sz="0" w:space="0" w:color="auto"/>
                <w:bottom w:val="none" w:sz="0" w:space="0" w:color="auto"/>
                <w:right w:val="none" w:sz="0" w:space="0" w:color="auto"/>
              </w:divBdr>
              <w:divsChild>
                <w:div w:id="177447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9602">
          <w:marLeft w:val="0"/>
          <w:marRight w:val="0"/>
          <w:marTop w:val="0"/>
          <w:marBottom w:val="0"/>
          <w:divBdr>
            <w:top w:val="none" w:sz="0" w:space="0" w:color="auto"/>
            <w:left w:val="none" w:sz="0" w:space="0" w:color="auto"/>
            <w:bottom w:val="none" w:sz="0" w:space="0" w:color="auto"/>
            <w:right w:val="none" w:sz="0" w:space="0" w:color="auto"/>
          </w:divBdr>
          <w:divsChild>
            <w:div w:id="796607369">
              <w:marLeft w:val="0"/>
              <w:marRight w:val="0"/>
              <w:marTop w:val="0"/>
              <w:marBottom w:val="0"/>
              <w:divBdr>
                <w:top w:val="none" w:sz="0" w:space="0" w:color="auto"/>
                <w:left w:val="none" w:sz="0" w:space="0" w:color="auto"/>
                <w:bottom w:val="none" w:sz="0" w:space="0" w:color="auto"/>
                <w:right w:val="none" w:sz="0" w:space="0" w:color="auto"/>
              </w:divBdr>
              <w:divsChild>
                <w:div w:id="1135224092">
                  <w:marLeft w:val="0"/>
                  <w:marRight w:val="0"/>
                  <w:marTop w:val="0"/>
                  <w:marBottom w:val="0"/>
                  <w:divBdr>
                    <w:top w:val="none" w:sz="0" w:space="0" w:color="auto"/>
                    <w:left w:val="none" w:sz="0" w:space="0" w:color="auto"/>
                    <w:bottom w:val="none" w:sz="0" w:space="0" w:color="auto"/>
                    <w:right w:val="none" w:sz="0" w:space="0" w:color="auto"/>
                  </w:divBdr>
                  <w:divsChild>
                    <w:div w:id="937755446">
                      <w:marLeft w:val="0"/>
                      <w:marRight w:val="0"/>
                      <w:marTop w:val="0"/>
                      <w:marBottom w:val="0"/>
                      <w:divBdr>
                        <w:top w:val="none" w:sz="0" w:space="0" w:color="auto"/>
                        <w:left w:val="none" w:sz="0" w:space="0" w:color="auto"/>
                        <w:bottom w:val="none" w:sz="0" w:space="0" w:color="auto"/>
                        <w:right w:val="none" w:sz="0" w:space="0" w:color="auto"/>
                      </w:divBdr>
                    </w:div>
                    <w:div w:id="208223351">
                      <w:marLeft w:val="0"/>
                      <w:marRight w:val="0"/>
                      <w:marTop w:val="0"/>
                      <w:marBottom w:val="0"/>
                      <w:divBdr>
                        <w:top w:val="none" w:sz="0" w:space="0" w:color="auto"/>
                        <w:left w:val="none" w:sz="0" w:space="0" w:color="auto"/>
                        <w:bottom w:val="none" w:sz="0" w:space="0" w:color="auto"/>
                        <w:right w:val="none" w:sz="0" w:space="0" w:color="auto"/>
                      </w:divBdr>
                      <w:divsChild>
                        <w:div w:id="8239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52356">
                  <w:marLeft w:val="0"/>
                  <w:marRight w:val="0"/>
                  <w:marTop w:val="0"/>
                  <w:marBottom w:val="0"/>
                  <w:divBdr>
                    <w:top w:val="none" w:sz="0" w:space="0" w:color="auto"/>
                    <w:left w:val="none" w:sz="0" w:space="0" w:color="auto"/>
                    <w:bottom w:val="none" w:sz="0" w:space="0" w:color="auto"/>
                    <w:right w:val="none" w:sz="0" w:space="0" w:color="auto"/>
                  </w:divBdr>
                  <w:divsChild>
                    <w:div w:id="740636576">
                      <w:marLeft w:val="0"/>
                      <w:marRight w:val="0"/>
                      <w:marTop w:val="0"/>
                      <w:marBottom w:val="0"/>
                      <w:divBdr>
                        <w:top w:val="none" w:sz="0" w:space="0" w:color="auto"/>
                        <w:left w:val="none" w:sz="0" w:space="0" w:color="auto"/>
                        <w:bottom w:val="none" w:sz="0" w:space="0" w:color="auto"/>
                        <w:right w:val="none" w:sz="0" w:space="0" w:color="auto"/>
                      </w:divBdr>
                    </w:div>
                    <w:div w:id="405302123">
                      <w:marLeft w:val="0"/>
                      <w:marRight w:val="0"/>
                      <w:marTop w:val="0"/>
                      <w:marBottom w:val="0"/>
                      <w:divBdr>
                        <w:top w:val="none" w:sz="0" w:space="0" w:color="auto"/>
                        <w:left w:val="none" w:sz="0" w:space="0" w:color="auto"/>
                        <w:bottom w:val="none" w:sz="0" w:space="0" w:color="auto"/>
                        <w:right w:val="none" w:sz="0" w:space="0" w:color="auto"/>
                      </w:divBdr>
                      <w:divsChild>
                        <w:div w:id="2349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92543">
                  <w:marLeft w:val="0"/>
                  <w:marRight w:val="0"/>
                  <w:marTop w:val="0"/>
                  <w:marBottom w:val="0"/>
                  <w:divBdr>
                    <w:top w:val="none" w:sz="0" w:space="0" w:color="auto"/>
                    <w:left w:val="none" w:sz="0" w:space="0" w:color="auto"/>
                    <w:bottom w:val="none" w:sz="0" w:space="0" w:color="auto"/>
                    <w:right w:val="none" w:sz="0" w:space="0" w:color="auto"/>
                  </w:divBdr>
                  <w:divsChild>
                    <w:div w:id="1561016600">
                      <w:marLeft w:val="0"/>
                      <w:marRight w:val="0"/>
                      <w:marTop w:val="0"/>
                      <w:marBottom w:val="0"/>
                      <w:divBdr>
                        <w:top w:val="none" w:sz="0" w:space="0" w:color="auto"/>
                        <w:left w:val="none" w:sz="0" w:space="0" w:color="auto"/>
                        <w:bottom w:val="none" w:sz="0" w:space="0" w:color="auto"/>
                        <w:right w:val="none" w:sz="0" w:space="0" w:color="auto"/>
                      </w:divBdr>
                      <w:divsChild>
                        <w:div w:id="12695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33482">
                  <w:marLeft w:val="0"/>
                  <w:marRight w:val="0"/>
                  <w:marTop w:val="0"/>
                  <w:marBottom w:val="0"/>
                  <w:divBdr>
                    <w:top w:val="none" w:sz="0" w:space="0" w:color="auto"/>
                    <w:left w:val="none" w:sz="0" w:space="0" w:color="auto"/>
                    <w:bottom w:val="none" w:sz="0" w:space="0" w:color="auto"/>
                    <w:right w:val="none" w:sz="0" w:space="0" w:color="auto"/>
                  </w:divBdr>
                  <w:divsChild>
                    <w:div w:id="575438308">
                      <w:marLeft w:val="0"/>
                      <w:marRight w:val="0"/>
                      <w:marTop w:val="0"/>
                      <w:marBottom w:val="0"/>
                      <w:divBdr>
                        <w:top w:val="none" w:sz="0" w:space="0" w:color="auto"/>
                        <w:left w:val="none" w:sz="0" w:space="0" w:color="auto"/>
                        <w:bottom w:val="none" w:sz="0" w:space="0" w:color="auto"/>
                        <w:right w:val="none" w:sz="0" w:space="0" w:color="auto"/>
                      </w:divBdr>
                    </w:div>
                    <w:div w:id="1910574307">
                      <w:marLeft w:val="0"/>
                      <w:marRight w:val="0"/>
                      <w:marTop w:val="0"/>
                      <w:marBottom w:val="0"/>
                      <w:divBdr>
                        <w:top w:val="none" w:sz="0" w:space="0" w:color="auto"/>
                        <w:left w:val="none" w:sz="0" w:space="0" w:color="auto"/>
                        <w:bottom w:val="none" w:sz="0" w:space="0" w:color="auto"/>
                        <w:right w:val="none" w:sz="0" w:space="0" w:color="auto"/>
                      </w:divBdr>
                      <w:divsChild>
                        <w:div w:id="138925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24079">
                  <w:marLeft w:val="0"/>
                  <w:marRight w:val="0"/>
                  <w:marTop w:val="0"/>
                  <w:marBottom w:val="0"/>
                  <w:divBdr>
                    <w:top w:val="none" w:sz="0" w:space="0" w:color="auto"/>
                    <w:left w:val="none" w:sz="0" w:space="0" w:color="auto"/>
                    <w:bottom w:val="none" w:sz="0" w:space="0" w:color="auto"/>
                    <w:right w:val="none" w:sz="0" w:space="0" w:color="auto"/>
                  </w:divBdr>
                  <w:divsChild>
                    <w:div w:id="521089426">
                      <w:marLeft w:val="0"/>
                      <w:marRight w:val="0"/>
                      <w:marTop w:val="0"/>
                      <w:marBottom w:val="0"/>
                      <w:divBdr>
                        <w:top w:val="none" w:sz="0" w:space="0" w:color="auto"/>
                        <w:left w:val="none" w:sz="0" w:space="0" w:color="auto"/>
                        <w:bottom w:val="none" w:sz="0" w:space="0" w:color="auto"/>
                        <w:right w:val="none" w:sz="0" w:space="0" w:color="auto"/>
                      </w:divBdr>
                    </w:div>
                    <w:div w:id="256641093">
                      <w:marLeft w:val="0"/>
                      <w:marRight w:val="0"/>
                      <w:marTop w:val="0"/>
                      <w:marBottom w:val="0"/>
                      <w:divBdr>
                        <w:top w:val="none" w:sz="0" w:space="0" w:color="auto"/>
                        <w:left w:val="none" w:sz="0" w:space="0" w:color="auto"/>
                        <w:bottom w:val="none" w:sz="0" w:space="0" w:color="auto"/>
                        <w:right w:val="none" w:sz="0" w:space="0" w:color="auto"/>
                      </w:divBdr>
                      <w:divsChild>
                        <w:div w:id="9931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85565">
                  <w:marLeft w:val="0"/>
                  <w:marRight w:val="0"/>
                  <w:marTop w:val="0"/>
                  <w:marBottom w:val="0"/>
                  <w:divBdr>
                    <w:top w:val="none" w:sz="0" w:space="0" w:color="auto"/>
                    <w:left w:val="none" w:sz="0" w:space="0" w:color="auto"/>
                    <w:bottom w:val="none" w:sz="0" w:space="0" w:color="auto"/>
                    <w:right w:val="none" w:sz="0" w:space="0" w:color="auto"/>
                  </w:divBdr>
                  <w:divsChild>
                    <w:div w:id="1432430453">
                      <w:marLeft w:val="0"/>
                      <w:marRight w:val="0"/>
                      <w:marTop w:val="0"/>
                      <w:marBottom w:val="0"/>
                      <w:divBdr>
                        <w:top w:val="none" w:sz="0" w:space="0" w:color="auto"/>
                        <w:left w:val="none" w:sz="0" w:space="0" w:color="auto"/>
                        <w:bottom w:val="none" w:sz="0" w:space="0" w:color="auto"/>
                        <w:right w:val="none" w:sz="0" w:space="0" w:color="auto"/>
                      </w:divBdr>
                    </w:div>
                    <w:div w:id="1788502261">
                      <w:marLeft w:val="0"/>
                      <w:marRight w:val="0"/>
                      <w:marTop w:val="0"/>
                      <w:marBottom w:val="0"/>
                      <w:divBdr>
                        <w:top w:val="none" w:sz="0" w:space="0" w:color="auto"/>
                        <w:left w:val="none" w:sz="0" w:space="0" w:color="auto"/>
                        <w:bottom w:val="none" w:sz="0" w:space="0" w:color="auto"/>
                        <w:right w:val="none" w:sz="0" w:space="0" w:color="auto"/>
                      </w:divBdr>
                      <w:divsChild>
                        <w:div w:id="14153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098963">
          <w:marLeft w:val="0"/>
          <w:marRight w:val="0"/>
          <w:marTop w:val="0"/>
          <w:marBottom w:val="0"/>
          <w:divBdr>
            <w:top w:val="none" w:sz="0" w:space="0" w:color="auto"/>
            <w:left w:val="none" w:sz="0" w:space="0" w:color="auto"/>
            <w:bottom w:val="none" w:sz="0" w:space="0" w:color="auto"/>
            <w:right w:val="none" w:sz="0" w:space="0" w:color="auto"/>
          </w:divBdr>
          <w:divsChild>
            <w:div w:id="684284508">
              <w:marLeft w:val="0"/>
              <w:marRight w:val="0"/>
              <w:marTop w:val="0"/>
              <w:marBottom w:val="0"/>
              <w:divBdr>
                <w:top w:val="none" w:sz="0" w:space="0" w:color="auto"/>
                <w:left w:val="none" w:sz="0" w:space="0" w:color="auto"/>
                <w:bottom w:val="none" w:sz="0" w:space="0" w:color="auto"/>
                <w:right w:val="none" w:sz="0" w:space="0" w:color="auto"/>
              </w:divBdr>
              <w:divsChild>
                <w:div w:id="5097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2849">
          <w:marLeft w:val="0"/>
          <w:marRight w:val="0"/>
          <w:marTop w:val="0"/>
          <w:marBottom w:val="0"/>
          <w:divBdr>
            <w:top w:val="none" w:sz="0" w:space="0" w:color="auto"/>
            <w:left w:val="none" w:sz="0" w:space="0" w:color="auto"/>
            <w:bottom w:val="none" w:sz="0" w:space="0" w:color="auto"/>
            <w:right w:val="none" w:sz="0" w:space="0" w:color="auto"/>
          </w:divBdr>
          <w:divsChild>
            <w:div w:id="1153451455">
              <w:marLeft w:val="0"/>
              <w:marRight w:val="0"/>
              <w:marTop w:val="0"/>
              <w:marBottom w:val="0"/>
              <w:divBdr>
                <w:top w:val="none" w:sz="0" w:space="0" w:color="auto"/>
                <w:left w:val="none" w:sz="0" w:space="0" w:color="auto"/>
                <w:bottom w:val="none" w:sz="0" w:space="0" w:color="auto"/>
                <w:right w:val="none" w:sz="0" w:space="0" w:color="auto"/>
              </w:divBdr>
              <w:divsChild>
                <w:div w:id="265045772">
                  <w:marLeft w:val="0"/>
                  <w:marRight w:val="0"/>
                  <w:marTop w:val="0"/>
                  <w:marBottom w:val="0"/>
                  <w:divBdr>
                    <w:top w:val="none" w:sz="0" w:space="0" w:color="auto"/>
                    <w:left w:val="none" w:sz="0" w:space="0" w:color="auto"/>
                    <w:bottom w:val="none" w:sz="0" w:space="0" w:color="auto"/>
                    <w:right w:val="none" w:sz="0" w:space="0" w:color="auto"/>
                  </w:divBdr>
                  <w:divsChild>
                    <w:div w:id="1539780542">
                      <w:marLeft w:val="0"/>
                      <w:marRight w:val="0"/>
                      <w:marTop w:val="0"/>
                      <w:marBottom w:val="0"/>
                      <w:divBdr>
                        <w:top w:val="none" w:sz="0" w:space="0" w:color="auto"/>
                        <w:left w:val="none" w:sz="0" w:space="0" w:color="auto"/>
                        <w:bottom w:val="none" w:sz="0" w:space="0" w:color="auto"/>
                        <w:right w:val="none" w:sz="0" w:space="0" w:color="auto"/>
                      </w:divBdr>
                      <w:divsChild>
                        <w:div w:id="9006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57686">
                  <w:marLeft w:val="0"/>
                  <w:marRight w:val="0"/>
                  <w:marTop w:val="0"/>
                  <w:marBottom w:val="0"/>
                  <w:divBdr>
                    <w:top w:val="none" w:sz="0" w:space="0" w:color="auto"/>
                    <w:left w:val="none" w:sz="0" w:space="0" w:color="auto"/>
                    <w:bottom w:val="none" w:sz="0" w:space="0" w:color="auto"/>
                    <w:right w:val="none" w:sz="0" w:space="0" w:color="auto"/>
                  </w:divBdr>
                  <w:divsChild>
                    <w:div w:id="649093188">
                      <w:marLeft w:val="0"/>
                      <w:marRight w:val="0"/>
                      <w:marTop w:val="0"/>
                      <w:marBottom w:val="0"/>
                      <w:divBdr>
                        <w:top w:val="none" w:sz="0" w:space="0" w:color="auto"/>
                        <w:left w:val="none" w:sz="0" w:space="0" w:color="auto"/>
                        <w:bottom w:val="none" w:sz="0" w:space="0" w:color="auto"/>
                        <w:right w:val="none" w:sz="0" w:space="0" w:color="auto"/>
                      </w:divBdr>
                    </w:div>
                    <w:div w:id="1991715115">
                      <w:marLeft w:val="0"/>
                      <w:marRight w:val="0"/>
                      <w:marTop w:val="0"/>
                      <w:marBottom w:val="0"/>
                      <w:divBdr>
                        <w:top w:val="none" w:sz="0" w:space="0" w:color="auto"/>
                        <w:left w:val="none" w:sz="0" w:space="0" w:color="auto"/>
                        <w:bottom w:val="none" w:sz="0" w:space="0" w:color="auto"/>
                        <w:right w:val="none" w:sz="0" w:space="0" w:color="auto"/>
                      </w:divBdr>
                      <w:divsChild>
                        <w:div w:id="11539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7776">
                  <w:marLeft w:val="0"/>
                  <w:marRight w:val="0"/>
                  <w:marTop w:val="0"/>
                  <w:marBottom w:val="0"/>
                  <w:divBdr>
                    <w:top w:val="none" w:sz="0" w:space="0" w:color="auto"/>
                    <w:left w:val="none" w:sz="0" w:space="0" w:color="auto"/>
                    <w:bottom w:val="none" w:sz="0" w:space="0" w:color="auto"/>
                    <w:right w:val="none" w:sz="0" w:space="0" w:color="auto"/>
                  </w:divBdr>
                  <w:divsChild>
                    <w:div w:id="1873179409">
                      <w:marLeft w:val="0"/>
                      <w:marRight w:val="0"/>
                      <w:marTop w:val="0"/>
                      <w:marBottom w:val="0"/>
                      <w:divBdr>
                        <w:top w:val="none" w:sz="0" w:space="0" w:color="auto"/>
                        <w:left w:val="none" w:sz="0" w:space="0" w:color="auto"/>
                        <w:bottom w:val="none" w:sz="0" w:space="0" w:color="auto"/>
                        <w:right w:val="none" w:sz="0" w:space="0" w:color="auto"/>
                      </w:divBdr>
                    </w:div>
                    <w:div w:id="587226846">
                      <w:marLeft w:val="0"/>
                      <w:marRight w:val="0"/>
                      <w:marTop w:val="0"/>
                      <w:marBottom w:val="0"/>
                      <w:divBdr>
                        <w:top w:val="none" w:sz="0" w:space="0" w:color="auto"/>
                        <w:left w:val="none" w:sz="0" w:space="0" w:color="auto"/>
                        <w:bottom w:val="none" w:sz="0" w:space="0" w:color="auto"/>
                        <w:right w:val="none" w:sz="0" w:space="0" w:color="auto"/>
                      </w:divBdr>
                      <w:divsChild>
                        <w:div w:id="1738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1738">
                  <w:marLeft w:val="0"/>
                  <w:marRight w:val="0"/>
                  <w:marTop w:val="0"/>
                  <w:marBottom w:val="0"/>
                  <w:divBdr>
                    <w:top w:val="none" w:sz="0" w:space="0" w:color="auto"/>
                    <w:left w:val="none" w:sz="0" w:space="0" w:color="auto"/>
                    <w:bottom w:val="none" w:sz="0" w:space="0" w:color="auto"/>
                    <w:right w:val="none" w:sz="0" w:space="0" w:color="auto"/>
                  </w:divBdr>
                  <w:divsChild>
                    <w:div w:id="1097561896">
                      <w:marLeft w:val="0"/>
                      <w:marRight w:val="0"/>
                      <w:marTop w:val="0"/>
                      <w:marBottom w:val="0"/>
                      <w:divBdr>
                        <w:top w:val="none" w:sz="0" w:space="0" w:color="auto"/>
                        <w:left w:val="none" w:sz="0" w:space="0" w:color="auto"/>
                        <w:bottom w:val="none" w:sz="0" w:space="0" w:color="auto"/>
                        <w:right w:val="none" w:sz="0" w:space="0" w:color="auto"/>
                      </w:divBdr>
                    </w:div>
                    <w:div w:id="1287468048">
                      <w:marLeft w:val="0"/>
                      <w:marRight w:val="0"/>
                      <w:marTop w:val="0"/>
                      <w:marBottom w:val="0"/>
                      <w:divBdr>
                        <w:top w:val="none" w:sz="0" w:space="0" w:color="auto"/>
                        <w:left w:val="none" w:sz="0" w:space="0" w:color="auto"/>
                        <w:bottom w:val="none" w:sz="0" w:space="0" w:color="auto"/>
                        <w:right w:val="none" w:sz="0" w:space="0" w:color="auto"/>
                      </w:divBdr>
                      <w:divsChild>
                        <w:div w:id="200134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89137">
                  <w:marLeft w:val="0"/>
                  <w:marRight w:val="0"/>
                  <w:marTop w:val="0"/>
                  <w:marBottom w:val="0"/>
                  <w:divBdr>
                    <w:top w:val="none" w:sz="0" w:space="0" w:color="auto"/>
                    <w:left w:val="none" w:sz="0" w:space="0" w:color="auto"/>
                    <w:bottom w:val="none" w:sz="0" w:space="0" w:color="auto"/>
                    <w:right w:val="none" w:sz="0" w:space="0" w:color="auto"/>
                  </w:divBdr>
                  <w:divsChild>
                    <w:div w:id="845367478">
                      <w:marLeft w:val="0"/>
                      <w:marRight w:val="0"/>
                      <w:marTop w:val="0"/>
                      <w:marBottom w:val="0"/>
                      <w:divBdr>
                        <w:top w:val="none" w:sz="0" w:space="0" w:color="auto"/>
                        <w:left w:val="none" w:sz="0" w:space="0" w:color="auto"/>
                        <w:bottom w:val="none" w:sz="0" w:space="0" w:color="auto"/>
                        <w:right w:val="none" w:sz="0" w:space="0" w:color="auto"/>
                      </w:divBdr>
                    </w:div>
                    <w:div w:id="1208834846">
                      <w:marLeft w:val="0"/>
                      <w:marRight w:val="0"/>
                      <w:marTop w:val="0"/>
                      <w:marBottom w:val="0"/>
                      <w:divBdr>
                        <w:top w:val="none" w:sz="0" w:space="0" w:color="auto"/>
                        <w:left w:val="none" w:sz="0" w:space="0" w:color="auto"/>
                        <w:bottom w:val="none" w:sz="0" w:space="0" w:color="auto"/>
                        <w:right w:val="none" w:sz="0" w:space="0" w:color="auto"/>
                      </w:divBdr>
                      <w:divsChild>
                        <w:div w:id="352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60139">
                  <w:marLeft w:val="0"/>
                  <w:marRight w:val="0"/>
                  <w:marTop w:val="0"/>
                  <w:marBottom w:val="0"/>
                  <w:divBdr>
                    <w:top w:val="none" w:sz="0" w:space="0" w:color="auto"/>
                    <w:left w:val="none" w:sz="0" w:space="0" w:color="auto"/>
                    <w:bottom w:val="none" w:sz="0" w:space="0" w:color="auto"/>
                    <w:right w:val="none" w:sz="0" w:space="0" w:color="auto"/>
                  </w:divBdr>
                  <w:divsChild>
                    <w:div w:id="927883165">
                      <w:marLeft w:val="0"/>
                      <w:marRight w:val="0"/>
                      <w:marTop w:val="0"/>
                      <w:marBottom w:val="0"/>
                      <w:divBdr>
                        <w:top w:val="none" w:sz="0" w:space="0" w:color="auto"/>
                        <w:left w:val="none" w:sz="0" w:space="0" w:color="auto"/>
                        <w:bottom w:val="none" w:sz="0" w:space="0" w:color="auto"/>
                        <w:right w:val="none" w:sz="0" w:space="0" w:color="auto"/>
                      </w:divBdr>
                    </w:div>
                    <w:div w:id="496504399">
                      <w:marLeft w:val="0"/>
                      <w:marRight w:val="0"/>
                      <w:marTop w:val="0"/>
                      <w:marBottom w:val="0"/>
                      <w:divBdr>
                        <w:top w:val="none" w:sz="0" w:space="0" w:color="auto"/>
                        <w:left w:val="none" w:sz="0" w:space="0" w:color="auto"/>
                        <w:bottom w:val="none" w:sz="0" w:space="0" w:color="auto"/>
                        <w:right w:val="none" w:sz="0" w:space="0" w:color="auto"/>
                      </w:divBdr>
                      <w:divsChild>
                        <w:div w:id="66428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8484">
                  <w:marLeft w:val="0"/>
                  <w:marRight w:val="0"/>
                  <w:marTop w:val="0"/>
                  <w:marBottom w:val="0"/>
                  <w:divBdr>
                    <w:top w:val="none" w:sz="0" w:space="0" w:color="auto"/>
                    <w:left w:val="none" w:sz="0" w:space="0" w:color="auto"/>
                    <w:bottom w:val="none" w:sz="0" w:space="0" w:color="auto"/>
                    <w:right w:val="none" w:sz="0" w:space="0" w:color="auto"/>
                  </w:divBdr>
                  <w:divsChild>
                    <w:div w:id="502596543">
                      <w:marLeft w:val="0"/>
                      <w:marRight w:val="0"/>
                      <w:marTop w:val="0"/>
                      <w:marBottom w:val="0"/>
                      <w:divBdr>
                        <w:top w:val="none" w:sz="0" w:space="0" w:color="auto"/>
                        <w:left w:val="none" w:sz="0" w:space="0" w:color="auto"/>
                        <w:bottom w:val="none" w:sz="0" w:space="0" w:color="auto"/>
                        <w:right w:val="none" w:sz="0" w:space="0" w:color="auto"/>
                      </w:divBdr>
                    </w:div>
                    <w:div w:id="1993562539">
                      <w:marLeft w:val="0"/>
                      <w:marRight w:val="0"/>
                      <w:marTop w:val="0"/>
                      <w:marBottom w:val="0"/>
                      <w:divBdr>
                        <w:top w:val="none" w:sz="0" w:space="0" w:color="auto"/>
                        <w:left w:val="none" w:sz="0" w:space="0" w:color="auto"/>
                        <w:bottom w:val="none" w:sz="0" w:space="0" w:color="auto"/>
                        <w:right w:val="none" w:sz="0" w:space="0" w:color="auto"/>
                      </w:divBdr>
                      <w:divsChild>
                        <w:div w:id="13217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998653">
          <w:marLeft w:val="0"/>
          <w:marRight w:val="0"/>
          <w:marTop w:val="0"/>
          <w:marBottom w:val="0"/>
          <w:divBdr>
            <w:top w:val="none" w:sz="0" w:space="0" w:color="auto"/>
            <w:left w:val="none" w:sz="0" w:space="0" w:color="auto"/>
            <w:bottom w:val="none" w:sz="0" w:space="0" w:color="auto"/>
            <w:right w:val="none" w:sz="0" w:space="0" w:color="auto"/>
          </w:divBdr>
          <w:divsChild>
            <w:div w:id="387849670">
              <w:marLeft w:val="0"/>
              <w:marRight w:val="0"/>
              <w:marTop w:val="0"/>
              <w:marBottom w:val="0"/>
              <w:divBdr>
                <w:top w:val="none" w:sz="0" w:space="0" w:color="auto"/>
                <w:left w:val="none" w:sz="0" w:space="0" w:color="auto"/>
                <w:bottom w:val="none" w:sz="0" w:space="0" w:color="auto"/>
                <w:right w:val="none" w:sz="0" w:space="0" w:color="auto"/>
              </w:divBdr>
              <w:divsChild>
                <w:div w:id="6383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9190">
          <w:marLeft w:val="0"/>
          <w:marRight w:val="0"/>
          <w:marTop w:val="0"/>
          <w:marBottom w:val="0"/>
          <w:divBdr>
            <w:top w:val="none" w:sz="0" w:space="0" w:color="auto"/>
            <w:left w:val="none" w:sz="0" w:space="0" w:color="auto"/>
            <w:bottom w:val="none" w:sz="0" w:space="0" w:color="auto"/>
            <w:right w:val="none" w:sz="0" w:space="0" w:color="auto"/>
          </w:divBdr>
          <w:divsChild>
            <w:div w:id="1105616175">
              <w:marLeft w:val="0"/>
              <w:marRight w:val="0"/>
              <w:marTop w:val="0"/>
              <w:marBottom w:val="0"/>
              <w:divBdr>
                <w:top w:val="none" w:sz="0" w:space="0" w:color="auto"/>
                <w:left w:val="none" w:sz="0" w:space="0" w:color="auto"/>
                <w:bottom w:val="none" w:sz="0" w:space="0" w:color="auto"/>
                <w:right w:val="none" w:sz="0" w:space="0" w:color="auto"/>
              </w:divBdr>
              <w:divsChild>
                <w:div w:id="1058820372">
                  <w:marLeft w:val="0"/>
                  <w:marRight w:val="0"/>
                  <w:marTop w:val="0"/>
                  <w:marBottom w:val="0"/>
                  <w:divBdr>
                    <w:top w:val="none" w:sz="0" w:space="0" w:color="auto"/>
                    <w:left w:val="none" w:sz="0" w:space="0" w:color="auto"/>
                    <w:bottom w:val="none" w:sz="0" w:space="0" w:color="auto"/>
                    <w:right w:val="none" w:sz="0" w:space="0" w:color="auto"/>
                  </w:divBdr>
                  <w:divsChild>
                    <w:div w:id="1714884380">
                      <w:marLeft w:val="0"/>
                      <w:marRight w:val="0"/>
                      <w:marTop w:val="0"/>
                      <w:marBottom w:val="0"/>
                      <w:divBdr>
                        <w:top w:val="none" w:sz="0" w:space="0" w:color="auto"/>
                        <w:left w:val="none" w:sz="0" w:space="0" w:color="auto"/>
                        <w:bottom w:val="none" w:sz="0" w:space="0" w:color="auto"/>
                        <w:right w:val="none" w:sz="0" w:space="0" w:color="auto"/>
                      </w:divBdr>
                    </w:div>
                    <w:div w:id="1327129402">
                      <w:marLeft w:val="0"/>
                      <w:marRight w:val="0"/>
                      <w:marTop w:val="0"/>
                      <w:marBottom w:val="0"/>
                      <w:divBdr>
                        <w:top w:val="none" w:sz="0" w:space="0" w:color="auto"/>
                        <w:left w:val="none" w:sz="0" w:space="0" w:color="auto"/>
                        <w:bottom w:val="none" w:sz="0" w:space="0" w:color="auto"/>
                        <w:right w:val="none" w:sz="0" w:space="0" w:color="auto"/>
                      </w:divBdr>
                      <w:divsChild>
                        <w:div w:id="8016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59860">
                  <w:marLeft w:val="0"/>
                  <w:marRight w:val="0"/>
                  <w:marTop w:val="0"/>
                  <w:marBottom w:val="0"/>
                  <w:divBdr>
                    <w:top w:val="none" w:sz="0" w:space="0" w:color="auto"/>
                    <w:left w:val="none" w:sz="0" w:space="0" w:color="auto"/>
                    <w:bottom w:val="none" w:sz="0" w:space="0" w:color="auto"/>
                    <w:right w:val="none" w:sz="0" w:space="0" w:color="auto"/>
                  </w:divBdr>
                  <w:divsChild>
                    <w:div w:id="1672289619">
                      <w:marLeft w:val="0"/>
                      <w:marRight w:val="0"/>
                      <w:marTop w:val="0"/>
                      <w:marBottom w:val="0"/>
                      <w:divBdr>
                        <w:top w:val="none" w:sz="0" w:space="0" w:color="auto"/>
                        <w:left w:val="none" w:sz="0" w:space="0" w:color="auto"/>
                        <w:bottom w:val="none" w:sz="0" w:space="0" w:color="auto"/>
                        <w:right w:val="none" w:sz="0" w:space="0" w:color="auto"/>
                      </w:divBdr>
                      <w:divsChild>
                        <w:div w:id="35241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3171">
                  <w:marLeft w:val="0"/>
                  <w:marRight w:val="0"/>
                  <w:marTop w:val="0"/>
                  <w:marBottom w:val="0"/>
                  <w:divBdr>
                    <w:top w:val="none" w:sz="0" w:space="0" w:color="auto"/>
                    <w:left w:val="none" w:sz="0" w:space="0" w:color="auto"/>
                    <w:bottom w:val="none" w:sz="0" w:space="0" w:color="auto"/>
                    <w:right w:val="none" w:sz="0" w:space="0" w:color="auto"/>
                  </w:divBdr>
                  <w:divsChild>
                    <w:div w:id="239604723">
                      <w:marLeft w:val="0"/>
                      <w:marRight w:val="0"/>
                      <w:marTop w:val="0"/>
                      <w:marBottom w:val="0"/>
                      <w:divBdr>
                        <w:top w:val="none" w:sz="0" w:space="0" w:color="auto"/>
                        <w:left w:val="none" w:sz="0" w:space="0" w:color="auto"/>
                        <w:bottom w:val="none" w:sz="0" w:space="0" w:color="auto"/>
                        <w:right w:val="none" w:sz="0" w:space="0" w:color="auto"/>
                      </w:divBdr>
                    </w:div>
                    <w:div w:id="541748359">
                      <w:marLeft w:val="0"/>
                      <w:marRight w:val="0"/>
                      <w:marTop w:val="0"/>
                      <w:marBottom w:val="0"/>
                      <w:divBdr>
                        <w:top w:val="none" w:sz="0" w:space="0" w:color="auto"/>
                        <w:left w:val="none" w:sz="0" w:space="0" w:color="auto"/>
                        <w:bottom w:val="none" w:sz="0" w:space="0" w:color="auto"/>
                        <w:right w:val="none" w:sz="0" w:space="0" w:color="auto"/>
                      </w:divBdr>
                      <w:divsChild>
                        <w:div w:id="189589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92406">
                  <w:marLeft w:val="0"/>
                  <w:marRight w:val="0"/>
                  <w:marTop w:val="0"/>
                  <w:marBottom w:val="0"/>
                  <w:divBdr>
                    <w:top w:val="none" w:sz="0" w:space="0" w:color="auto"/>
                    <w:left w:val="none" w:sz="0" w:space="0" w:color="auto"/>
                    <w:bottom w:val="none" w:sz="0" w:space="0" w:color="auto"/>
                    <w:right w:val="none" w:sz="0" w:space="0" w:color="auto"/>
                  </w:divBdr>
                  <w:divsChild>
                    <w:div w:id="28528458">
                      <w:marLeft w:val="0"/>
                      <w:marRight w:val="0"/>
                      <w:marTop w:val="0"/>
                      <w:marBottom w:val="0"/>
                      <w:divBdr>
                        <w:top w:val="none" w:sz="0" w:space="0" w:color="auto"/>
                        <w:left w:val="none" w:sz="0" w:space="0" w:color="auto"/>
                        <w:bottom w:val="none" w:sz="0" w:space="0" w:color="auto"/>
                        <w:right w:val="none" w:sz="0" w:space="0" w:color="auto"/>
                      </w:divBdr>
                    </w:div>
                    <w:div w:id="482427222">
                      <w:marLeft w:val="0"/>
                      <w:marRight w:val="0"/>
                      <w:marTop w:val="0"/>
                      <w:marBottom w:val="0"/>
                      <w:divBdr>
                        <w:top w:val="none" w:sz="0" w:space="0" w:color="auto"/>
                        <w:left w:val="none" w:sz="0" w:space="0" w:color="auto"/>
                        <w:bottom w:val="none" w:sz="0" w:space="0" w:color="auto"/>
                        <w:right w:val="none" w:sz="0" w:space="0" w:color="auto"/>
                      </w:divBdr>
                      <w:divsChild>
                        <w:div w:id="20669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1589">
                  <w:marLeft w:val="0"/>
                  <w:marRight w:val="0"/>
                  <w:marTop w:val="0"/>
                  <w:marBottom w:val="0"/>
                  <w:divBdr>
                    <w:top w:val="none" w:sz="0" w:space="0" w:color="auto"/>
                    <w:left w:val="none" w:sz="0" w:space="0" w:color="auto"/>
                    <w:bottom w:val="none" w:sz="0" w:space="0" w:color="auto"/>
                    <w:right w:val="none" w:sz="0" w:space="0" w:color="auto"/>
                  </w:divBdr>
                  <w:divsChild>
                    <w:div w:id="2032106349">
                      <w:marLeft w:val="0"/>
                      <w:marRight w:val="0"/>
                      <w:marTop w:val="0"/>
                      <w:marBottom w:val="0"/>
                      <w:divBdr>
                        <w:top w:val="none" w:sz="0" w:space="0" w:color="auto"/>
                        <w:left w:val="none" w:sz="0" w:space="0" w:color="auto"/>
                        <w:bottom w:val="none" w:sz="0" w:space="0" w:color="auto"/>
                        <w:right w:val="none" w:sz="0" w:space="0" w:color="auto"/>
                      </w:divBdr>
                    </w:div>
                    <w:div w:id="853148316">
                      <w:marLeft w:val="0"/>
                      <w:marRight w:val="0"/>
                      <w:marTop w:val="0"/>
                      <w:marBottom w:val="0"/>
                      <w:divBdr>
                        <w:top w:val="none" w:sz="0" w:space="0" w:color="auto"/>
                        <w:left w:val="none" w:sz="0" w:space="0" w:color="auto"/>
                        <w:bottom w:val="none" w:sz="0" w:space="0" w:color="auto"/>
                        <w:right w:val="none" w:sz="0" w:space="0" w:color="auto"/>
                      </w:divBdr>
                      <w:divsChild>
                        <w:div w:id="8221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6413">
                  <w:marLeft w:val="0"/>
                  <w:marRight w:val="0"/>
                  <w:marTop w:val="0"/>
                  <w:marBottom w:val="0"/>
                  <w:divBdr>
                    <w:top w:val="none" w:sz="0" w:space="0" w:color="auto"/>
                    <w:left w:val="none" w:sz="0" w:space="0" w:color="auto"/>
                    <w:bottom w:val="none" w:sz="0" w:space="0" w:color="auto"/>
                    <w:right w:val="none" w:sz="0" w:space="0" w:color="auto"/>
                  </w:divBdr>
                  <w:divsChild>
                    <w:div w:id="1482238109">
                      <w:marLeft w:val="0"/>
                      <w:marRight w:val="0"/>
                      <w:marTop w:val="0"/>
                      <w:marBottom w:val="0"/>
                      <w:divBdr>
                        <w:top w:val="none" w:sz="0" w:space="0" w:color="auto"/>
                        <w:left w:val="none" w:sz="0" w:space="0" w:color="auto"/>
                        <w:bottom w:val="none" w:sz="0" w:space="0" w:color="auto"/>
                        <w:right w:val="none" w:sz="0" w:space="0" w:color="auto"/>
                      </w:divBdr>
                    </w:div>
                    <w:div w:id="1117070143">
                      <w:marLeft w:val="0"/>
                      <w:marRight w:val="0"/>
                      <w:marTop w:val="0"/>
                      <w:marBottom w:val="0"/>
                      <w:divBdr>
                        <w:top w:val="none" w:sz="0" w:space="0" w:color="auto"/>
                        <w:left w:val="none" w:sz="0" w:space="0" w:color="auto"/>
                        <w:bottom w:val="none" w:sz="0" w:space="0" w:color="auto"/>
                        <w:right w:val="none" w:sz="0" w:space="0" w:color="auto"/>
                      </w:divBdr>
                      <w:divsChild>
                        <w:div w:id="6001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1550">
                  <w:marLeft w:val="0"/>
                  <w:marRight w:val="0"/>
                  <w:marTop w:val="0"/>
                  <w:marBottom w:val="0"/>
                  <w:divBdr>
                    <w:top w:val="none" w:sz="0" w:space="0" w:color="auto"/>
                    <w:left w:val="none" w:sz="0" w:space="0" w:color="auto"/>
                    <w:bottom w:val="none" w:sz="0" w:space="0" w:color="auto"/>
                    <w:right w:val="none" w:sz="0" w:space="0" w:color="auto"/>
                  </w:divBdr>
                  <w:divsChild>
                    <w:div w:id="1283078796">
                      <w:marLeft w:val="0"/>
                      <w:marRight w:val="0"/>
                      <w:marTop w:val="0"/>
                      <w:marBottom w:val="0"/>
                      <w:divBdr>
                        <w:top w:val="none" w:sz="0" w:space="0" w:color="auto"/>
                        <w:left w:val="none" w:sz="0" w:space="0" w:color="auto"/>
                        <w:bottom w:val="none" w:sz="0" w:space="0" w:color="auto"/>
                        <w:right w:val="none" w:sz="0" w:space="0" w:color="auto"/>
                      </w:divBdr>
                    </w:div>
                    <w:div w:id="403256505">
                      <w:marLeft w:val="0"/>
                      <w:marRight w:val="0"/>
                      <w:marTop w:val="0"/>
                      <w:marBottom w:val="0"/>
                      <w:divBdr>
                        <w:top w:val="none" w:sz="0" w:space="0" w:color="auto"/>
                        <w:left w:val="none" w:sz="0" w:space="0" w:color="auto"/>
                        <w:bottom w:val="none" w:sz="0" w:space="0" w:color="auto"/>
                        <w:right w:val="none" w:sz="0" w:space="0" w:color="auto"/>
                      </w:divBdr>
                      <w:divsChild>
                        <w:div w:id="35346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9109">
                  <w:marLeft w:val="0"/>
                  <w:marRight w:val="0"/>
                  <w:marTop w:val="0"/>
                  <w:marBottom w:val="0"/>
                  <w:divBdr>
                    <w:top w:val="none" w:sz="0" w:space="0" w:color="auto"/>
                    <w:left w:val="none" w:sz="0" w:space="0" w:color="auto"/>
                    <w:bottom w:val="none" w:sz="0" w:space="0" w:color="auto"/>
                    <w:right w:val="none" w:sz="0" w:space="0" w:color="auto"/>
                  </w:divBdr>
                  <w:divsChild>
                    <w:div w:id="1401248537">
                      <w:marLeft w:val="0"/>
                      <w:marRight w:val="0"/>
                      <w:marTop w:val="0"/>
                      <w:marBottom w:val="0"/>
                      <w:divBdr>
                        <w:top w:val="none" w:sz="0" w:space="0" w:color="auto"/>
                        <w:left w:val="none" w:sz="0" w:space="0" w:color="auto"/>
                        <w:bottom w:val="none" w:sz="0" w:space="0" w:color="auto"/>
                        <w:right w:val="none" w:sz="0" w:space="0" w:color="auto"/>
                      </w:divBdr>
                    </w:div>
                    <w:div w:id="1009676869">
                      <w:marLeft w:val="0"/>
                      <w:marRight w:val="0"/>
                      <w:marTop w:val="0"/>
                      <w:marBottom w:val="0"/>
                      <w:divBdr>
                        <w:top w:val="none" w:sz="0" w:space="0" w:color="auto"/>
                        <w:left w:val="none" w:sz="0" w:space="0" w:color="auto"/>
                        <w:bottom w:val="none" w:sz="0" w:space="0" w:color="auto"/>
                        <w:right w:val="none" w:sz="0" w:space="0" w:color="auto"/>
                      </w:divBdr>
                      <w:divsChild>
                        <w:div w:id="1717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629810">
          <w:marLeft w:val="0"/>
          <w:marRight w:val="0"/>
          <w:marTop w:val="0"/>
          <w:marBottom w:val="0"/>
          <w:divBdr>
            <w:top w:val="none" w:sz="0" w:space="0" w:color="auto"/>
            <w:left w:val="none" w:sz="0" w:space="0" w:color="auto"/>
            <w:bottom w:val="none" w:sz="0" w:space="0" w:color="auto"/>
            <w:right w:val="none" w:sz="0" w:space="0" w:color="auto"/>
          </w:divBdr>
          <w:divsChild>
            <w:div w:id="873542554">
              <w:marLeft w:val="0"/>
              <w:marRight w:val="0"/>
              <w:marTop w:val="0"/>
              <w:marBottom w:val="0"/>
              <w:divBdr>
                <w:top w:val="none" w:sz="0" w:space="0" w:color="auto"/>
                <w:left w:val="none" w:sz="0" w:space="0" w:color="auto"/>
                <w:bottom w:val="none" w:sz="0" w:space="0" w:color="auto"/>
                <w:right w:val="none" w:sz="0" w:space="0" w:color="auto"/>
              </w:divBdr>
              <w:divsChild>
                <w:div w:id="9547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70050">
          <w:marLeft w:val="0"/>
          <w:marRight w:val="0"/>
          <w:marTop w:val="0"/>
          <w:marBottom w:val="0"/>
          <w:divBdr>
            <w:top w:val="none" w:sz="0" w:space="0" w:color="auto"/>
            <w:left w:val="none" w:sz="0" w:space="0" w:color="auto"/>
            <w:bottom w:val="none" w:sz="0" w:space="0" w:color="auto"/>
            <w:right w:val="none" w:sz="0" w:space="0" w:color="auto"/>
          </w:divBdr>
          <w:divsChild>
            <w:div w:id="1694959201">
              <w:marLeft w:val="0"/>
              <w:marRight w:val="0"/>
              <w:marTop w:val="0"/>
              <w:marBottom w:val="0"/>
              <w:divBdr>
                <w:top w:val="none" w:sz="0" w:space="0" w:color="auto"/>
                <w:left w:val="none" w:sz="0" w:space="0" w:color="auto"/>
                <w:bottom w:val="none" w:sz="0" w:space="0" w:color="auto"/>
                <w:right w:val="none" w:sz="0" w:space="0" w:color="auto"/>
              </w:divBdr>
              <w:divsChild>
                <w:div w:id="1381631115">
                  <w:marLeft w:val="0"/>
                  <w:marRight w:val="0"/>
                  <w:marTop w:val="0"/>
                  <w:marBottom w:val="0"/>
                  <w:divBdr>
                    <w:top w:val="none" w:sz="0" w:space="0" w:color="auto"/>
                    <w:left w:val="none" w:sz="0" w:space="0" w:color="auto"/>
                    <w:bottom w:val="none" w:sz="0" w:space="0" w:color="auto"/>
                    <w:right w:val="none" w:sz="0" w:space="0" w:color="auto"/>
                  </w:divBdr>
                  <w:divsChild>
                    <w:div w:id="1694501510">
                      <w:marLeft w:val="0"/>
                      <w:marRight w:val="0"/>
                      <w:marTop w:val="0"/>
                      <w:marBottom w:val="0"/>
                      <w:divBdr>
                        <w:top w:val="none" w:sz="0" w:space="0" w:color="auto"/>
                        <w:left w:val="none" w:sz="0" w:space="0" w:color="auto"/>
                        <w:bottom w:val="none" w:sz="0" w:space="0" w:color="auto"/>
                        <w:right w:val="none" w:sz="0" w:space="0" w:color="auto"/>
                      </w:divBdr>
                    </w:div>
                    <w:div w:id="160661198">
                      <w:marLeft w:val="0"/>
                      <w:marRight w:val="0"/>
                      <w:marTop w:val="0"/>
                      <w:marBottom w:val="0"/>
                      <w:divBdr>
                        <w:top w:val="none" w:sz="0" w:space="0" w:color="auto"/>
                        <w:left w:val="none" w:sz="0" w:space="0" w:color="auto"/>
                        <w:bottom w:val="none" w:sz="0" w:space="0" w:color="auto"/>
                        <w:right w:val="none" w:sz="0" w:space="0" w:color="auto"/>
                      </w:divBdr>
                      <w:divsChild>
                        <w:div w:id="13749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5937">
                  <w:marLeft w:val="0"/>
                  <w:marRight w:val="0"/>
                  <w:marTop w:val="0"/>
                  <w:marBottom w:val="0"/>
                  <w:divBdr>
                    <w:top w:val="none" w:sz="0" w:space="0" w:color="auto"/>
                    <w:left w:val="none" w:sz="0" w:space="0" w:color="auto"/>
                    <w:bottom w:val="none" w:sz="0" w:space="0" w:color="auto"/>
                    <w:right w:val="none" w:sz="0" w:space="0" w:color="auto"/>
                  </w:divBdr>
                  <w:divsChild>
                    <w:div w:id="1359772640">
                      <w:marLeft w:val="0"/>
                      <w:marRight w:val="0"/>
                      <w:marTop w:val="0"/>
                      <w:marBottom w:val="0"/>
                      <w:divBdr>
                        <w:top w:val="none" w:sz="0" w:space="0" w:color="auto"/>
                        <w:left w:val="none" w:sz="0" w:space="0" w:color="auto"/>
                        <w:bottom w:val="none" w:sz="0" w:space="0" w:color="auto"/>
                        <w:right w:val="none" w:sz="0" w:space="0" w:color="auto"/>
                      </w:divBdr>
                    </w:div>
                    <w:div w:id="1588728008">
                      <w:marLeft w:val="0"/>
                      <w:marRight w:val="0"/>
                      <w:marTop w:val="0"/>
                      <w:marBottom w:val="0"/>
                      <w:divBdr>
                        <w:top w:val="none" w:sz="0" w:space="0" w:color="auto"/>
                        <w:left w:val="none" w:sz="0" w:space="0" w:color="auto"/>
                        <w:bottom w:val="none" w:sz="0" w:space="0" w:color="auto"/>
                        <w:right w:val="none" w:sz="0" w:space="0" w:color="auto"/>
                      </w:divBdr>
                      <w:divsChild>
                        <w:div w:id="18723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922">
                  <w:marLeft w:val="0"/>
                  <w:marRight w:val="0"/>
                  <w:marTop w:val="0"/>
                  <w:marBottom w:val="0"/>
                  <w:divBdr>
                    <w:top w:val="none" w:sz="0" w:space="0" w:color="auto"/>
                    <w:left w:val="none" w:sz="0" w:space="0" w:color="auto"/>
                    <w:bottom w:val="none" w:sz="0" w:space="0" w:color="auto"/>
                    <w:right w:val="none" w:sz="0" w:space="0" w:color="auto"/>
                  </w:divBdr>
                  <w:divsChild>
                    <w:div w:id="566770206">
                      <w:marLeft w:val="0"/>
                      <w:marRight w:val="0"/>
                      <w:marTop w:val="0"/>
                      <w:marBottom w:val="0"/>
                      <w:divBdr>
                        <w:top w:val="none" w:sz="0" w:space="0" w:color="auto"/>
                        <w:left w:val="none" w:sz="0" w:space="0" w:color="auto"/>
                        <w:bottom w:val="none" w:sz="0" w:space="0" w:color="auto"/>
                        <w:right w:val="none" w:sz="0" w:space="0" w:color="auto"/>
                      </w:divBdr>
                    </w:div>
                    <w:div w:id="1365181050">
                      <w:marLeft w:val="0"/>
                      <w:marRight w:val="0"/>
                      <w:marTop w:val="0"/>
                      <w:marBottom w:val="0"/>
                      <w:divBdr>
                        <w:top w:val="none" w:sz="0" w:space="0" w:color="auto"/>
                        <w:left w:val="none" w:sz="0" w:space="0" w:color="auto"/>
                        <w:bottom w:val="none" w:sz="0" w:space="0" w:color="auto"/>
                        <w:right w:val="none" w:sz="0" w:space="0" w:color="auto"/>
                      </w:divBdr>
                      <w:divsChild>
                        <w:div w:id="9816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90490">
                  <w:marLeft w:val="0"/>
                  <w:marRight w:val="0"/>
                  <w:marTop w:val="0"/>
                  <w:marBottom w:val="0"/>
                  <w:divBdr>
                    <w:top w:val="none" w:sz="0" w:space="0" w:color="auto"/>
                    <w:left w:val="none" w:sz="0" w:space="0" w:color="auto"/>
                    <w:bottom w:val="none" w:sz="0" w:space="0" w:color="auto"/>
                    <w:right w:val="none" w:sz="0" w:space="0" w:color="auto"/>
                  </w:divBdr>
                  <w:divsChild>
                    <w:div w:id="1176073773">
                      <w:marLeft w:val="0"/>
                      <w:marRight w:val="0"/>
                      <w:marTop w:val="0"/>
                      <w:marBottom w:val="0"/>
                      <w:divBdr>
                        <w:top w:val="none" w:sz="0" w:space="0" w:color="auto"/>
                        <w:left w:val="none" w:sz="0" w:space="0" w:color="auto"/>
                        <w:bottom w:val="none" w:sz="0" w:space="0" w:color="auto"/>
                        <w:right w:val="none" w:sz="0" w:space="0" w:color="auto"/>
                      </w:divBdr>
                    </w:div>
                    <w:div w:id="1244680264">
                      <w:marLeft w:val="0"/>
                      <w:marRight w:val="0"/>
                      <w:marTop w:val="0"/>
                      <w:marBottom w:val="0"/>
                      <w:divBdr>
                        <w:top w:val="none" w:sz="0" w:space="0" w:color="auto"/>
                        <w:left w:val="none" w:sz="0" w:space="0" w:color="auto"/>
                        <w:bottom w:val="none" w:sz="0" w:space="0" w:color="auto"/>
                        <w:right w:val="none" w:sz="0" w:space="0" w:color="auto"/>
                      </w:divBdr>
                      <w:divsChild>
                        <w:div w:id="100389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38947">
                  <w:marLeft w:val="0"/>
                  <w:marRight w:val="0"/>
                  <w:marTop w:val="0"/>
                  <w:marBottom w:val="0"/>
                  <w:divBdr>
                    <w:top w:val="none" w:sz="0" w:space="0" w:color="auto"/>
                    <w:left w:val="none" w:sz="0" w:space="0" w:color="auto"/>
                    <w:bottom w:val="none" w:sz="0" w:space="0" w:color="auto"/>
                    <w:right w:val="none" w:sz="0" w:space="0" w:color="auto"/>
                  </w:divBdr>
                  <w:divsChild>
                    <w:div w:id="1422025610">
                      <w:marLeft w:val="0"/>
                      <w:marRight w:val="0"/>
                      <w:marTop w:val="0"/>
                      <w:marBottom w:val="0"/>
                      <w:divBdr>
                        <w:top w:val="none" w:sz="0" w:space="0" w:color="auto"/>
                        <w:left w:val="none" w:sz="0" w:space="0" w:color="auto"/>
                        <w:bottom w:val="none" w:sz="0" w:space="0" w:color="auto"/>
                        <w:right w:val="none" w:sz="0" w:space="0" w:color="auto"/>
                      </w:divBdr>
                    </w:div>
                    <w:div w:id="754594702">
                      <w:marLeft w:val="0"/>
                      <w:marRight w:val="0"/>
                      <w:marTop w:val="0"/>
                      <w:marBottom w:val="0"/>
                      <w:divBdr>
                        <w:top w:val="none" w:sz="0" w:space="0" w:color="auto"/>
                        <w:left w:val="none" w:sz="0" w:space="0" w:color="auto"/>
                        <w:bottom w:val="none" w:sz="0" w:space="0" w:color="auto"/>
                        <w:right w:val="none" w:sz="0" w:space="0" w:color="auto"/>
                      </w:divBdr>
                      <w:divsChild>
                        <w:div w:id="14277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99618">
                  <w:marLeft w:val="0"/>
                  <w:marRight w:val="0"/>
                  <w:marTop w:val="0"/>
                  <w:marBottom w:val="0"/>
                  <w:divBdr>
                    <w:top w:val="none" w:sz="0" w:space="0" w:color="auto"/>
                    <w:left w:val="none" w:sz="0" w:space="0" w:color="auto"/>
                    <w:bottom w:val="none" w:sz="0" w:space="0" w:color="auto"/>
                    <w:right w:val="none" w:sz="0" w:space="0" w:color="auto"/>
                  </w:divBdr>
                  <w:divsChild>
                    <w:div w:id="172840876">
                      <w:marLeft w:val="0"/>
                      <w:marRight w:val="0"/>
                      <w:marTop w:val="0"/>
                      <w:marBottom w:val="0"/>
                      <w:divBdr>
                        <w:top w:val="none" w:sz="0" w:space="0" w:color="auto"/>
                        <w:left w:val="none" w:sz="0" w:space="0" w:color="auto"/>
                        <w:bottom w:val="none" w:sz="0" w:space="0" w:color="auto"/>
                        <w:right w:val="none" w:sz="0" w:space="0" w:color="auto"/>
                      </w:divBdr>
                    </w:div>
                    <w:div w:id="115029956">
                      <w:marLeft w:val="0"/>
                      <w:marRight w:val="0"/>
                      <w:marTop w:val="0"/>
                      <w:marBottom w:val="0"/>
                      <w:divBdr>
                        <w:top w:val="none" w:sz="0" w:space="0" w:color="auto"/>
                        <w:left w:val="none" w:sz="0" w:space="0" w:color="auto"/>
                        <w:bottom w:val="none" w:sz="0" w:space="0" w:color="auto"/>
                        <w:right w:val="none" w:sz="0" w:space="0" w:color="auto"/>
                      </w:divBdr>
                      <w:divsChild>
                        <w:div w:id="19898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4595">
                  <w:marLeft w:val="0"/>
                  <w:marRight w:val="0"/>
                  <w:marTop w:val="0"/>
                  <w:marBottom w:val="0"/>
                  <w:divBdr>
                    <w:top w:val="none" w:sz="0" w:space="0" w:color="auto"/>
                    <w:left w:val="none" w:sz="0" w:space="0" w:color="auto"/>
                    <w:bottom w:val="none" w:sz="0" w:space="0" w:color="auto"/>
                    <w:right w:val="none" w:sz="0" w:space="0" w:color="auto"/>
                  </w:divBdr>
                  <w:divsChild>
                    <w:div w:id="1499033762">
                      <w:marLeft w:val="0"/>
                      <w:marRight w:val="0"/>
                      <w:marTop w:val="0"/>
                      <w:marBottom w:val="0"/>
                      <w:divBdr>
                        <w:top w:val="none" w:sz="0" w:space="0" w:color="auto"/>
                        <w:left w:val="none" w:sz="0" w:space="0" w:color="auto"/>
                        <w:bottom w:val="none" w:sz="0" w:space="0" w:color="auto"/>
                        <w:right w:val="none" w:sz="0" w:space="0" w:color="auto"/>
                      </w:divBdr>
                    </w:div>
                    <w:div w:id="1806504385">
                      <w:marLeft w:val="0"/>
                      <w:marRight w:val="0"/>
                      <w:marTop w:val="0"/>
                      <w:marBottom w:val="0"/>
                      <w:divBdr>
                        <w:top w:val="none" w:sz="0" w:space="0" w:color="auto"/>
                        <w:left w:val="none" w:sz="0" w:space="0" w:color="auto"/>
                        <w:bottom w:val="none" w:sz="0" w:space="0" w:color="auto"/>
                        <w:right w:val="none" w:sz="0" w:space="0" w:color="auto"/>
                      </w:divBdr>
                      <w:divsChild>
                        <w:div w:id="4431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15483">
                  <w:marLeft w:val="0"/>
                  <w:marRight w:val="0"/>
                  <w:marTop w:val="0"/>
                  <w:marBottom w:val="0"/>
                  <w:divBdr>
                    <w:top w:val="none" w:sz="0" w:space="0" w:color="auto"/>
                    <w:left w:val="none" w:sz="0" w:space="0" w:color="auto"/>
                    <w:bottom w:val="none" w:sz="0" w:space="0" w:color="auto"/>
                    <w:right w:val="none" w:sz="0" w:space="0" w:color="auto"/>
                  </w:divBdr>
                  <w:divsChild>
                    <w:div w:id="1196578207">
                      <w:marLeft w:val="0"/>
                      <w:marRight w:val="0"/>
                      <w:marTop w:val="0"/>
                      <w:marBottom w:val="0"/>
                      <w:divBdr>
                        <w:top w:val="none" w:sz="0" w:space="0" w:color="auto"/>
                        <w:left w:val="none" w:sz="0" w:space="0" w:color="auto"/>
                        <w:bottom w:val="none" w:sz="0" w:space="0" w:color="auto"/>
                        <w:right w:val="none" w:sz="0" w:space="0" w:color="auto"/>
                      </w:divBdr>
                    </w:div>
                    <w:div w:id="142433587">
                      <w:marLeft w:val="0"/>
                      <w:marRight w:val="0"/>
                      <w:marTop w:val="0"/>
                      <w:marBottom w:val="0"/>
                      <w:divBdr>
                        <w:top w:val="none" w:sz="0" w:space="0" w:color="auto"/>
                        <w:left w:val="none" w:sz="0" w:space="0" w:color="auto"/>
                        <w:bottom w:val="none" w:sz="0" w:space="0" w:color="auto"/>
                        <w:right w:val="none" w:sz="0" w:space="0" w:color="auto"/>
                      </w:divBdr>
                      <w:divsChild>
                        <w:div w:id="161404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4660">
                  <w:marLeft w:val="0"/>
                  <w:marRight w:val="0"/>
                  <w:marTop w:val="0"/>
                  <w:marBottom w:val="0"/>
                  <w:divBdr>
                    <w:top w:val="none" w:sz="0" w:space="0" w:color="auto"/>
                    <w:left w:val="none" w:sz="0" w:space="0" w:color="auto"/>
                    <w:bottom w:val="none" w:sz="0" w:space="0" w:color="auto"/>
                    <w:right w:val="none" w:sz="0" w:space="0" w:color="auto"/>
                  </w:divBdr>
                  <w:divsChild>
                    <w:div w:id="1512917074">
                      <w:marLeft w:val="0"/>
                      <w:marRight w:val="0"/>
                      <w:marTop w:val="0"/>
                      <w:marBottom w:val="0"/>
                      <w:divBdr>
                        <w:top w:val="none" w:sz="0" w:space="0" w:color="auto"/>
                        <w:left w:val="none" w:sz="0" w:space="0" w:color="auto"/>
                        <w:bottom w:val="none" w:sz="0" w:space="0" w:color="auto"/>
                        <w:right w:val="none" w:sz="0" w:space="0" w:color="auto"/>
                      </w:divBdr>
                    </w:div>
                    <w:div w:id="380128507">
                      <w:marLeft w:val="0"/>
                      <w:marRight w:val="0"/>
                      <w:marTop w:val="0"/>
                      <w:marBottom w:val="0"/>
                      <w:divBdr>
                        <w:top w:val="none" w:sz="0" w:space="0" w:color="auto"/>
                        <w:left w:val="none" w:sz="0" w:space="0" w:color="auto"/>
                        <w:bottom w:val="none" w:sz="0" w:space="0" w:color="auto"/>
                        <w:right w:val="none" w:sz="0" w:space="0" w:color="auto"/>
                      </w:divBdr>
                      <w:divsChild>
                        <w:div w:id="5691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058">
                  <w:marLeft w:val="0"/>
                  <w:marRight w:val="0"/>
                  <w:marTop w:val="0"/>
                  <w:marBottom w:val="0"/>
                  <w:divBdr>
                    <w:top w:val="none" w:sz="0" w:space="0" w:color="auto"/>
                    <w:left w:val="none" w:sz="0" w:space="0" w:color="auto"/>
                    <w:bottom w:val="none" w:sz="0" w:space="0" w:color="auto"/>
                    <w:right w:val="none" w:sz="0" w:space="0" w:color="auto"/>
                  </w:divBdr>
                  <w:divsChild>
                    <w:div w:id="1162967248">
                      <w:marLeft w:val="0"/>
                      <w:marRight w:val="0"/>
                      <w:marTop w:val="0"/>
                      <w:marBottom w:val="0"/>
                      <w:divBdr>
                        <w:top w:val="none" w:sz="0" w:space="0" w:color="auto"/>
                        <w:left w:val="none" w:sz="0" w:space="0" w:color="auto"/>
                        <w:bottom w:val="none" w:sz="0" w:space="0" w:color="auto"/>
                        <w:right w:val="none" w:sz="0" w:space="0" w:color="auto"/>
                      </w:divBdr>
                    </w:div>
                    <w:div w:id="729041420">
                      <w:marLeft w:val="0"/>
                      <w:marRight w:val="0"/>
                      <w:marTop w:val="0"/>
                      <w:marBottom w:val="0"/>
                      <w:divBdr>
                        <w:top w:val="none" w:sz="0" w:space="0" w:color="auto"/>
                        <w:left w:val="none" w:sz="0" w:space="0" w:color="auto"/>
                        <w:bottom w:val="none" w:sz="0" w:space="0" w:color="auto"/>
                        <w:right w:val="none" w:sz="0" w:space="0" w:color="auto"/>
                      </w:divBdr>
                      <w:divsChild>
                        <w:div w:id="18907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90980">
                  <w:marLeft w:val="0"/>
                  <w:marRight w:val="0"/>
                  <w:marTop w:val="0"/>
                  <w:marBottom w:val="0"/>
                  <w:divBdr>
                    <w:top w:val="none" w:sz="0" w:space="0" w:color="auto"/>
                    <w:left w:val="none" w:sz="0" w:space="0" w:color="auto"/>
                    <w:bottom w:val="none" w:sz="0" w:space="0" w:color="auto"/>
                    <w:right w:val="none" w:sz="0" w:space="0" w:color="auto"/>
                  </w:divBdr>
                  <w:divsChild>
                    <w:div w:id="1715422006">
                      <w:marLeft w:val="0"/>
                      <w:marRight w:val="0"/>
                      <w:marTop w:val="0"/>
                      <w:marBottom w:val="0"/>
                      <w:divBdr>
                        <w:top w:val="none" w:sz="0" w:space="0" w:color="auto"/>
                        <w:left w:val="none" w:sz="0" w:space="0" w:color="auto"/>
                        <w:bottom w:val="none" w:sz="0" w:space="0" w:color="auto"/>
                        <w:right w:val="none" w:sz="0" w:space="0" w:color="auto"/>
                      </w:divBdr>
                    </w:div>
                    <w:div w:id="631062560">
                      <w:marLeft w:val="0"/>
                      <w:marRight w:val="0"/>
                      <w:marTop w:val="0"/>
                      <w:marBottom w:val="0"/>
                      <w:divBdr>
                        <w:top w:val="none" w:sz="0" w:space="0" w:color="auto"/>
                        <w:left w:val="none" w:sz="0" w:space="0" w:color="auto"/>
                        <w:bottom w:val="none" w:sz="0" w:space="0" w:color="auto"/>
                        <w:right w:val="none" w:sz="0" w:space="0" w:color="auto"/>
                      </w:divBdr>
                      <w:divsChild>
                        <w:div w:id="1746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781067">
          <w:marLeft w:val="0"/>
          <w:marRight w:val="0"/>
          <w:marTop w:val="0"/>
          <w:marBottom w:val="0"/>
          <w:divBdr>
            <w:top w:val="none" w:sz="0" w:space="0" w:color="auto"/>
            <w:left w:val="none" w:sz="0" w:space="0" w:color="auto"/>
            <w:bottom w:val="none" w:sz="0" w:space="0" w:color="auto"/>
            <w:right w:val="none" w:sz="0" w:space="0" w:color="auto"/>
          </w:divBdr>
          <w:divsChild>
            <w:div w:id="224293595">
              <w:marLeft w:val="0"/>
              <w:marRight w:val="0"/>
              <w:marTop w:val="0"/>
              <w:marBottom w:val="0"/>
              <w:divBdr>
                <w:top w:val="none" w:sz="0" w:space="0" w:color="auto"/>
                <w:left w:val="none" w:sz="0" w:space="0" w:color="auto"/>
                <w:bottom w:val="none" w:sz="0" w:space="0" w:color="auto"/>
                <w:right w:val="none" w:sz="0" w:space="0" w:color="auto"/>
              </w:divBdr>
              <w:divsChild>
                <w:div w:id="2143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5593">
          <w:marLeft w:val="0"/>
          <w:marRight w:val="0"/>
          <w:marTop w:val="0"/>
          <w:marBottom w:val="0"/>
          <w:divBdr>
            <w:top w:val="none" w:sz="0" w:space="0" w:color="auto"/>
            <w:left w:val="none" w:sz="0" w:space="0" w:color="auto"/>
            <w:bottom w:val="none" w:sz="0" w:space="0" w:color="auto"/>
            <w:right w:val="none" w:sz="0" w:space="0" w:color="auto"/>
          </w:divBdr>
          <w:divsChild>
            <w:div w:id="981346160">
              <w:marLeft w:val="0"/>
              <w:marRight w:val="0"/>
              <w:marTop w:val="0"/>
              <w:marBottom w:val="0"/>
              <w:divBdr>
                <w:top w:val="none" w:sz="0" w:space="0" w:color="auto"/>
                <w:left w:val="none" w:sz="0" w:space="0" w:color="auto"/>
                <w:bottom w:val="none" w:sz="0" w:space="0" w:color="auto"/>
                <w:right w:val="none" w:sz="0" w:space="0" w:color="auto"/>
              </w:divBdr>
              <w:divsChild>
                <w:div w:id="206455451">
                  <w:marLeft w:val="0"/>
                  <w:marRight w:val="0"/>
                  <w:marTop w:val="0"/>
                  <w:marBottom w:val="0"/>
                  <w:divBdr>
                    <w:top w:val="none" w:sz="0" w:space="0" w:color="auto"/>
                    <w:left w:val="none" w:sz="0" w:space="0" w:color="auto"/>
                    <w:bottom w:val="none" w:sz="0" w:space="0" w:color="auto"/>
                    <w:right w:val="none" w:sz="0" w:space="0" w:color="auto"/>
                  </w:divBdr>
                  <w:divsChild>
                    <w:div w:id="79645031">
                      <w:marLeft w:val="0"/>
                      <w:marRight w:val="0"/>
                      <w:marTop w:val="0"/>
                      <w:marBottom w:val="0"/>
                      <w:divBdr>
                        <w:top w:val="none" w:sz="0" w:space="0" w:color="auto"/>
                        <w:left w:val="none" w:sz="0" w:space="0" w:color="auto"/>
                        <w:bottom w:val="none" w:sz="0" w:space="0" w:color="auto"/>
                        <w:right w:val="none" w:sz="0" w:space="0" w:color="auto"/>
                      </w:divBdr>
                      <w:divsChild>
                        <w:div w:id="5880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8450">
                  <w:marLeft w:val="0"/>
                  <w:marRight w:val="0"/>
                  <w:marTop w:val="0"/>
                  <w:marBottom w:val="0"/>
                  <w:divBdr>
                    <w:top w:val="none" w:sz="0" w:space="0" w:color="auto"/>
                    <w:left w:val="none" w:sz="0" w:space="0" w:color="auto"/>
                    <w:bottom w:val="none" w:sz="0" w:space="0" w:color="auto"/>
                    <w:right w:val="none" w:sz="0" w:space="0" w:color="auto"/>
                  </w:divBdr>
                  <w:divsChild>
                    <w:div w:id="1048801940">
                      <w:marLeft w:val="0"/>
                      <w:marRight w:val="0"/>
                      <w:marTop w:val="0"/>
                      <w:marBottom w:val="0"/>
                      <w:divBdr>
                        <w:top w:val="none" w:sz="0" w:space="0" w:color="auto"/>
                        <w:left w:val="none" w:sz="0" w:space="0" w:color="auto"/>
                        <w:bottom w:val="none" w:sz="0" w:space="0" w:color="auto"/>
                        <w:right w:val="none" w:sz="0" w:space="0" w:color="auto"/>
                      </w:divBdr>
                    </w:div>
                    <w:div w:id="821383615">
                      <w:marLeft w:val="0"/>
                      <w:marRight w:val="0"/>
                      <w:marTop w:val="0"/>
                      <w:marBottom w:val="0"/>
                      <w:divBdr>
                        <w:top w:val="none" w:sz="0" w:space="0" w:color="auto"/>
                        <w:left w:val="none" w:sz="0" w:space="0" w:color="auto"/>
                        <w:bottom w:val="none" w:sz="0" w:space="0" w:color="auto"/>
                        <w:right w:val="none" w:sz="0" w:space="0" w:color="auto"/>
                      </w:divBdr>
                      <w:divsChild>
                        <w:div w:id="9537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754">
                  <w:marLeft w:val="0"/>
                  <w:marRight w:val="0"/>
                  <w:marTop w:val="0"/>
                  <w:marBottom w:val="0"/>
                  <w:divBdr>
                    <w:top w:val="none" w:sz="0" w:space="0" w:color="auto"/>
                    <w:left w:val="none" w:sz="0" w:space="0" w:color="auto"/>
                    <w:bottom w:val="none" w:sz="0" w:space="0" w:color="auto"/>
                    <w:right w:val="none" w:sz="0" w:space="0" w:color="auto"/>
                  </w:divBdr>
                  <w:divsChild>
                    <w:div w:id="1651514890">
                      <w:marLeft w:val="0"/>
                      <w:marRight w:val="0"/>
                      <w:marTop w:val="0"/>
                      <w:marBottom w:val="0"/>
                      <w:divBdr>
                        <w:top w:val="none" w:sz="0" w:space="0" w:color="auto"/>
                        <w:left w:val="none" w:sz="0" w:space="0" w:color="auto"/>
                        <w:bottom w:val="none" w:sz="0" w:space="0" w:color="auto"/>
                        <w:right w:val="none" w:sz="0" w:space="0" w:color="auto"/>
                      </w:divBdr>
                    </w:div>
                    <w:div w:id="1235625403">
                      <w:marLeft w:val="0"/>
                      <w:marRight w:val="0"/>
                      <w:marTop w:val="0"/>
                      <w:marBottom w:val="0"/>
                      <w:divBdr>
                        <w:top w:val="none" w:sz="0" w:space="0" w:color="auto"/>
                        <w:left w:val="none" w:sz="0" w:space="0" w:color="auto"/>
                        <w:bottom w:val="none" w:sz="0" w:space="0" w:color="auto"/>
                        <w:right w:val="none" w:sz="0" w:space="0" w:color="auto"/>
                      </w:divBdr>
                      <w:divsChild>
                        <w:div w:id="1407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4222">
                  <w:marLeft w:val="0"/>
                  <w:marRight w:val="0"/>
                  <w:marTop w:val="0"/>
                  <w:marBottom w:val="0"/>
                  <w:divBdr>
                    <w:top w:val="none" w:sz="0" w:space="0" w:color="auto"/>
                    <w:left w:val="none" w:sz="0" w:space="0" w:color="auto"/>
                    <w:bottom w:val="none" w:sz="0" w:space="0" w:color="auto"/>
                    <w:right w:val="none" w:sz="0" w:space="0" w:color="auto"/>
                  </w:divBdr>
                  <w:divsChild>
                    <w:div w:id="1972518608">
                      <w:marLeft w:val="0"/>
                      <w:marRight w:val="0"/>
                      <w:marTop w:val="0"/>
                      <w:marBottom w:val="0"/>
                      <w:divBdr>
                        <w:top w:val="none" w:sz="0" w:space="0" w:color="auto"/>
                        <w:left w:val="none" w:sz="0" w:space="0" w:color="auto"/>
                        <w:bottom w:val="none" w:sz="0" w:space="0" w:color="auto"/>
                        <w:right w:val="none" w:sz="0" w:space="0" w:color="auto"/>
                      </w:divBdr>
                    </w:div>
                    <w:div w:id="1192918214">
                      <w:marLeft w:val="0"/>
                      <w:marRight w:val="0"/>
                      <w:marTop w:val="0"/>
                      <w:marBottom w:val="0"/>
                      <w:divBdr>
                        <w:top w:val="none" w:sz="0" w:space="0" w:color="auto"/>
                        <w:left w:val="none" w:sz="0" w:space="0" w:color="auto"/>
                        <w:bottom w:val="none" w:sz="0" w:space="0" w:color="auto"/>
                        <w:right w:val="none" w:sz="0" w:space="0" w:color="auto"/>
                      </w:divBdr>
                      <w:divsChild>
                        <w:div w:id="133457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00004">
                  <w:marLeft w:val="0"/>
                  <w:marRight w:val="0"/>
                  <w:marTop w:val="0"/>
                  <w:marBottom w:val="0"/>
                  <w:divBdr>
                    <w:top w:val="none" w:sz="0" w:space="0" w:color="auto"/>
                    <w:left w:val="none" w:sz="0" w:space="0" w:color="auto"/>
                    <w:bottom w:val="none" w:sz="0" w:space="0" w:color="auto"/>
                    <w:right w:val="none" w:sz="0" w:space="0" w:color="auto"/>
                  </w:divBdr>
                  <w:divsChild>
                    <w:div w:id="2038581458">
                      <w:marLeft w:val="0"/>
                      <w:marRight w:val="0"/>
                      <w:marTop w:val="0"/>
                      <w:marBottom w:val="0"/>
                      <w:divBdr>
                        <w:top w:val="none" w:sz="0" w:space="0" w:color="auto"/>
                        <w:left w:val="none" w:sz="0" w:space="0" w:color="auto"/>
                        <w:bottom w:val="none" w:sz="0" w:space="0" w:color="auto"/>
                        <w:right w:val="none" w:sz="0" w:space="0" w:color="auto"/>
                      </w:divBdr>
                    </w:div>
                    <w:div w:id="785737571">
                      <w:marLeft w:val="0"/>
                      <w:marRight w:val="0"/>
                      <w:marTop w:val="0"/>
                      <w:marBottom w:val="0"/>
                      <w:divBdr>
                        <w:top w:val="none" w:sz="0" w:space="0" w:color="auto"/>
                        <w:left w:val="none" w:sz="0" w:space="0" w:color="auto"/>
                        <w:bottom w:val="none" w:sz="0" w:space="0" w:color="auto"/>
                        <w:right w:val="none" w:sz="0" w:space="0" w:color="auto"/>
                      </w:divBdr>
                      <w:divsChild>
                        <w:div w:id="8198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1591">
                  <w:marLeft w:val="0"/>
                  <w:marRight w:val="0"/>
                  <w:marTop w:val="0"/>
                  <w:marBottom w:val="0"/>
                  <w:divBdr>
                    <w:top w:val="none" w:sz="0" w:space="0" w:color="auto"/>
                    <w:left w:val="none" w:sz="0" w:space="0" w:color="auto"/>
                    <w:bottom w:val="none" w:sz="0" w:space="0" w:color="auto"/>
                    <w:right w:val="none" w:sz="0" w:space="0" w:color="auto"/>
                  </w:divBdr>
                  <w:divsChild>
                    <w:div w:id="460658687">
                      <w:marLeft w:val="0"/>
                      <w:marRight w:val="0"/>
                      <w:marTop w:val="0"/>
                      <w:marBottom w:val="0"/>
                      <w:divBdr>
                        <w:top w:val="none" w:sz="0" w:space="0" w:color="auto"/>
                        <w:left w:val="none" w:sz="0" w:space="0" w:color="auto"/>
                        <w:bottom w:val="none" w:sz="0" w:space="0" w:color="auto"/>
                        <w:right w:val="none" w:sz="0" w:space="0" w:color="auto"/>
                      </w:divBdr>
                    </w:div>
                    <w:div w:id="1164854418">
                      <w:marLeft w:val="0"/>
                      <w:marRight w:val="0"/>
                      <w:marTop w:val="0"/>
                      <w:marBottom w:val="0"/>
                      <w:divBdr>
                        <w:top w:val="none" w:sz="0" w:space="0" w:color="auto"/>
                        <w:left w:val="none" w:sz="0" w:space="0" w:color="auto"/>
                        <w:bottom w:val="none" w:sz="0" w:space="0" w:color="auto"/>
                        <w:right w:val="none" w:sz="0" w:space="0" w:color="auto"/>
                      </w:divBdr>
                      <w:divsChild>
                        <w:div w:id="47529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88149">
          <w:marLeft w:val="0"/>
          <w:marRight w:val="0"/>
          <w:marTop w:val="0"/>
          <w:marBottom w:val="0"/>
          <w:divBdr>
            <w:top w:val="none" w:sz="0" w:space="0" w:color="auto"/>
            <w:left w:val="none" w:sz="0" w:space="0" w:color="auto"/>
            <w:bottom w:val="none" w:sz="0" w:space="0" w:color="auto"/>
            <w:right w:val="none" w:sz="0" w:space="0" w:color="auto"/>
          </w:divBdr>
          <w:divsChild>
            <w:div w:id="1125343158">
              <w:marLeft w:val="0"/>
              <w:marRight w:val="0"/>
              <w:marTop w:val="0"/>
              <w:marBottom w:val="0"/>
              <w:divBdr>
                <w:top w:val="none" w:sz="0" w:space="0" w:color="auto"/>
                <w:left w:val="none" w:sz="0" w:space="0" w:color="auto"/>
                <w:bottom w:val="none" w:sz="0" w:space="0" w:color="auto"/>
                <w:right w:val="none" w:sz="0" w:space="0" w:color="auto"/>
              </w:divBdr>
              <w:divsChild>
                <w:div w:id="73459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4170">
          <w:marLeft w:val="0"/>
          <w:marRight w:val="0"/>
          <w:marTop w:val="0"/>
          <w:marBottom w:val="0"/>
          <w:divBdr>
            <w:top w:val="none" w:sz="0" w:space="0" w:color="auto"/>
            <w:left w:val="none" w:sz="0" w:space="0" w:color="auto"/>
            <w:bottom w:val="none" w:sz="0" w:space="0" w:color="auto"/>
            <w:right w:val="none" w:sz="0" w:space="0" w:color="auto"/>
          </w:divBdr>
          <w:divsChild>
            <w:div w:id="754598286">
              <w:marLeft w:val="0"/>
              <w:marRight w:val="0"/>
              <w:marTop w:val="0"/>
              <w:marBottom w:val="0"/>
              <w:divBdr>
                <w:top w:val="none" w:sz="0" w:space="0" w:color="auto"/>
                <w:left w:val="none" w:sz="0" w:space="0" w:color="auto"/>
                <w:bottom w:val="none" w:sz="0" w:space="0" w:color="auto"/>
                <w:right w:val="none" w:sz="0" w:space="0" w:color="auto"/>
              </w:divBdr>
              <w:divsChild>
                <w:div w:id="1745227050">
                  <w:marLeft w:val="0"/>
                  <w:marRight w:val="0"/>
                  <w:marTop w:val="0"/>
                  <w:marBottom w:val="0"/>
                  <w:divBdr>
                    <w:top w:val="none" w:sz="0" w:space="0" w:color="auto"/>
                    <w:left w:val="none" w:sz="0" w:space="0" w:color="auto"/>
                    <w:bottom w:val="none" w:sz="0" w:space="0" w:color="auto"/>
                    <w:right w:val="none" w:sz="0" w:space="0" w:color="auto"/>
                  </w:divBdr>
                  <w:divsChild>
                    <w:div w:id="1692994821">
                      <w:marLeft w:val="0"/>
                      <w:marRight w:val="0"/>
                      <w:marTop w:val="0"/>
                      <w:marBottom w:val="0"/>
                      <w:divBdr>
                        <w:top w:val="none" w:sz="0" w:space="0" w:color="auto"/>
                        <w:left w:val="none" w:sz="0" w:space="0" w:color="auto"/>
                        <w:bottom w:val="none" w:sz="0" w:space="0" w:color="auto"/>
                        <w:right w:val="none" w:sz="0" w:space="0" w:color="auto"/>
                      </w:divBdr>
                    </w:div>
                    <w:div w:id="2129738272">
                      <w:marLeft w:val="0"/>
                      <w:marRight w:val="0"/>
                      <w:marTop w:val="0"/>
                      <w:marBottom w:val="0"/>
                      <w:divBdr>
                        <w:top w:val="none" w:sz="0" w:space="0" w:color="auto"/>
                        <w:left w:val="none" w:sz="0" w:space="0" w:color="auto"/>
                        <w:bottom w:val="none" w:sz="0" w:space="0" w:color="auto"/>
                        <w:right w:val="none" w:sz="0" w:space="0" w:color="auto"/>
                      </w:divBdr>
                      <w:divsChild>
                        <w:div w:id="1625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93263">
                  <w:marLeft w:val="0"/>
                  <w:marRight w:val="0"/>
                  <w:marTop w:val="0"/>
                  <w:marBottom w:val="0"/>
                  <w:divBdr>
                    <w:top w:val="none" w:sz="0" w:space="0" w:color="auto"/>
                    <w:left w:val="none" w:sz="0" w:space="0" w:color="auto"/>
                    <w:bottom w:val="none" w:sz="0" w:space="0" w:color="auto"/>
                    <w:right w:val="none" w:sz="0" w:space="0" w:color="auto"/>
                  </w:divBdr>
                  <w:divsChild>
                    <w:div w:id="187105289">
                      <w:marLeft w:val="0"/>
                      <w:marRight w:val="0"/>
                      <w:marTop w:val="0"/>
                      <w:marBottom w:val="0"/>
                      <w:divBdr>
                        <w:top w:val="none" w:sz="0" w:space="0" w:color="auto"/>
                        <w:left w:val="none" w:sz="0" w:space="0" w:color="auto"/>
                        <w:bottom w:val="none" w:sz="0" w:space="0" w:color="auto"/>
                        <w:right w:val="none" w:sz="0" w:space="0" w:color="auto"/>
                      </w:divBdr>
                    </w:div>
                    <w:div w:id="819930730">
                      <w:marLeft w:val="0"/>
                      <w:marRight w:val="0"/>
                      <w:marTop w:val="0"/>
                      <w:marBottom w:val="0"/>
                      <w:divBdr>
                        <w:top w:val="none" w:sz="0" w:space="0" w:color="auto"/>
                        <w:left w:val="none" w:sz="0" w:space="0" w:color="auto"/>
                        <w:bottom w:val="none" w:sz="0" w:space="0" w:color="auto"/>
                        <w:right w:val="none" w:sz="0" w:space="0" w:color="auto"/>
                      </w:divBdr>
                      <w:divsChild>
                        <w:div w:id="187237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12720">
                  <w:marLeft w:val="0"/>
                  <w:marRight w:val="0"/>
                  <w:marTop w:val="0"/>
                  <w:marBottom w:val="0"/>
                  <w:divBdr>
                    <w:top w:val="none" w:sz="0" w:space="0" w:color="auto"/>
                    <w:left w:val="none" w:sz="0" w:space="0" w:color="auto"/>
                    <w:bottom w:val="none" w:sz="0" w:space="0" w:color="auto"/>
                    <w:right w:val="none" w:sz="0" w:space="0" w:color="auto"/>
                  </w:divBdr>
                  <w:divsChild>
                    <w:div w:id="1986811595">
                      <w:marLeft w:val="0"/>
                      <w:marRight w:val="0"/>
                      <w:marTop w:val="0"/>
                      <w:marBottom w:val="0"/>
                      <w:divBdr>
                        <w:top w:val="none" w:sz="0" w:space="0" w:color="auto"/>
                        <w:left w:val="none" w:sz="0" w:space="0" w:color="auto"/>
                        <w:bottom w:val="none" w:sz="0" w:space="0" w:color="auto"/>
                        <w:right w:val="none" w:sz="0" w:space="0" w:color="auto"/>
                      </w:divBdr>
                    </w:div>
                    <w:div w:id="1918202863">
                      <w:marLeft w:val="0"/>
                      <w:marRight w:val="0"/>
                      <w:marTop w:val="0"/>
                      <w:marBottom w:val="0"/>
                      <w:divBdr>
                        <w:top w:val="none" w:sz="0" w:space="0" w:color="auto"/>
                        <w:left w:val="none" w:sz="0" w:space="0" w:color="auto"/>
                        <w:bottom w:val="none" w:sz="0" w:space="0" w:color="auto"/>
                        <w:right w:val="none" w:sz="0" w:space="0" w:color="auto"/>
                      </w:divBdr>
                      <w:divsChild>
                        <w:div w:id="14463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2620">
                  <w:marLeft w:val="0"/>
                  <w:marRight w:val="0"/>
                  <w:marTop w:val="0"/>
                  <w:marBottom w:val="0"/>
                  <w:divBdr>
                    <w:top w:val="none" w:sz="0" w:space="0" w:color="auto"/>
                    <w:left w:val="none" w:sz="0" w:space="0" w:color="auto"/>
                    <w:bottom w:val="none" w:sz="0" w:space="0" w:color="auto"/>
                    <w:right w:val="none" w:sz="0" w:space="0" w:color="auto"/>
                  </w:divBdr>
                  <w:divsChild>
                    <w:div w:id="1552763456">
                      <w:marLeft w:val="0"/>
                      <w:marRight w:val="0"/>
                      <w:marTop w:val="0"/>
                      <w:marBottom w:val="0"/>
                      <w:divBdr>
                        <w:top w:val="none" w:sz="0" w:space="0" w:color="auto"/>
                        <w:left w:val="none" w:sz="0" w:space="0" w:color="auto"/>
                        <w:bottom w:val="none" w:sz="0" w:space="0" w:color="auto"/>
                        <w:right w:val="none" w:sz="0" w:space="0" w:color="auto"/>
                      </w:divBdr>
                    </w:div>
                    <w:div w:id="1635522156">
                      <w:marLeft w:val="0"/>
                      <w:marRight w:val="0"/>
                      <w:marTop w:val="0"/>
                      <w:marBottom w:val="0"/>
                      <w:divBdr>
                        <w:top w:val="none" w:sz="0" w:space="0" w:color="auto"/>
                        <w:left w:val="none" w:sz="0" w:space="0" w:color="auto"/>
                        <w:bottom w:val="none" w:sz="0" w:space="0" w:color="auto"/>
                        <w:right w:val="none" w:sz="0" w:space="0" w:color="auto"/>
                      </w:divBdr>
                      <w:divsChild>
                        <w:div w:id="3316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5825">
                  <w:marLeft w:val="0"/>
                  <w:marRight w:val="0"/>
                  <w:marTop w:val="0"/>
                  <w:marBottom w:val="0"/>
                  <w:divBdr>
                    <w:top w:val="none" w:sz="0" w:space="0" w:color="auto"/>
                    <w:left w:val="none" w:sz="0" w:space="0" w:color="auto"/>
                    <w:bottom w:val="none" w:sz="0" w:space="0" w:color="auto"/>
                    <w:right w:val="none" w:sz="0" w:space="0" w:color="auto"/>
                  </w:divBdr>
                  <w:divsChild>
                    <w:div w:id="1450661868">
                      <w:marLeft w:val="0"/>
                      <w:marRight w:val="0"/>
                      <w:marTop w:val="0"/>
                      <w:marBottom w:val="0"/>
                      <w:divBdr>
                        <w:top w:val="none" w:sz="0" w:space="0" w:color="auto"/>
                        <w:left w:val="none" w:sz="0" w:space="0" w:color="auto"/>
                        <w:bottom w:val="none" w:sz="0" w:space="0" w:color="auto"/>
                        <w:right w:val="none" w:sz="0" w:space="0" w:color="auto"/>
                      </w:divBdr>
                    </w:div>
                    <w:div w:id="427505886">
                      <w:marLeft w:val="0"/>
                      <w:marRight w:val="0"/>
                      <w:marTop w:val="0"/>
                      <w:marBottom w:val="0"/>
                      <w:divBdr>
                        <w:top w:val="none" w:sz="0" w:space="0" w:color="auto"/>
                        <w:left w:val="none" w:sz="0" w:space="0" w:color="auto"/>
                        <w:bottom w:val="none" w:sz="0" w:space="0" w:color="auto"/>
                        <w:right w:val="none" w:sz="0" w:space="0" w:color="auto"/>
                      </w:divBdr>
                      <w:divsChild>
                        <w:div w:id="4794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77641">
                  <w:marLeft w:val="0"/>
                  <w:marRight w:val="0"/>
                  <w:marTop w:val="0"/>
                  <w:marBottom w:val="0"/>
                  <w:divBdr>
                    <w:top w:val="none" w:sz="0" w:space="0" w:color="auto"/>
                    <w:left w:val="none" w:sz="0" w:space="0" w:color="auto"/>
                    <w:bottom w:val="none" w:sz="0" w:space="0" w:color="auto"/>
                    <w:right w:val="none" w:sz="0" w:space="0" w:color="auto"/>
                  </w:divBdr>
                  <w:divsChild>
                    <w:div w:id="478694632">
                      <w:marLeft w:val="0"/>
                      <w:marRight w:val="0"/>
                      <w:marTop w:val="0"/>
                      <w:marBottom w:val="0"/>
                      <w:divBdr>
                        <w:top w:val="none" w:sz="0" w:space="0" w:color="auto"/>
                        <w:left w:val="none" w:sz="0" w:space="0" w:color="auto"/>
                        <w:bottom w:val="none" w:sz="0" w:space="0" w:color="auto"/>
                        <w:right w:val="none" w:sz="0" w:space="0" w:color="auto"/>
                      </w:divBdr>
                    </w:div>
                    <w:div w:id="1234585510">
                      <w:marLeft w:val="0"/>
                      <w:marRight w:val="0"/>
                      <w:marTop w:val="0"/>
                      <w:marBottom w:val="0"/>
                      <w:divBdr>
                        <w:top w:val="none" w:sz="0" w:space="0" w:color="auto"/>
                        <w:left w:val="none" w:sz="0" w:space="0" w:color="auto"/>
                        <w:bottom w:val="none" w:sz="0" w:space="0" w:color="auto"/>
                        <w:right w:val="none" w:sz="0" w:space="0" w:color="auto"/>
                      </w:divBdr>
                      <w:divsChild>
                        <w:div w:id="1773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179594">
          <w:marLeft w:val="0"/>
          <w:marRight w:val="0"/>
          <w:marTop w:val="0"/>
          <w:marBottom w:val="0"/>
          <w:divBdr>
            <w:top w:val="none" w:sz="0" w:space="0" w:color="auto"/>
            <w:left w:val="none" w:sz="0" w:space="0" w:color="auto"/>
            <w:bottom w:val="none" w:sz="0" w:space="0" w:color="auto"/>
            <w:right w:val="none" w:sz="0" w:space="0" w:color="auto"/>
          </w:divBdr>
          <w:divsChild>
            <w:div w:id="1638994763">
              <w:marLeft w:val="0"/>
              <w:marRight w:val="0"/>
              <w:marTop w:val="0"/>
              <w:marBottom w:val="0"/>
              <w:divBdr>
                <w:top w:val="none" w:sz="0" w:space="0" w:color="auto"/>
                <w:left w:val="none" w:sz="0" w:space="0" w:color="auto"/>
                <w:bottom w:val="none" w:sz="0" w:space="0" w:color="auto"/>
                <w:right w:val="none" w:sz="0" w:space="0" w:color="auto"/>
              </w:divBdr>
              <w:divsChild>
                <w:div w:id="20336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6432">
          <w:marLeft w:val="0"/>
          <w:marRight w:val="0"/>
          <w:marTop w:val="0"/>
          <w:marBottom w:val="0"/>
          <w:divBdr>
            <w:top w:val="none" w:sz="0" w:space="0" w:color="auto"/>
            <w:left w:val="none" w:sz="0" w:space="0" w:color="auto"/>
            <w:bottom w:val="none" w:sz="0" w:space="0" w:color="auto"/>
            <w:right w:val="none" w:sz="0" w:space="0" w:color="auto"/>
          </w:divBdr>
          <w:divsChild>
            <w:div w:id="1004474054">
              <w:marLeft w:val="0"/>
              <w:marRight w:val="0"/>
              <w:marTop w:val="0"/>
              <w:marBottom w:val="0"/>
              <w:divBdr>
                <w:top w:val="none" w:sz="0" w:space="0" w:color="auto"/>
                <w:left w:val="none" w:sz="0" w:space="0" w:color="auto"/>
                <w:bottom w:val="none" w:sz="0" w:space="0" w:color="auto"/>
                <w:right w:val="none" w:sz="0" w:space="0" w:color="auto"/>
              </w:divBdr>
              <w:divsChild>
                <w:div w:id="1412921810">
                  <w:marLeft w:val="0"/>
                  <w:marRight w:val="0"/>
                  <w:marTop w:val="0"/>
                  <w:marBottom w:val="0"/>
                  <w:divBdr>
                    <w:top w:val="none" w:sz="0" w:space="0" w:color="auto"/>
                    <w:left w:val="none" w:sz="0" w:space="0" w:color="auto"/>
                    <w:bottom w:val="none" w:sz="0" w:space="0" w:color="auto"/>
                    <w:right w:val="none" w:sz="0" w:space="0" w:color="auto"/>
                  </w:divBdr>
                  <w:divsChild>
                    <w:div w:id="837501802">
                      <w:marLeft w:val="0"/>
                      <w:marRight w:val="0"/>
                      <w:marTop w:val="0"/>
                      <w:marBottom w:val="0"/>
                      <w:divBdr>
                        <w:top w:val="none" w:sz="0" w:space="0" w:color="auto"/>
                        <w:left w:val="none" w:sz="0" w:space="0" w:color="auto"/>
                        <w:bottom w:val="none" w:sz="0" w:space="0" w:color="auto"/>
                        <w:right w:val="none" w:sz="0" w:space="0" w:color="auto"/>
                      </w:divBdr>
                    </w:div>
                    <w:div w:id="894269711">
                      <w:marLeft w:val="0"/>
                      <w:marRight w:val="0"/>
                      <w:marTop w:val="0"/>
                      <w:marBottom w:val="0"/>
                      <w:divBdr>
                        <w:top w:val="none" w:sz="0" w:space="0" w:color="auto"/>
                        <w:left w:val="none" w:sz="0" w:space="0" w:color="auto"/>
                        <w:bottom w:val="none" w:sz="0" w:space="0" w:color="auto"/>
                        <w:right w:val="none" w:sz="0" w:space="0" w:color="auto"/>
                      </w:divBdr>
                      <w:divsChild>
                        <w:div w:id="17339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6368">
                  <w:marLeft w:val="0"/>
                  <w:marRight w:val="0"/>
                  <w:marTop w:val="0"/>
                  <w:marBottom w:val="0"/>
                  <w:divBdr>
                    <w:top w:val="none" w:sz="0" w:space="0" w:color="auto"/>
                    <w:left w:val="none" w:sz="0" w:space="0" w:color="auto"/>
                    <w:bottom w:val="none" w:sz="0" w:space="0" w:color="auto"/>
                    <w:right w:val="none" w:sz="0" w:space="0" w:color="auto"/>
                  </w:divBdr>
                  <w:divsChild>
                    <w:div w:id="553277848">
                      <w:marLeft w:val="0"/>
                      <w:marRight w:val="0"/>
                      <w:marTop w:val="0"/>
                      <w:marBottom w:val="0"/>
                      <w:divBdr>
                        <w:top w:val="none" w:sz="0" w:space="0" w:color="auto"/>
                        <w:left w:val="none" w:sz="0" w:space="0" w:color="auto"/>
                        <w:bottom w:val="none" w:sz="0" w:space="0" w:color="auto"/>
                        <w:right w:val="none" w:sz="0" w:space="0" w:color="auto"/>
                      </w:divBdr>
                    </w:div>
                    <w:div w:id="1986158449">
                      <w:marLeft w:val="0"/>
                      <w:marRight w:val="0"/>
                      <w:marTop w:val="0"/>
                      <w:marBottom w:val="0"/>
                      <w:divBdr>
                        <w:top w:val="none" w:sz="0" w:space="0" w:color="auto"/>
                        <w:left w:val="none" w:sz="0" w:space="0" w:color="auto"/>
                        <w:bottom w:val="none" w:sz="0" w:space="0" w:color="auto"/>
                        <w:right w:val="none" w:sz="0" w:space="0" w:color="auto"/>
                      </w:divBdr>
                      <w:divsChild>
                        <w:div w:id="121427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7821">
                  <w:marLeft w:val="0"/>
                  <w:marRight w:val="0"/>
                  <w:marTop w:val="0"/>
                  <w:marBottom w:val="0"/>
                  <w:divBdr>
                    <w:top w:val="none" w:sz="0" w:space="0" w:color="auto"/>
                    <w:left w:val="none" w:sz="0" w:space="0" w:color="auto"/>
                    <w:bottom w:val="none" w:sz="0" w:space="0" w:color="auto"/>
                    <w:right w:val="none" w:sz="0" w:space="0" w:color="auto"/>
                  </w:divBdr>
                  <w:divsChild>
                    <w:div w:id="1848518387">
                      <w:marLeft w:val="0"/>
                      <w:marRight w:val="0"/>
                      <w:marTop w:val="0"/>
                      <w:marBottom w:val="0"/>
                      <w:divBdr>
                        <w:top w:val="none" w:sz="0" w:space="0" w:color="auto"/>
                        <w:left w:val="none" w:sz="0" w:space="0" w:color="auto"/>
                        <w:bottom w:val="none" w:sz="0" w:space="0" w:color="auto"/>
                        <w:right w:val="none" w:sz="0" w:space="0" w:color="auto"/>
                      </w:divBdr>
                    </w:div>
                    <w:div w:id="1179583729">
                      <w:marLeft w:val="0"/>
                      <w:marRight w:val="0"/>
                      <w:marTop w:val="0"/>
                      <w:marBottom w:val="0"/>
                      <w:divBdr>
                        <w:top w:val="none" w:sz="0" w:space="0" w:color="auto"/>
                        <w:left w:val="none" w:sz="0" w:space="0" w:color="auto"/>
                        <w:bottom w:val="none" w:sz="0" w:space="0" w:color="auto"/>
                        <w:right w:val="none" w:sz="0" w:space="0" w:color="auto"/>
                      </w:divBdr>
                      <w:divsChild>
                        <w:div w:id="13697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5928">
                  <w:marLeft w:val="0"/>
                  <w:marRight w:val="0"/>
                  <w:marTop w:val="0"/>
                  <w:marBottom w:val="0"/>
                  <w:divBdr>
                    <w:top w:val="none" w:sz="0" w:space="0" w:color="auto"/>
                    <w:left w:val="none" w:sz="0" w:space="0" w:color="auto"/>
                    <w:bottom w:val="none" w:sz="0" w:space="0" w:color="auto"/>
                    <w:right w:val="none" w:sz="0" w:space="0" w:color="auto"/>
                  </w:divBdr>
                  <w:divsChild>
                    <w:div w:id="1737120443">
                      <w:marLeft w:val="0"/>
                      <w:marRight w:val="0"/>
                      <w:marTop w:val="0"/>
                      <w:marBottom w:val="0"/>
                      <w:divBdr>
                        <w:top w:val="none" w:sz="0" w:space="0" w:color="auto"/>
                        <w:left w:val="none" w:sz="0" w:space="0" w:color="auto"/>
                        <w:bottom w:val="none" w:sz="0" w:space="0" w:color="auto"/>
                        <w:right w:val="none" w:sz="0" w:space="0" w:color="auto"/>
                      </w:divBdr>
                    </w:div>
                    <w:div w:id="1663121691">
                      <w:marLeft w:val="0"/>
                      <w:marRight w:val="0"/>
                      <w:marTop w:val="0"/>
                      <w:marBottom w:val="0"/>
                      <w:divBdr>
                        <w:top w:val="none" w:sz="0" w:space="0" w:color="auto"/>
                        <w:left w:val="none" w:sz="0" w:space="0" w:color="auto"/>
                        <w:bottom w:val="none" w:sz="0" w:space="0" w:color="auto"/>
                        <w:right w:val="none" w:sz="0" w:space="0" w:color="auto"/>
                      </w:divBdr>
                      <w:divsChild>
                        <w:div w:id="15610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5719">
                  <w:marLeft w:val="0"/>
                  <w:marRight w:val="0"/>
                  <w:marTop w:val="0"/>
                  <w:marBottom w:val="0"/>
                  <w:divBdr>
                    <w:top w:val="none" w:sz="0" w:space="0" w:color="auto"/>
                    <w:left w:val="none" w:sz="0" w:space="0" w:color="auto"/>
                    <w:bottom w:val="none" w:sz="0" w:space="0" w:color="auto"/>
                    <w:right w:val="none" w:sz="0" w:space="0" w:color="auto"/>
                  </w:divBdr>
                  <w:divsChild>
                    <w:div w:id="1592422977">
                      <w:marLeft w:val="0"/>
                      <w:marRight w:val="0"/>
                      <w:marTop w:val="0"/>
                      <w:marBottom w:val="0"/>
                      <w:divBdr>
                        <w:top w:val="none" w:sz="0" w:space="0" w:color="auto"/>
                        <w:left w:val="none" w:sz="0" w:space="0" w:color="auto"/>
                        <w:bottom w:val="none" w:sz="0" w:space="0" w:color="auto"/>
                        <w:right w:val="none" w:sz="0" w:space="0" w:color="auto"/>
                      </w:divBdr>
                    </w:div>
                    <w:div w:id="962921637">
                      <w:marLeft w:val="0"/>
                      <w:marRight w:val="0"/>
                      <w:marTop w:val="0"/>
                      <w:marBottom w:val="0"/>
                      <w:divBdr>
                        <w:top w:val="none" w:sz="0" w:space="0" w:color="auto"/>
                        <w:left w:val="none" w:sz="0" w:space="0" w:color="auto"/>
                        <w:bottom w:val="none" w:sz="0" w:space="0" w:color="auto"/>
                        <w:right w:val="none" w:sz="0" w:space="0" w:color="auto"/>
                      </w:divBdr>
                      <w:divsChild>
                        <w:div w:id="14696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660457">
          <w:marLeft w:val="0"/>
          <w:marRight w:val="0"/>
          <w:marTop w:val="0"/>
          <w:marBottom w:val="0"/>
          <w:divBdr>
            <w:top w:val="none" w:sz="0" w:space="0" w:color="auto"/>
            <w:left w:val="none" w:sz="0" w:space="0" w:color="auto"/>
            <w:bottom w:val="none" w:sz="0" w:space="0" w:color="auto"/>
            <w:right w:val="none" w:sz="0" w:space="0" w:color="auto"/>
          </w:divBdr>
          <w:divsChild>
            <w:div w:id="1510175970">
              <w:marLeft w:val="0"/>
              <w:marRight w:val="0"/>
              <w:marTop w:val="0"/>
              <w:marBottom w:val="0"/>
              <w:divBdr>
                <w:top w:val="none" w:sz="0" w:space="0" w:color="auto"/>
                <w:left w:val="none" w:sz="0" w:space="0" w:color="auto"/>
                <w:bottom w:val="none" w:sz="0" w:space="0" w:color="auto"/>
                <w:right w:val="none" w:sz="0" w:space="0" w:color="auto"/>
              </w:divBdr>
              <w:divsChild>
                <w:div w:id="14845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5769">
          <w:marLeft w:val="0"/>
          <w:marRight w:val="0"/>
          <w:marTop w:val="0"/>
          <w:marBottom w:val="0"/>
          <w:divBdr>
            <w:top w:val="none" w:sz="0" w:space="0" w:color="auto"/>
            <w:left w:val="none" w:sz="0" w:space="0" w:color="auto"/>
            <w:bottom w:val="none" w:sz="0" w:space="0" w:color="auto"/>
            <w:right w:val="none" w:sz="0" w:space="0" w:color="auto"/>
          </w:divBdr>
          <w:divsChild>
            <w:div w:id="1088037688">
              <w:marLeft w:val="0"/>
              <w:marRight w:val="0"/>
              <w:marTop w:val="0"/>
              <w:marBottom w:val="0"/>
              <w:divBdr>
                <w:top w:val="none" w:sz="0" w:space="0" w:color="auto"/>
                <w:left w:val="none" w:sz="0" w:space="0" w:color="auto"/>
                <w:bottom w:val="none" w:sz="0" w:space="0" w:color="auto"/>
                <w:right w:val="none" w:sz="0" w:space="0" w:color="auto"/>
              </w:divBdr>
              <w:divsChild>
                <w:div w:id="1001352064">
                  <w:marLeft w:val="0"/>
                  <w:marRight w:val="0"/>
                  <w:marTop w:val="0"/>
                  <w:marBottom w:val="0"/>
                  <w:divBdr>
                    <w:top w:val="none" w:sz="0" w:space="0" w:color="auto"/>
                    <w:left w:val="none" w:sz="0" w:space="0" w:color="auto"/>
                    <w:bottom w:val="none" w:sz="0" w:space="0" w:color="auto"/>
                    <w:right w:val="none" w:sz="0" w:space="0" w:color="auto"/>
                  </w:divBdr>
                  <w:divsChild>
                    <w:div w:id="2104180314">
                      <w:marLeft w:val="0"/>
                      <w:marRight w:val="0"/>
                      <w:marTop w:val="0"/>
                      <w:marBottom w:val="0"/>
                      <w:divBdr>
                        <w:top w:val="none" w:sz="0" w:space="0" w:color="auto"/>
                        <w:left w:val="none" w:sz="0" w:space="0" w:color="auto"/>
                        <w:bottom w:val="none" w:sz="0" w:space="0" w:color="auto"/>
                        <w:right w:val="none" w:sz="0" w:space="0" w:color="auto"/>
                      </w:divBdr>
                    </w:div>
                    <w:div w:id="706872802">
                      <w:marLeft w:val="0"/>
                      <w:marRight w:val="0"/>
                      <w:marTop w:val="0"/>
                      <w:marBottom w:val="0"/>
                      <w:divBdr>
                        <w:top w:val="none" w:sz="0" w:space="0" w:color="auto"/>
                        <w:left w:val="none" w:sz="0" w:space="0" w:color="auto"/>
                        <w:bottom w:val="none" w:sz="0" w:space="0" w:color="auto"/>
                        <w:right w:val="none" w:sz="0" w:space="0" w:color="auto"/>
                      </w:divBdr>
                      <w:divsChild>
                        <w:div w:id="2997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1266">
                  <w:marLeft w:val="0"/>
                  <w:marRight w:val="0"/>
                  <w:marTop w:val="0"/>
                  <w:marBottom w:val="0"/>
                  <w:divBdr>
                    <w:top w:val="none" w:sz="0" w:space="0" w:color="auto"/>
                    <w:left w:val="none" w:sz="0" w:space="0" w:color="auto"/>
                    <w:bottom w:val="none" w:sz="0" w:space="0" w:color="auto"/>
                    <w:right w:val="none" w:sz="0" w:space="0" w:color="auto"/>
                  </w:divBdr>
                  <w:divsChild>
                    <w:div w:id="1500147687">
                      <w:marLeft w:val="0"/>
                      <w:marRight w:val="0"/>
                      <w:marTop w:val="0"/>
                      <w:marBottom w:val="0"/>
                      <w:divBdr>
                        <w:top w:val="none" w:sz="0" w:space="0" w:color="auto"/>
                        <w:left w:val="none" w:sz="0" w:space="0" w:color="auto"/>
                        <w:bottom w:val="none" w:sz="0" w:space="0" w:color="auto"/>
                        <w:right w:val="none" w:sz="0" w:space="0" w:color="auto"/>
                      </w:divBdr>
                    </w:div>
                    <w:div w:id="1481456651">
                      <w:marLeft w:val="0"/>
                      <w:marRight w:val="0"/>
                      <w:marTop w:val="0"/>
                      <w:marBottom w:val="0"/>
                      <w:divBdr>
                        <w:top w:val="none" w:sz="0" w:space="0" w:color="auto"/>
                        <w:left w:val="none" w:sz="0" w:space="0" w:color="auto"/>
                        <w:bottom w:val="none" w:sz="0" w:space="0" w:color="auto"/>
                        <w:right w:val="none" w:sz="0" w:space="0" w:color="auto"/>
                      </w:divBdr>
                      <w:divsChild>
                        <w:div w:id="2278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1541">
                  <w:marLeft w:val="0"/>
                  <w:marRight w:val="0"/>
                  <w:marTop w:val="0"/>
                  <w:marBottom w:val="0"/>
                  <w:divBdr>
                    <w:top w:val="none" w:sz="0" w:space="0" w:color="auto"/>
                    <w:left w:val="none" w:sz="0" w:space="0" w:color="auto"/>
                    <w:bottom w:val="none" w:sz="0" w:space="0" w:color="auto"/>
                    <w:right w:val="none" w:sz="0" w:space="0" w:color="auto"/>
                  </w:divBdr>
                  <w:divsChild>
                    <w:div w:id="1068504246">
                      <w:marLeft w:val="0"/>
                      <w:marRight w:val="0"/>
                      <w:marTop w:val="0"/>
                      <w:marBottom w:val="0"/>
                      <w:divBdr>
                        <w:top w:val="none" w:sz="0" w:space="0" w:color="auto"/>
                        <w:left w:val="none" w:sz="0" w:space="0" w:color="auto"/>
                        <w:bottom w:val="none" w:sz="0" w:space="0" w:color="auto"/>
                        <w:right w:val="none" w:sz="0" w:space="0" w:color="auto"/>
                      </w:divBdr>
                    </w:div>
                    <w:div w:id="1504006814">
                      <w:marLeft w:val="0"/>
                      <w:marRight w:val="0"/>
                      <w:marTop w:val="0"/>
                      <w:marBottom w:val="0"/>
                      <w:divBdr>
                        <w:top w:val="none" w:sz="0" w:space="0" w:color="auto"/>
                        <w:left w:val="none" w:sz="0" w:space="0" w:color="auto"/>
                        <w:bottom w:val="none" w:sz="0" w:space="0" w:color="auto"/>
                        <w:right w:val="none" w:sz="0" w:space="0" w:color="auto"/>
                      </w:divBdr>
                      <w:divsChild>
                        <w:div w:id="4179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8282">
                  <w:marLeft w:val="0"/>
                  <w:marRight w:val="0"/>
                  <w:marTop w:val="0"/>
                  <w:marBottom w:val="0"/>
                  <w:divBdr>
                    <w:top w:val="none" w:sz="0" w:space="0" w:color="auto"/>
                    <w:left w:val="none" w:sz="0" w:space="0" w:color="auto"/>
                    <w:bottom w:val="none" w:sz="0" w:space="0" w:color="auto"/>
                    <w:right w:val="none" w:sz="0" w:space="0" w:color="auto"/>
                  </w:divBdr>
                  <w:divsChild>
                    <w:div w:id="117915007">
                      <w:marLeft w:val="0"/>
                      <w:marRight w:val="0"/>
                      <w:marTop w:val="0"/>
                      <w:marBottom w:val="0"/>
                      <w:divBdr>
                        <w:top w:val="none" w:sz="0" w:space="0" w:color="auto"/>
                        <w:left w:val="none" w:sz="0" w:space="0" w:color="auto"/>
                        <w:bottom w:val="none" w:sz="0" w:space="0" w:color="auto"/>
                        <w:right w:val="none" w:sz="0" w:space="0" w:color="auto"/>
                      </w:divBdr>
                    </w:div>
                    <w:div w:id="1524515266">
                      <w:marLeft w:val="0"/>
                      <w:marRight w:val="0"/>
                      <w:marTop w:val="0"/>
                      <w:marBottom w:val="0"/>
                      <w:divBdr>
                        <w:top w:val="none" w:sz="0" w:space="0" w:color="auto"/>
                        <w:left w:val="none" w:sz="0" w:space="0" w:color="auto"/>
                        <w:bottom w:val="none" w:sz="0" w:space="0" w:color="auto"/>
                        <w:right w:val="none" w:sz="0" w:space="0" w:color="auto"/>
                      </w:divBdr>
                      <w:divsChild>
                        <w:div w:id="135109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3339">
                  <w:marLeft w:val="0"/>
                  <w:marRight w:val="0"/>
                  <w:marTop w:val="0"/>
                  <w:marBottom w:val="0"/>
                  <w:divBdr>
                    <w:top w:val="none" w:sz="0" w:space="0" w:color="auto"/>
                    <w:left w:val="none" w:sz="0" w:space="0" w:color="auto"/>
                    <w:bottom w:val="none" w:sz="0" w:space="0" w:color="auto"/>
                    <w:right w:val="none" w:sz="0" w:space="0" w:color="auto"/>
                  </w:divBdr>
                  <w:divsChild>
                    <w:div w:id="1094401372">
                      <w:marLeft w:val="0"/>
                      <w:marRight w:val="0"/>
                      <w:marTop w:val="0"/>
                      <w:marBottom w:val="0"/>
                      <w:divBdr>
                        <w:top w:val="none" w:sz="0" w:space="0" w:color="auto"/>
                        <w:left w:val="none" w:sz="0" w:space="0" w:color="auto"/>
                        <w:bottom w:val="none" w:sz="0" w:space="0" w:color="auto"/>
                        <w:right w:val="none" w:sz="0" w:space="0" w:color="auto"/>
                      </w:divBdr>
                    </w:div>
                    <w:div w:id="1523325679">
                      <w:marLeft w:val="0"/>
                      <w:marRight w:val="0"/>
                      <w:marTop w:val="0"/>
                      <w:marBottom w:val="0"/>
                      <w:divBdr>
                        <w:top w:val="none" w:sz="0" w:space="0" w:color="auto"/>
                        <w:left w:val="none" w:sz="0" w:space="0" w:color="auto"/>
                        <w:bottom w:val="none" w:sz="0" w:space="0" w:color="auto"/>
                        <w:right w:val="none" w:sz="0" w:space="0" w:color="auto"/>
                      </w:divBdr>
                      <w:divsChild>
                        <w:div w:id="23582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862729">
          <w:marLeft w:val="0"/>
          <w:marRight w:val="0"/>
          <w:marTop w:val="0"/>
          <w:marBottom w:val="0"/>
          <w:divBdr>
            <w:top w:val="none" w:sz="0" w:space="0" w:color="auto"/>
            <w:left w:val="none" w:sz="0" w:space="0" w:color="auto"/>
            <w:bottom w:val="none" w:sz="0" w:space="0" w:color="auto"/>
            <w:right w:val="none" w:sz="0" w:space="0" w:color="auto"/>
          </w:divBdr>
          <w:divsChild>
            <w:div w:id="2040273973">
              <w:marLeft w:val="0"/>
              <w:marRight w:val="0"/>
              <w:marTop w:val="0"/>
              <w:marBottom w:val="0"/>
              <w:divBdr>
                <w:top w:val="none" w:sz="0" w:space="0" w:color="auto"/>
                <w:left w:val="none" w:sz="0" w:space="0" w:color="auto"/>
                <w:bottom w:val="none" w:sz="0" w:space="0" w:color="auto"/>
                <w:right w:val="none" w:sz="0" w:space="0" w:color="auto"/>
              </w:divBdr>
              <w:divsChild>
                <w:div w:id="1639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3445">
          <w:marLeft w:val="0"/>
          <w:marRight w:val="0"/>
          <w:marTop w:val="0"/>
          <w:marBottom w:val="0"/>
          <w:divBdr>
            <w:top w:val="none" w:sz="0" w:space="0" w:color="auto"/>
            <w:left w:val="none" w:sz="0" w:space="0" w:color="auto"/>
            <w:bottom w:val="none" w:sz="0" w:space="0" w:color="auto"/>
            <w:right w:val="none" w:sz="0" w:space="0" w:color="auto"/>
          </w:divBdr>
          <w:divsChild>
            <w:div w:id="1145854682">
              <w:marLeft w:val="0"/>
              <w:marRight w:val="0"/>
              <w:marTop w:val="0"/>
              <w:marBottom w:val="0"/>
              <w:divBdr>
                <w:top w:val="none" w:sz="0" w:space="0" w:color="auto"/>
                <w:left w:val="none" w:sz="0" w:space="0" w:color="auto"/>
                <w:bottom w:val="none" w:sz="0" w:space="0" w:color="auto"/>
                <w:right w:val="none" w:sz="0" w:space="0" w:color="auto"/>
              </w:divBdr>
              <w:divsChild>
                <w:div w:id="2135245862">
                  <w:marLeft w:val="0"/>
                  <w:marRight w:val="0"/>
                  <w:marTop w:val="0"/>
                  <w:marBottom w:val="0"/>
                  <w:divBdr>
                    <w:top w:val="none" w:sz="0" w:space="0" w:color="auto"/>
                    <w:left w:val="none" w:sz="0" w:space="0" w:color="auto"/>
                    <w:bottom w:val="none" w:sz="0" w:space="0" w:color="auto"/>
                    <w:right w:val="none" w:sz="0" w:space="0" w:color="auto"/>
                  </w:divBdr>
                  <w:divsChild>
                    <w:div w:id="1028138630">
                      <w:marLeft w:val="0"/>
                      <w:marRight w:val="0"/>
                      <w:marTop w:val="0"/>
                      <w:marBottom w:val="0"/>
                      <w:divBdr>
                        <w:top w:val="none" w:sz="0" w:space="0" w:color="auto"/>
                        <w:left w:val="none" w:sz="0" w:space="0" w:color="auto"/>
                        <w:bottom w:val="none" w:sz="0" w:space="0" w:color="auto"/>
                        <w:right w:val="none" w:sz="0" w:space="0" w:color="auto"/>
                      </w:divBdr>
                    </w:div>
                    <w:div w:id="422802373">
                      <w:marLeft w:val="0"/>
                      <w:marRight w:val="0"/>
                      <w:marTop w:val="0"/>
                      <w:marBottom w:val="0"/>
                      <w:divBdr>
                        <w:top w:val="none" w:sz="0" w:space="0" w:color="auto"/>
                        <w:left w:val="none" w:sz="0" w:space="0" w:color="auto"/>
                        <w:bottom w:val="none" w:sz="0" w:space="0" w:color="auto"/>
                        <w:right w:val="none" w:sz="0" w:space="0" w:color="auto"/>
                      </w:divBdr>
                      <w:divsChild>
                        <w:div w:id="320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4737">
                  <w:marLeft w:val="0"/>
                  <w:marRight w:val="0"/>
                  <w:marTop w:val="0"/>
                  <w:marBottom w:val="0"/>
                  <w:divBdr>
                    <w:top w:val="none" w:sz="0" w:space="0" w:color="auto"/>
                    <w:left w:val="none" w:sz="0" w:space="0" w:color="auto"/>
                    <w:bottom w:val="none" w:sz="0" w:space="0" w:color="auto"/>
                    <w:right w:val="none" w:sz="0" w:space="0" w:color="auto"/>
                  </w:divBdr>
                  <w:divsChild>
                    <w:div w:id="352920787">
                      <w:marLeft w:val="0"/>
                      <w:marRight w:val="0"/>
                      <w:marTop w:val="0"/>
                      <w:marBottom w:val="0"/>
                      <w:divBdr>
                        <w:top w:val="none" w:sz="0" w:space="0" w:color="auto"/>
                        <w:left w:val="none" w:sz="0" w:space="0" w:color="auto"/>
                        <w:bottom w:val="none" w:sz="0" w:space="0" w:color="auto"/>
                        <w:right w:val="none" w:sz="0" w:space="0" w:color="auto"/>
                      </w:divBdr>
                      <w:divsChild>
                        <w:div w:id="10356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09715">
                  <w:marLeft w:val="0"/>
                  <w:marRight w:val="0"/>
                  <w:marTop w:val="0"/>
                  <w:marBottom w:val="0"/>
                  <w:divBdr>
                    <w:top w:val="none" w:sz="0" w:space="0" w:color="auto"/>
                    <w:left w:val="none" w:sz="0" w:space="0" w:color="auto"/>
                    <w:bottom w:val="none" w:sz="0" w:space="0" w:color="auto"/>
                    <w:right w:val="none" w:sz="0" w:space="0" w:color="auto"/>
                  </w:divBdr>
                  <w:divsChild>
                    <w:div w:id="122971075">
                      <w:marLeft w:val="0"/>
                      <w:marRight w:val="0"/>
                      <w:marTop w:val="0"/>
                      <w:marBottom w:val="0"/>
                      <w:divBdr>
                        <w:top w:val="none" w:sz="0" w:space="0" w:color="auto"/>
                        <w:left w:val="none" w:sz="0" w:space="0" w:color="auto"/>
                        <w:bottom w:val="none" w:sz="0" w:space="0" w:color="auto"/>
                        <w:right w:val="none" w:sz="0" w:space="0" w:color="auto"/>
                      </w:divBdr>
                    </w:div>
                    <w:div w:id="1095327367">
                      <w:marLeft w:val="0"/>
                      <w:marRight w:val="0"/>
                      <w:marTop w:val="0"/>
                      <w:marBottom w:val="0"/>
                      <w:divBdr>
                        <w:top w:val="none" w:sz="0" w:space="0" w:color="auto"/>
                        <w:left w:val="none" w:sz="0" w:space="0" w:color="auto"/>
                        <w:bottom w:val="none" w:sz="0" w:space="0" w:color="auto"/>
                        <w:right w:val="none" w:sz="0" w:space="0" w:color="auto"/>
                      </w:divBdr>
                      <w:divsChild>
                        <w:div w:id="142325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7072">
                  <w:marLeft w:val="0"/>
                  <w:marRight w:val="0"/>
                  <w:marTop w:val="0"/>
                  <w:marBottom w:val="0"/>
                  <w:divBdr>
                    <w:top w:val="none" w:sz="0" w:space="0" w:color="auto"/>
                    <w:left w:val="none" w:sz="0" w:space="0" w:color="auto"/>
                    <w:bottom w:val="none" w:sz="0" w:space="0" w:color="auto"/>
                    <w:right w:val="none" w:sz="0" w:space="0" w:color="auto"/>
                  </w:divBdr>
                  <w:divsChild>
                    <w:div w:id="932392520">
                      <w:marLeft w:val="0"/>
                      <w:marRight w:val="0"/>
                      <w:marTop w:val="0"/>
                      <w:marBottom w:val="0"/>
                      <w:divBdr>
                        <w:top w:val="none" w:sz="0" w:space="0" w:color="auto"/>
                        <w:left w:val="none" w:sz="0" w:space="0" w:color="auto"/>
                        <w:bottom w:val="none" w:sz="0" w:space="0" w:color="auto"/>
                        <w:right w:val="none" w:sz="0" w:space="0" w:color="auto"/>
                      </w:divBdr>
                    </w:div>
                    <w:div w:id="1086652424">
                      <w:marLeft w:val="0"/>
                      <w:marRight w:val="0"/>
                      <w:marTop w:val="0"/>
                      <w:marBottom w:val="0"/>
                      <w:divBdr>
                        <w:top w:val="none" w:sz="0" w:space="0" w:color="auto"/>
                        <w:left w:val="none" w:sz="0" w:space="0" w:color="auto"/>
                        <w:bottom w:val="none" w:sz="0" w:space="0" w:color="auto"/>
                        <w:right w:val="none" w:sz="0" w:space="0" w:color="auto"/>
                      </w:divBdr>
                      <w:divsChild>
                        <w:div w:id="4495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99264">
                  <w:marLeft w:val="0"/>
                  <w:marRight w:val="0"/>
                  <w:marTop w:val="0"/>
                  <w:marBottom w:val="0"/>
                  <w:divBdr>
                    <w:top w:val="none" w:sz="0" w:space="0" w:color="auto"/>
                    <w:left w:val="none" w:sz="0" w:space="0" w:color="auto"/>
                    <w:bottom w:val="none" w:sz="0" w:space="0" w:color="auto"/>
                    <w:right w:val="none" w:sz="0" w:space="0" w:color="auto"/>
                  </w:divBdr>
                  <w:divsChild>
                    <w:div w:id="1889222101">
                      <w:marLeft w:val="0"/>
                      <w:marRight w:val="0"/>
                      <w:marTop w:val="0"/>
                      <w:marBottom w:val="0"/>
                      <w:divBdr>
                        <w:top w:val="none" w:sz="0" w:space="0" w:color="auto"/>
                        <w:left w:val="none" w:sz="0" w:space="0" w:color="auto"/>
                        <w:bottom w:val="none" w:sz="0" w:space="0" w:color="auto"/>
                        <w:right w:val="none" w:sz="0" w:space="0" w:color="auto"/>
                      </w:divBdr>
                    </w:div>
                    <w:div w:id="1848515288">
                      <w:marLeft w:val="0"/>
                      <w:marRight w:val="0"/>
                      <w:marTop w:val="0"/>
                      <w:marBottom w:val="0"/>
                      <w:divBdr>
                        <w:top w:val="none" w:sz="0" w:space="0" w:color="auto"/>
                        <w:left w:val="none" w:sz="0" w:space="0" w:color="auto"/>
                        <w:bottom w:val="none" w:sz="0" w:space="0" w:color="auto"/>
                        <w:right w:val="none" w:sz="0" w:space="0" w:color="auto"/>
                      </w:divBdr>
                      <w:divsChild>
                        <w:div w:id="9214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5842">
                  <w:marLeft w:val="0"/>
                  <w:marRight w:val="0"/>
                  <w:marTop w:val="0"/>
                  <w:marBottom w:val="0"/>
                  <w:divBdr>
                    <w:top w:val="none" w:sz="0" w:space="0" w:color="auto"/>
                    <w:left w:val="none" w:sz="0" w:space="0" w:color="auto"/>
                    <w:bottom w:val="none" w:sz="0" w:space="0" w:color="auto"/>
                    <w:right w:val="none" w:sz="0" w:space="0" w:color="auto"/>
                  </w:divBdr>
                  <w:divsChild>
                    <w:div w:id="974799198">
                      <w:marLeft w:val="0"/>
                      <w:marRight w:val="0"/>
                      <w:marTop w:val="0"/>
                      <w:marBottom w:val="0"/>
                      <w:divBdr>
                        <w:top w:val="none" w:sz="0" w:space="0" w:color="auto"/>
                        <w:left w:val="none" w:sz="0" w:space="0" w:color="auto"/>
                        <w:bottom w:val="none" w:sz="0" w:space="0" w:color="auto"/>
                        <w:right w:val="none" w:sz="0" w:space="0" w:color="auto"/>
                      </w:divBdr>
                    </w:div>
                    <w:div w:id="1852451297">
                      <w:marLeft w:val="0"/>
                      <w:marRight w:val="0"/>
                      <w:marTop w:val="0"/>
                      <w:marBottom w:val="0"/>
                      <w:divBdr>
                        <w:top w:val="none" w:sz="0" w:space="0" w:color="auto"/>
                        <w:left w:val="none" w:sz="0" w:space="0" w:color="auto"/>
                        <w:bottom w:val="none" w:sz="0" w:space="0" w:color="auto"/>
                        <w:right w:val="none" w:sz="0" w:space="0" w:color="auto"/>
                      </w:divBdr>
                      <w:divsChild>
                        <w:div w:id="10790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4956">
                  <w:marLeft w:val="0"/>
                  <w:marRight w:val="0"/>
                  <w:marTop w:val="0"/>
                  <w:marBottom w:val="0"/>
                  <w:divBdr>
                    <w:top w:val="none" w:sz="0" w:space="0" w:color="auto"/>
                    <w:left w:val="none" w:sz="0" w:space="0" w:color="auto"/>
                    <w:bottom w:val="none" w:sz="0" w:space="0" w:color="auto"/>
                    <w:right w:val="none" w:sz="0" w:space="0" w:color="auto"/>
                  </w:divBdr>
                  <w:divsChild>
                    <w:div w:id="512185279">
                      <w:marLeft w:val="0"/>
                      <w:marRight w:val="0"/>
                      <w:marTop w:val="0"/>
                      <w:marBottom w:val="0"/>
                      <w:divBdr>
                        <w:top w:val="none" w:sz="0" w:space="0" w:color="auto"/>
                        <w:left w:val="none" w:sz="0" w:space="0" w:color="auto"/>
                        <w:bottom w:val="none" w:sz="0" w:space="0" w:color="auto"/>
                        <w:right w:val="none" w:sz="0" w:space="0" w:color="auto"/>
                      </w:divBdr>
                    </w:div>
                    <w:div w:id="1059863112">
                      <w:marLeft w:val="0"/>
                      <w:marRight w:val="0"/>
                      <w:marTop w:val="0"/>
                      <w:marBottom w:val="0"/>
                      <w:divBdr>
                        <w:top w:val="none" w:sz="0" w:space="0" w:color="auto"/>
                        <w:left w:val="none" w:sz="0" w:space="0" w:color="auto"/>
                        <w:bottom w:val="none" w:sz="0" w:space="0" w:color="auto"/>
                        <w:right w:val="none" w:sz="0" w:space="0" w:color="auto"/>
                      </w:divBdr>
                      <w:divsChild>
                        <w:div w:id="16573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20179">
                  <w:marLeft w:val="0"/>
                  <w:marRight w:val="0"/>
                  <w:marTop w:val="0"/>
                  <w:marBottom w:val="0"/>
                  <w:divBdr>
                    <w:top w:val="none" w:sz="0" w:space="0" w:color="auto"/>
                    <w:left w:val="none" w:sz="0" w:space="0" w:color="auto"/>
                    <w:bottom w:val="none" w:sz="0" w:space="0" w:color="auto"/>
                    <w:right w:val="none" w:sz="0" w:space="0" w:color="auto"/>
                  </w:divBdr>
                  <w:divsChild>
                    <w:div w:id="1498039646">
                      <w:marLeft w:val="0"/>
                      <w:marRight w:val="0"/>
                      <w:marTop w:val="0"/>
                      <w:marBottom w:val="0"/>
                      <w:divBdr>
                        <w:top w:val="none" w:sz="0" w:space="0" w:color="auto"/>
                        <w:left w:val="none" w:sz="0" w:space="0" w:color="auto"/>
                        <w:bottom w:val="none" w:sz="0" w:space="0" w:color="auto"/>
                        <w:right w:val="none" w:sz="0" w:space="0" w:color="auto"/>
                      </w:divBdr>
                    </w:div>
                    <w:div w:id="1288927179">
                      <w:marLeft w:val="0"/>
                      <w:marRight w:val="0"/>
                      <w:marTop w:val="0"/>
                      <w:marBottom w:val="0"/>
                      <w:divBdr>
                        <w:top w:val="none" w:sz="0" w:space="0" w:color="auto"/>
                        <w:left w:val="none" w:sz="0" w:space="0" w:color="auto"/>
                        <w:bottom w:val="none" w:sz="0" w:space="0" w:color="auto"/>
                        <w:right w:val="none" w:sz="0" w:space="0" w:color="auto"/>
                      </w:divBdr>
                      <w:divsChild>
                        <w:div w:id="13442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742049">
          <w:marLeft w:val="0"/>
          <w:marRight w:val="0"/>
          <w:marTop w:val="0"/>
          <w:marBottom w:val="0"/>
          <w:divBdr>
            <w:top w:val="none" w:sz="0" w:space="0" w:color="auto"/>
            <w:left w:val="none" w:sz="0" w:space="0" w:color="auto"/>
            <w:bottom w:val="none" w:sz="0" w:space="0" w:color="auto"/>
            <w:right w:val="none" w:sz="0" w:space="0" w:color="auto"/>
          </w:divBdr>
          <w:divsChild>
            <w:div w:id="970283792">
              <w:marLeft w:val="0"/>
              <w:marRight w:val="0"/>
              <w:marTop w:val="0"/>
              <w:marBottom w:val="0"/>
              <w:divBdr>
                <w:top w:val="none" w:sz="0" w:space="0" w:color="auto"/>
                <w:left w:val="none" w:sz="0" w:space="0" w:color="auto"/>
                <w:bottom w:val="none" w:sz="0" w:space="0" w:color="auto"/>
                <w:right w:val="none" w:sz="0" w:space="0" w:color="auto"/>
              </w:divBdr>
              <w:divsChild>
                <w:div w:id="20504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028">
          <w:marLeft w:val="0"/>
          <w:marRight w:val="0"/>
          <w:marTop w:val="0"/>
          <w:marBottom w:val="0"/>
          <w:divBdr>
            <w:top w:val="none" w:sz="0" w:space="0" w:color="auto"/>
            <w:left w:val="none" w:sz="0" w:space="0" w:color="auto"/>
            <w:bottom w:val="none" w:sz="0" w:space="0" w:color="auto"/>
            <w:right w:val="none" w:sz="0" w:space="0" w:color="auto"/>
          </w:divBdr>
          <w:divsChild>
            <w:div w:id="1723023011">
              <w:marLeft w:val="0"/>
              <w:marRight w:val="0"/>
              <w:marTop w:val="0"/>
              <w:marBottom w:val="0"/>
              <w:divBdr>
                <w:top w:val="none" w:sz="0" w:space="0" w:color="auto"/>
                <w:left w:val="none" w:sz="0" w:space="0" w:color="auto"/>
                <w:bottom w:val="none" w:sz="0" w:space="0" w:color="auto"/>
                <w:right w:val="none" w:sz="0" w:space="0" w:color="auto"/>
              </w:divBdr>
              <w:divsChild>
                <w:div w:id="1154642170">
                  <w:marLeft w:val="0"/>
                  <w:marRight w:val="0"/>
                  <w:marTop w:val="0"/>
                  <w:marBottom w:val="0"/>
                  <w:divBdr>
                    <w:top w:val="none" w:sz="0" w:space="0" w:color="auto"/>
                    <w:left w:val="none" w:sz="0" w:space="0" w:color="auto"/>
                    <w:bottom w:val="none" w:sz="0" w:space="0" w:color="auto"/>
                    <w:right w:val="none" w:sz="0" w:space="0" w:color="auto"/>
                  </w:divBdr>
                  <w:divsChild>
                    <w:div w:id="859317052">
                      <w:marLeft w:val="0"/>
                      <w:marRight w:val="0"/>
                      <w:marTop w:val="0"/>
                      <w:marBottom w:val="0"/>
                      <w:divBdr>
                        <w:top w:val="none" w:sz="0" w:space="0" w:color="auto"/>
                        <w:left w:val="none" w:sz="0" w:space="0" w:color="auto"/>
                        <w:bottom w:val="none" w:sz="0" w:space="0" w:color="auto"/>
                        <w:right w:val="none" w:sz="0" w:space="0" w:color="auto"/>
                      </w:divBdr>
                      <w:divsChild>
                        <w:div w:id="18250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00626">
                  <w:marLeft w:val="0"/>
                  <w:marRight w:val="0"/>
                  <w:marTop w:val="0"/>
                  <w:marBottom w:val="0"/>
                  <w:divBdr>
                    <w:top w:val="none" w:sz="0" w:space="0" w:color="auto"/>
                    <w:left w:val="none" w:sz="0" w:space="0" w:color="auto"/>
                    <w:bottom w:val="none" w:sz="0" w:space="0" w:color="auto"/>
                    <w:right w:val="none" w:sz="0" w:space="0" w:color="auto"/>
                  </w:divBdr>
                  <w:divsChild>
                    <w:div w:id="1651639427">
                      <w:marLeft w:val="0"/>
                      <w:marRight w:val="0"/>
                      <w:marTop w:val="0"/>
                      <w:marBottom w:val="0"/>
                      <w:divBdr>
                        <w:top w:val="none" w:sz="0" w:space="0" w:color="auto"/>
                        <w:left w:val="none" w:sz="0" w:space="0" w:color="auto"/>
                        <w:bottom w:val="none" w:sz="0" w:space="0" w:color="auto"/>
                        <w:right w:val="none" w:sz="0" w:space="0" w:color="auto"/>
                      </w:divBdr>
                    </w:div>
                    <w:div w:id="1481269730">
                      <w:marLeft w:val="0"/>
                      <w:marRight w:val="0"/>
                      <w:marTop w:val="0"/>
                      <w:marBottom w:val="0"/>
                      <w:divBdr>
                        <w:top w:val="none" w:sz="0" w:space="0" w:color="auto"/>
                        <w:left w:val="none" w:sz="0" w:space="0" w:color="auto"/>
                        <w:bottom w:val="none" w:sz="0" w:space="0" w:color="auto"/>
                        <w:right w:val="none" w:sz="0" w:space="0" w:color="auto"/>
                      </w:divBdr>
                      <w:divsChild>
                        <w:div w:id="36641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0524">
                  <w:marLeft w:val="0"/>
                  <w:marRight w:val="0"/>
                  <w:marTop w:val="0"/>
                  <w:marBottom w:val="0"/>
                  <w:divBdr>
                    <w:top w:val="none" w:sz="0" w:space="0" w:color="auto"/>
                    <w:left w:val="none" w:sz="0" w:space="0" w:color="auto"/>
                    <w:bottom w:val="none" w:sz="0" w:space="0" w:color="auto"/>
                    <w:right w:val="none" w:sz="0" w:space="0" w:color="auto"/>
                  </w:divBdr>
                  <w:divsChild>
                    <w:div w:id="1584414686">
                      <w:marLeft w:val="0"/>
                      <w:marRight w:val="0"/>
                      <w:marTop w:val="0"/>
                      <w:marBottom w:val="0"/>
                      <w:divBdr>
                        <w:top w:val="none" w:sz="0" w:space="0" w:color="auto"/>
                        <w:left w:val="none" w:sz="0" w:space="0" w:color="auto"/>
                        <w:bottom w:val="none" w:sz="0" w:space="0" w:color="auto"/>
                        <w:right w:val="none" w:sz="0" w:space="0" w:color="auto"/>
                      </w:divBdr>
                    </w:div>
                    <w:div w:id="575019232">
                      <w:marLeft w:val="0"/>
                      <w:marRight w:val="0"/>
                      <w:marTop w:val="0"/>
                      <w:marBottom w:val="0"/>
                      <w:divBdr>
                        <w:top w:val="none" w:sz="0" w:space="0" w:color="auto"/>
                        <w:left w:val="none" w:sz="0" w:space="0" w:color="auto"/>
                        <w:bottom w:val="none" w:sz="0" w:space="0" w:color="auto"/>
                        <w:right w:val="none" w:sz="0" w:space="0" w:color="auto"/>
                      </w:divBdr>
                      <w:divsChild>
                        <w:div w:id="97873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55055">
                  <w:marLeft w:val="0"/>
                  <w:marRight w:val="0"/>
                  <w:marTop w:val="0"/>
                  <w:marBottom w:val="0"/>
                  <w:divBdr>
                    <w:top w:val="none" w:sz="0" w:space="0" w:color="auto"/>
                    <w:left w:val="none" w:sz="0" w:space="0" w:color="auto"/>
                    <w:bottom w:val="none" w:sz="0" w:space="0" w:color="auto"/>
                    <w:right w:val="none" w:sz="0" w:space="0" w:color="auto"/>
                  </w:divBdr>
                  <w:divsChild>
                    <w:div w:id="2074548862">
                      <w:marLeft w:val="0"/>
                      <w:marRight w:val="0"/>
                      <w:marTop w:val="0"/>
                      <w:marBottom w:val="0"/>
                      <w:divBdr>
                        <w:top w:val="none" w:sz="0" w:space="0" w:color="auto"/>
                        <w:left w:val="none" w:sz="0" w:space="0" w:color="auto"/>
                        <w:bottom w:val="none" w:sz="0" w:space="0" w:color="auto"/>
                        <w:right w:val="none" w:sz="0" w:space="0" w:color="auto"/>
                      </w:divBdr>
                    </w:div>
                    <w:div w:id="1189222015">
                      <w:marLeft w:val="0"/>
                      <w:marRight w:val="0"/>
                      <w:marTop w:val="0"/>
                      <w:marBottom w:val="0"/>
                      <w:divBdr>
                        <w:top w:val="none" w:sz="0" w:space="0" w:color="auto"/>
                        <w:left w:val="none" w:sz="0" w:space="0" w:color="auto"/>
                        <w:bottom w:val="none" w:sz="0" w:space="0" w:color="auto"/>
                        <w:right w:val="none" w:sz="0" w:space="0" w:color="auto"/>
                      </w:divBdr>
                      <w:divsChild>
                        <w:div w:id="151502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4927">
                  <w:marLeft w:val="0"/>
                  <w:marRight w:val="0"/>
                  <w:marTop w:val="0"/>
                  <w:marBottom w:val="0"/>
                  <w:divBdr>
                    <w:top w:val="none" w:sz="0" w:space="0" w:color="auto"/>
                    <w:left w:val="none" w:sz="0" w:space="0" w:color="auto"/>
                    <w:bottom w:val="none" w:sz="0" w:space="0" w:color="auto"/>
                    <w:right w:val="none" w:sz="0" w:space="0" w:color="auto"/>
                  </w:divBdr>
                  <w:divsChild>
                    <w:div w:id="1252154509">
                      <w:marLeft w:val="0"/>
                      <w:marRight w:val="0"/>
                      <w:marTop w:val="0"/>
                      <w:marBottom w:val="0"/>
                      <w:divBdr>
                        <w:top w:val="none" w:sz="0" w:space="0" w:color="auto"/>
                        <w:left w:val="none" w:sz="0" w:space="0" w:color="auto"/>
                        <w:bottom w:val="none" w:sz="0" w:space="0" w:color="auto"/>
                        <w:right w:val="none" w:sz="0" w:space="0" w:color="auto"/>
                      </w:divBdr>
                    </w:div>
                    <w:div w:id="1424491518">
                      <w:marLeft w:val="0"/>
                      <w:marRight w:val="0"/>
                      <w:marTop w:val="0"/>
                      <w:marBottom w:val="0"/>
                      <w:divBdr>
                        <w:top w:val="none" w:sz="0" w:space="0" w:color="auto"/>
                        <w:left w:val="none" w:sz="0" w:space="0" w:color="auto"/>
                        <w:bottom w:val="none" w:sz="0" w:space="0" w:color="auto"/>
                        <w:right w:val="none" w:sz="0" w:space="0" w:color="auto"/>
                      </w:divBdr>
                      <w:divsChild>
                        <w:div w:id="6902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44800">
                  <w:marLeft w:val="0"/>
                  <w:marRight w:val="0"/>
                  <w:marTop w:val="0"/>
                  <w:marBottom w:val="0"/>
                  <w:divBdr>
                    <w:top w:val="none" w:sz="0" w:space="0" w:color="auto"/>
                    <w:left w:val="none" w:sz="0" w:space="0" w:color="auto"/>
                    <w:bottom w:val="none" w:sz="0" w:space="0" w:color="auto"/>
                    <w:right w:val="none" w:sz="0" w:space="0" w:color="auto"/>
                  </w:divBdr>
                  <w:divsChild>
                    <w:div w:id="882137052">
                      <w:marLeft w:val="0"/>
                      <w:marRight w:val="0"/>
                      <w:marTop w:val="0"/>
                      <w:marBottom w:val="0"/>
                      <w:divBdr>
                        <w:top w:val="none" w:sz="0" w:space="0" w:color="auto"/>
                        <w:left w:val="none" w:sz="0" w:space="0" w:color="auto"/>
                        <w:bottom w:val="none" w:sz="0" w:space="0" w:color="auto"/>
                        <w:right w:val="none" w:sz="0" w:space="0" w:color="auto"/>
                      </w:divBdr>
                    </w:div>
                    <w:div w:id="1804233225">
                      <w:marLeft w:val="0"/>
                      <w:marRight w:val="0"/>
                      <w:marTop w:val="0"/>
                      <w:marBottom w:val="0"/>
                      <w:divBdr>
                        <w:top w:val="none" w:sz="0" w:space="0" w:color="auto"/>
                        <w:left w:val="none" w:sz="0" w:space="0" w:color="auto"/>
                        <w:bottom w:val="none" w:sz="0" w:space="0" w:color="auto"/>
                        <w:right w:val="none" w:sz="0" w:space="0" w:color="auto"/>
                      </w:divBdr>
                      <w:divsChild>
                        <w:div w:id="7477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6106">
                  <w:marLeft w:val="0"/>
                  <w:marRight w:val="0"/>
                  <w:marTop w:val="0"/>
                  <w:marBottom w:val="0"/>
                  <w:divBdr>
                    <w:top w:val="none" w:sz="0" w:space="0" w:color="auto"/>
                    <w:left w:val="none" w:sz="0" w:space="0" w:color="auto"/>
                    <w:bottom w:val="none" w:sz="0" w:space="0" w:color="auto"/>
                    <w:right w:val="none" w:sz="0" w:space="0" w:color="auto"/>
                  </w:divBdr>
                  <w:divsChild>
                    <w:div w:id="412629690">
                      <w:marLeft w:val="0"/>
                      <w:marRight w:val="0"/>
                      <w:marTop w:val="0"/>
                      <w:marBottom w:val="0"/>
                      <w:divBdr>
                        <w:top w:val="none" w:sz="0" w:space="0" w:color="auto"/>
                        <w:left w:val="none" w:sz="0" w:space="0" w:color="auto"/>
                        <w:bottom w:val="none" w:sz="0" w:space="0" w:color="auto"/>
                        <w:right w:val="none" w:sz="0" w:space="0" w:color="auto"/>
                      </w:divBdr>
                    </w:div>
                    <w:div w:id="429162258">
                      <w:marLeft w:val="0"/>
                      <w:marRight w:val="0"/>
                      <w:marTop w:val="0"/>
                      <w:marBottom w:val="0"/>
                      <w:divBdr>
                        <w:top w:val="none" w:sz="0" w:space="0" w:color="auto"/>
                        <w:left w:val="none" w:sz="0" w:space="0" w:color="auto"/>
                        <w:bottom w:val="none" w:sz="0" w:space="0" w:color="auto"/>
                        <w:right w:val="none" w:sz="0" w:space="0" w:color="auto"/>
                      </w:divBdr>
                      <w:divsChild>
                        <w:div w:id="20327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7887">
                  <w:marLeft w:val="0"/>
                  <w:marRight w:val="0"/>
                  <w:marTop w:val="0"/>
                  <w:marBottom w:val="0"/>
                  <w:divBdr>
                    <w:top w:val="none" w:sz="0" w:space="0" w:color="auto"/>
                    <w:left w:val="none" w:sz="0" w:space="0" w:color="auto"/>
                    <w:bottom w:val="none" w:sz="0" w:space="0" w:color="auto"/>
                    <w:right w:val="none" w:sz="0" w:space="0" w:color="auto"/>
                  </w:divBdr>
                  <w:divsChild>
                    <w:div w:id="141698903">
                      <w:marLeft w:val="0"/>
                      <w:marRight w:val="0"/>
                      <w:marTop w:val="0"/>
                      <w:marBottom w:val="0"/>
                      <w:divBdr>
                        <w:top w:val="none" w:sz="0" w:space="0" w:color="auto"/>
                        <w:left w:val="none" w:sz="0" w:space="0" w:color="auto"/>
                        <w:bottom w:val="none" w:sz="0" w:space="0" w:color="auto"/>
                        <w:right w:val="none" w:sz="0" w:space="0" w:color="auto"/>
                      </w:divBdr>
                    </w:div>
                    <w:div w:id="1286739284">
                      <w:marLeft w:val="0"/>
                      <w:marRight w:val="0"/>
                      <w:marTop w:val="0"/>
                      <w:marBottom w:val="0"/>
                      <w:divBdr>
                        <w:top w:val="none" w:sz="0" w:space="0" w:color="auto"/>
                        <w:left w:val="none" w:sz="0" w:space="0" w:color="auto"/>
                        <w:bottom w:val="none" w:sz="0" w:space="0" w:color="auto"/>
                        <w:right w:val="none" w:sz="0" w:space="0" w:color="auto"/>
                      </w:divBdr>
                      <w:divsChild>
                        <w:div w:id="12954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4627">
                  <w:marLeft w:val="0"/>
                  <w:marRight w:val="0"/>
                  <w:marTop w:val="0"/>
                  <w:marBottom w:val="0"/>
                  <w:divBdr>
                    <w:top w:val="none" w:sz="0" w:space="0" w:color="auto"/>
                    <w:left w:val="none" w:sz="0" w:space="0" w:color="auto"/>
                    <w:bottom w:val="none" w:sz="0" w:space="0" w:color="auto"/>
                    <w:right w:val="none" w:sz="0" w:space="0" w:color="auto"/>
                  </w:divBdr>
                  <w:divsChild>
                    <w:div w:id="762989829">
                      <w:marLeft w:val="0"/>
                      <w:marRight w:val="0"/>
                      <w:marTop w:val="0"/>
                      <w:marBottom w:val="0"/>
                      <w:divBdr>
                        <w:top w:val="none" w:sz="0" w:space="0" w:color="auto"/>
                        <w:left w:val="none" w:sz="0" w:space="0" w:color="auto"/>
                        <w:bottom w:val="none" w:sz="0" w:space="0" w:color="auto"/>
                        <w:right w:val="none" w:sz="0" w:space="0" w:color="auto"/>
                      </w:divBdr>
                    </w:div>
                    <w:div w:id="1387921703">
                      <w:marLeft w:val="0"/>
                      <w:marRight w:val="0"/>
                      <w:marTop w:val="0"/>
                      <w:marBottom w:val="0"/>
                      <w:divBdr>
                        <w:top w:val="none" w:sz="0" w:space="0" w:color="auto"/>
                        <w:left w:val="none" w:sz="0" w:space="0" w:color="auto"/>
                        <w:bottom w:val="none" w:sz="0" w:space="0" w:color="auto"/>
                        <w:right w:val="none" w:sz="0" w:space="0" w:color="auto"/>
                      </w:divBdr>
                      <w:divsChild>
                        <w:div w:id="16507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7798">
                  <w:marLeft w:val="0"/>
                  <w:marRight w:val="0"/>
                  <w:marTop w:val="0"/>
                  <w:marBottom w:val="0"/>
                  <w:divBdr>
                    <w:top w:val="none" w:sz="0" w:space="0" w:color="auto"/>
                    <w:left w:val="none" w:sz="0" w:space="0" w:color="auto"/>
                    <w:bottom w:val="none" w:sz="0" w:space="0" w:color="auto"/>
                    <w:right w:val="none" w:sz="0" w:space="0" w:color="auto"/>
                  </w:divBdr>
                  <w:divsChild>
                    <w:div w:id="1986155530">
                      <w:marLeft w:val="0"/>
                      <w:marRight w:val="0"/>
                      <w:marTop w:val="0"/>
                      <w:marBottom w:val="0"/>
                      <w:divBdr>
                        <w:top w:val="none" w:sz="0" w:space="0" w:color="auto"/>
                        <w:left w:val="none" w:sz="0" w:space="0" w:color="auto"/>
                        <w:bottom w:val="none" w:sz="0" w:space="0" w:color="auto"/>
                        <w:right w:val="none" w:sz="0" w:space="0" w:color="auto"/>
                      </w:divBdr>
                    </w:div>
                    <w:div w:id="1848906340">
                      <w:marLeft w:val="0"/>
                      <w:marRight w:val="0"/>
                      <w:marTop w:val="0"/>
                      <w:marBottom w:val="0"/>
                      <w:divBdr>
                        <w:top w:val="none" w:sz="0" w:space="0" w:color="auto"/>
                        <w:left w:val="none" w:sz="0" w:space="0" w:color="auto"/>
                        <w:bottom w:val="none" w:sz="0" w:space="0" w:color="auto"/>
                        <w:right w:val="none" w:sz="0" w:space="0" w:color="auto"/>
                      </w:divBdr>
                      <w:divsChild>
                        <w:div w:id="4317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09807">
          <w:marLeft w:val="0"/>
          <w:marRight w:val="0"/>
          <w:marTop w:val="0"/>
          <w:marBottom w:val="0"/>
          <w:divBdr>
            <w:top w:val="none" w:sz="0" w:space="0" w:color="auto"/>
            <w:left w:val="none" w:sz="0" w:space="0" w:color="auto"/>
            <w:bottom w:val="none" w:sz="0" w:space="0" w:color="auto"/>
            <w:right w:val="none" w:sz="0" w:space="0" w:color="auto"/>
          </w:divBdr>
          <w:divsChild>
            <w:div w:id="1579824742">
              <w:marLeft w:val="0"/>
              <w:marRight w:val="0"/>
              <w:marTop w:val="0"/>
              <w:marBottom w:val="0"/>
              <w:divBdr>
                <w:top w:val="none" w:sz="0" w:space="0" w:color="auto"/>
                <w:left w:val="none" w:sz="0" w:space="0" w:color="auto"/>
                <w:bottom w:val="none" w:sz="0" w:space="0" w:color="auto"/>
                <w:right w:val="none" w:sz="0" w:space="0" w:color="auto"/>
              </w:divBdr>
              <w:divsChild>
                <w:div w:id="19110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4229">
          <w:marLeft w:val="0"/>
          <w:marRight w:val="0"/>
          <w:marTop w:val="0"/>
          <w:marBottom w:val="0"/>
          <w:divBdr>
            <w:top w:val="none" w:sz="0" w:space="0" w:color="auto"/>
            <w:left w:val="none" w:sz="0" w:space="0" w:color="auto"/>
            <w:bottom w:val="none" w:sz="0" w:space="0" w:color="auto"/>
            <w:right w:val="none" w:sz="0" w:space="0" w:color="auto"/>
          </w:divBdr>
          <w:divsChild>
            <w:div w:id="1112482908">
              <w:marLeft w:val="0"/>
              <w:marRight w:val="0"/>
              <w:marTop w:val="0"/>
              <w:marBottom w:val="0"/>
              <w:divBdr>
                <w:top w:val="none" w:sz="0" w:space="0" w:color="auto"/>
                <w:left w:val="none" w:sz="0" w:space="0" w:color="auto"/>
                <w:bottom w:val="none" w:sz="0" w:space="0" w:color="auto"/>
                <w:right w:val="none" w:sz="0" w:space="0" w:color="auto"/>
              </w:divBdr>
              <w:divsChild>
                <w:div w:id="1765880691">
                  <w:marLeft w:val="0"/>
                  <w:marRight w:val="0"/>
                  <w:marTop w:val="0"/>
                  <w:marBottom w:val="0"/>
                  <w:divBdr>
                    <w:top w:val="none" w:sz="0" w:space="0" w:color="auto"/>
                    <w:left w:val="none" w:sz="0" w:space="0" w:color="auto"/>
                    <w:bottom w:val="none" w:sz="0" w:space="0" w:color="auto"/>
                    <w:right w:val="none" w:sz="0" w:space="0" w:color="auto"/>
                  </w:divBdr>
                  <w:divsChild>
                    <w:div w:id="561213714">
                      <w:marLeft w:val="0"/>
                      <w:marRight w:val="0"/>
                      <w:marTop w:val="0"/>
                      <w:marBottom w:val="0"/>
                      <w:divBdr>
                        <w:top w:val="none" w:sz="0" w:space="0" w:color="auto"/>
                        <w:left w:val="none" w:sz="0" w:space="0" w:color="auto"/>
                        <w:bottom w:val="none" w:sz="0" w:space="0" w:color="auto"/>
                        <w:right w:val="none" w:sz="0" w:space="0" w:color="auto"/>
                      </w:divBdr>
                      <w:divsChild>
                        <w:div w:id="401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8231">
                  <w:marLeft w:val="0"/>
                  <w:marRight w:val="0"/>
                  <w:marTop w:val="0"/>
                  <w:marBottom w:val="0"/>
                  <w:divBdr>
                    <w:top w:val="none" w:sz="0" w:space="0" w:color="auto"/>
                    <w:left w:val="none" w:sz="0" w:space="0" w:color="auto"/>
                    <w:bottom w:val="none" w:sz="0" w:space="0" w:color="auto"/>
                    <w:right w:val="none" w:sz="0" w:space="0" w:color="auto"/>
                  </w:divBdr>
                  <w:divsChild>
                    <w:div w:id="1369256671">
                      <w:marLeft w:val="0"/>
                      <w:marRight w:val="0"/>
                      <w:marTop w:val="0"/>
                      <w:marBottom w:val="0"/>
                      <w:divBdr>
                        <w:top w:val="none" w:sz="0" w:space="0" w:color="auto"/>
                        <w:left w:val="none" w:sz="0" w:space="0" w:color="auto"/>
                        <w:bottom w:val="none" w:sz="0" w:space="0" w:color="auto"/>
                        <w:right w:val="none" w:sz="0" w:space="0" w:color="auto"/>
                      </w:divBdr>
                    </w:div>
                    <w:div w:id="499540114">
                      <w:marLeft w:val="0"/>
                      <w:marRight w:val="0"/>
                      <w:marTop w:val="0"/>
                      <w:marBottom w:val="0"/>
                      <w:divBdr>
                        <w:top w:val="none" w:sz="0" w:space="0" w:color="auto"/>
                        <w:left w:val="none" w:sz="0" w:space="0" w:color="auto"/>
                        <w:bottom w:val="none" w:sz="0" w:space="0" w:color="auto"/>
                        <w:right w:val="none" w:sz="0" w:space="0" w:color="auto"/>
                      </w:divBdr>
                      <w:divsChild>
                        <w:div w:id="6874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8938">
                  <w:marLeft w:val="0"/>
                  <w:marRight w:val="0"/>
                  <w:marTop w:val="0"/>
                  <w:marBottom w:val="0"/>
                  <w:divBdr>
                    <w:top w:val="none" w:sz="0" w:space="0" w:color="auto"/>
                    <w:left w:val="none" w:sz="0" w:space="0" w:color="auto"/>
                    <w:bottom w:val="none" w:sz="0" w:space="0" w:color="auto"/>
                    <w:right w:val="none" w:sz="0" w:space="0" w:color="auto"/>
                  </w:divBdr>
                  <w:divsChild>
                    <w:div w:id="1113330145">
                      <w:marLeft w:val="0"/>
                      <w:marRight w:val="0"/>
                      <w:marTop w:val="0"/>
                      <w:marBottom w:val="0"/>
                      <w:divBdr>
                        <w:top w:val="none" w:sz="0" w:space="0" w:color="auto"/>
                        <w:left w:val="none" w:sz="0" w:space="0" w:color="auto"/>
                        <w:bottom w:val="none" w:sz="0" w:space="0" w:color="auto"/>
                        <w:right w:val="none" w:sz="0" w:space="0" w:color="auto"/>
                      </w:divBdr>
                    </w:div>
                    <w:div w:id="1950046833">
                      <w:marLeft w:val="0"/>
                      <w:marRight w:val="0"/>
                      <w:marTop w:val="0"/>
                      <w:marBottom w:val="0"/>
                      <w:divBdr>
                        <w:top w:val="none" w:sz="0" w:space="0" w:color="auto"/>
                        <w:left w:val="none" w:sz="0" w:space="0" w:color="auto"/>
                        <w:bottom w:val="none" w:sz="0" w:space="0" w:color="auto"/>
                        <w:right w:val="none" w:sz="0" w:space="0" w:color="auto"/>
                      </w:divBdr>
                      <w:divsChild>
                        <w:div w:id="17837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04878">
                  <w:marLeft w:val="0"/>
                  <w:marRight w:val="0"/>
                  <w:marTop w:val="0"/>
                  <w:marBottom w:val="0"/>
                  <w:divBdr>
                    <w:top w:val="none" w:sz="0" w:space="0" w:color="auto"/>
                    <w:left w:val="none" w:sz="0" w:space="0" w:color="auto"/>
                    <w:bottom w:val="none" w:sz="0" w:space="0" w:color="auto"/>
                    <w:right w:val="none" w:sz="0" w:space="0" w:color="auto"/>
                  </w:divBdr>
                  <w:divsChild>
                    <w:div w:id="1502503543">
                      <w:marLeft w:val="0"/>
                      <w:marRight w:val="0"/>
                      <w:marTop w:val="0"/>
                      <w:marBottom w:val="0"/>
                      <w:divBdr>
                        <w:top w:val="none" w:sz="0" w:space="0" w:color="auto"/>
                        <w:left w:val="none" w:sz="0" w:space="0" w:color="auto"/>
                        <w:bottom w:val="none" w:sz="0" w:space="0" w:color="auto"/>
                        <w:right w:val="none" w:sz="0" w:space="0" w:color="auto"/>
                      </w:divBdr>
                    </w:div>
                    <w:div w:id="1101336340">
                      <w:marLeft w:val="0"/>
                      <w:marRight w:val="0"/>
                      <w:marTop w:val="0"/>
                      <w:marBottom w:val="0"/>
                      <w:divBdr>
                        <w:top w:val="none" w:sz="0" w:space="0" w:color="auto"/>
                        <w:left w:val="none" w:sz="0" w:space="0" w:color="auto"/>
                        <w:bottom w:val="none" w:sz="0" w:space="0" w:color="auto"/>
                        <w:right w:val="none" w:sz="0" w:space="0" w:color="auto"/>
                      </w:divBdr>
                      <w:divsChild>
                        <w:div w:id="5216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23755">
                  <w:marLeft w:val="0"/>
                  <w:marRight w:val="0"/>
                  <w:marTop w:val="0"/>
                  <w:marBottom w:val="0"/>
                  <w:divBdr>
                    <w:top w:val="none" w:sz="0" w:space="0" w:color="auto"/>
                    <w:left w:val="none" w:sz="0" w:space="0" w:color="auto"/>
                    <w:bottom w:val="none" w:sz="0" w:space="0" w:color="auto"/>
                    <w:right w:val="none" w:sz="0" w:space="0" w:color="auto"/>
                  </w:divBdr>
                  <w:divsChild>
                    <w:div w:id="1083917255">
                      <w:marLeft w:val="0"/>
                      <w:marRight w:val="0"/>
                      <w:marTop w:val="0"/>
                      <w:marBottom w:val="0"/>
                      <w:divBdr>
                        <w:top w:val="none" w:sz="0" w:space="0" w:color="auto"/>
                        <w:left w:val="none" w:sz="0" w:space="0" w:color="auto"/>
                        <w:bottom w:val="none" w:sz="0" w:space="0" w:color="auto"/>
                        <w:right w:val="none" w:sz="0" w:space="0" w:color="auto"/>
                      </w:divBdr>
                    </w:div>
                    <w:div w:id="1947036022">
                      <w:marLeft w:val="0"/>
                      <w:marRight w:val="0"/>
                      <w:marTop w:val="0"/>
                      <w:marBottom w:val="0"/>
                      <w:divBdr>
                        <w:top w:val="none" w:sz="0" w:space="0" w:color="auto"/>
                        <w:left w:val="none" w:sz="0" w:space="0" w:color="auto"/>
                        <w:bottom w:val="none" w:sz="0" w:space="0" w:color="auto"/>
                        <w:right w:val="none" w:sz="0" w:space="0" w:color="auto"/>
                      </w:divBdr>
                      <w:divsChild>
                        <w:div w:id="9905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0461">
                  <w:marLeft w:val="0"/>
                  <w:marRight w:val="0"/>
                  <w:marTop w:val="0"/>
                  <w:marBottom w:val="0"/>
                  <w:divBdr>
                    <w:top w:val="none" w:sz="0" w:space="0" w:color="auto"/>
                    <w:left w:val="none" w:sz="0" w:space="0" w:color="auto"/>
                    <w:bottom w:val="none" w:sz="0" w:space="0" w:color="auto"/>
                    <w:right w:val="none" w:sz="0" w:space="0" w:color="auto"/>
                  </w:divBdr>
                  <w:divsChild>
                    <w:div w:id="865096528">
                      <w:marLeft w:val="0"/>
                      <w:marRight w:val="0"/>
                      <w:marTop w:val="0"/>
                      <w:marBottom w:val="0"/>
                      <w:divBdr>
                        <w:top w:val="none" w:sz="0" w:space="0" w:color="auto"/>
                        <w:left w:val="none" w:sz="0" w:space="0" w:color="auto"/>
                        <w:bottom w:val="none" w:sz="0" w:space="0" w:color="auto"/>
                        <w:right w:val="none" w:sz="0" w:space="0" w:color="auto"/>
                      </w:divBdr>
                    </w:div>
                    <w:div w:id="407271836">
                      <w:marLeft w:val="0"/>
                      <w:marRight w:val="0"/>
                      <w:marTop w:val="0"/>
                      <w:marBottom w:val="0"/>
                      <w:divBdr>
                        <w:top w:val="none" w:sz="0" w:space="0" w:color="auto"/>
                        <w:left w:val="none" w:sz="0" w:space="0" w:color="auto"/>
                        <w:bottom w:val="none" w:sz="0" w:space="0" w:color="auto"/>
                        <w:right w:val="none" w:sz="0" w:space="0" w:color="auto"/>
                      </w:divBdr>
                      <w:divsChild>
                        <w:div w:id="8381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891993">
          <w:marLeft w:val="0"/>
          <w:marRight w:val="0"/>
          <w:marTop w:val="0"/>
          <w:marBottom w:val="0"/>
          <w:divBdr>
            <w:top w:val="none" w:sz="0" w:space="0" w:color="auto"/>
            <w:left w:val="none" w:sz="0" w:space="0" w:color="auto"/>
            <w:bottom w:val="none" w:sz="0" w:space="0" w:color="auto"/>
            <w:right w:val="none" w:sz="0" w:space="0" w:color="auto"/>
          </w:divBdr>
          <w:divsChild>
            <w:div w:id="498887344">
              <w:marLeft w:val="0"/>
              <w:marRight w:val="0"/>
              <w:marTop w:val="0"/>
              <w:marBottom w:val="0"/>
              <w:divBdr>
                <w:top w:val="none" w:sz="0" w:space="0" w:color="auto"/>
                <w:left w:val="none" w:sz="0" w:space="0" w:color="auto"/>
                <w:bottom w:val="none" w:sz="0" w:space="0" w:color="auto"/>
                <w:right w:val="none" w:sz="0" w:space="0" w:color="auto"/>
              </w:divBdr>
              <w:divsChild>
                <w:div w:id="79097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6298">
          <w:marLeft w:val="0"/>
          <w:marRight w:val="0"/>
          <w:marTop w:val="0"/>
          <w:marBottom w:val="0"/>
          <w:divBdr>
            <w:top w:val="none" w:sz="0" w:space="0" w:color="auto"/>
            <w:left w:val="none" w:sz="0" w:space="0" w:color="auto"/>
            <w:bottom w:val="none" w:sz="0" w:space="0" w:color="auto"/>
            <w:right w:val="none" w:sz="0" w:space="0" w:color="auto"/>
          </w:divBdr>
          <w:divsChild>
            <w:div w:id="2062359759">
              <w:marLeft w:val="0"/>
              <w:marRight w:val="0"/>
              <w:marTop w:val="0"/>
              <w:marBottom w:val="0"/>
              <w:divBdr>
                <w:top w:val="none" w:sz="0" w:space="0" w:color="auto"/>
                <w:left w:val="none" w:sz="0" w:space="0" w:color="auto"/>
                <w:bottom w:val="none" w:sz="0" w:space="0" w:color="auto"/>
                <w:right w:val="none" w:sz="0" w:space="0" w:color="auto"/>
              </w:divBdr>
              <w:divsChild>
                <w:div w:id="1822692374">
                  <w:marLeft w:val="0"/>
                  <w:marRight w:val="0"/>
                  <w:marTop w:val="0"/>
                  <w:marBottom w:val="0"/>
                  <w:divBdr>
                    <w:top w:val="none" w:sz="0" w:space="0" w:color="auto"/>
                    <w:left w:val="none" w:sz="0" w:space="0" w:color="auto"/>
                    <w:bottom w:val="none" w:sz="0" w:space="0" w:color="auto"/>
                    <w:right w:val="none" w:sz="0" w:space="0" w:color="auto"/>
                  </w:divBdr>
                  <w:divsChild>
                    <w:div w:id="1219509054">
                      <w:marLeft w:val="0"/>
                      <w:marRight w:val="0"/>
                      <w:marTop w:val="0"/>
                      <w:marBottom w:val="0"/>
                      <w:divBdr>
                        <w:top w:val="none" w:sz="0" w:space="0" w:color="auto"/>
                        <w:left w:val="none" w:sz="0" w:space="0" w:color="auto"/>
                        <w:bottom w:val="none" w:sz="0" w:space="0" w:color="auto"/>
                        <w:right w:val="none" w:sz="0" w:space="0" w:color="auto"/>
                      </w:divBdr>
                    </w:div>
                    <w:div w:id="685063525">
                      <w:marLeft w:val="0"/>
                      <w:marRight w:val="0"/>
                      <w:marTop w:val="0"/>
                      <w:marBottom w:val="0"/>
                      <w:divBdr>
                        <w:top w:val="none" w:sz="0" w:space="0" w:color="auto"/>
                        <w:left w:val="none" w:sz="0" w:space="0" w:color="auto"/>
                        <w:bottom w:val="none" w:sz="0" w:space="0" w:color="auto"/>
                        <w:right w:val="none" w:sz="0" w:space="0" w:color="auto"/>
                      </w:divBdr>
                      <w:divsChild>
                        <w:div w:id="13307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07318">
                  <w:marLeft w:val="0"/>
                  <w:marRight w:val="0"/>
                  <w:marTop w:val="0"/>
                  <w:marBottom w:val="0"/>
                  <w:divBdr>
                    <w:top w:val="none" w:sz="0" w:space="0" w:color="auto"/>
                    <w:left w:val="none" w:sz="0" w:space="0" w:color="auto"/>
                    <w:bottom w:val="none" w:sz="0" w:space="0" w:color="auto"/>
                    <w:right w:val="none" w:sz="0" w:space="0" w:color="auto"/>
                  </w:divBdr>
                  <w:divsChild>
                    <w:div w:id="718746184">
                      <w:marLeft w:val="0"/>
                      <w:marRight w:val="0"/>
                      <w:marTop w:val="0"/>
                      <w:marBottom w:val="0"/>
                      <w:divBdr>
                        <w:top w:val="none" w:sz="0" w:space="0" w:color="auto"/>
                        <w:left w:val="none" w:sz="0" w:space="0" w:color="auto"/>
                        <w:bottom w:val="none" w:sz="0" w:space="0" w:color="auto"/>
                        <w:right w:val="none" w:sz="0" w:space="0" w:color="auto"/>
                      </w:divBdr>
                    </w:div>
                    <w:div w:id="1183740941">
                      <w:marLeft w:val="0"/>
                      <w:marRight w:val="0"/>
                      <w:marTop w:val="0"/>
                      <w:marBottom w:val="0"/>
                      <w:divBdr>
                        <w:top w:val="none" w:sz="0" w:space="0" w:color="auto"/>
                        <w:left w:val="none" w:sz="0" w:space="0" w:color="auto"/>
                        <w:bottom w:val="none" w:sz="0" w:space="0" w:color="auto"/>
                        <w:right w:val="none" w:sz="0" w:space="0" w:color="auto"/>
                      </w:divBdr>
                      <w:divsChild>
                        <w:div w:id="2900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7012">
                  <w:marLeft w:val="0"/>
                  <w:marRight w:val="0"/>
                  <w:marTop w:val="0"/>
                  <w:marBottom w:val="0"/>
                  <w:divBdr>
                    <w:top w:val="none" w:sz="0" w:space="0" w:color="auto"/>
                    <w:left w:val="none" w:sz="0" w:space="0" w:color="auto"/>
                    <w:bottom w:val="none" w:sz="0" w:space="0" w:color="auto"/>
                    <w:right w:val="none" w:sz="0" w:space="0" w:color="auto"/>
                  </w:divBdr>
                  <w:divsChild>
                    <w:div w:id="2077629251">
                      <w:marLeft w:val="0"/>
                      <w:marRight w:val="0"/>
                      <w:marTop w:val="0"/>
                      <w:marBottom w:val="0"/>
                      <w:divBdr>
                        <w:top w:val="none" w:sz="0" w:space="0" w:color="auto"/>
                        <w:left w:val="none" w:sz="0" w:space="0" w:color="auto"/>
                        <w:bottom w:val="none" w:sz="0" w:space="0" w:color="auto"/>
                        <w:right w:val="none" w:sz="0" w:space="0" w:color="auto"/>
                      </w:divBdr>
                    </w:div>
                    <w:div w:id="1318913">
                      <w:marLeft w:val="0"/>
                      <w:marRight w:val="0"/>
                      <w:marTop w:val="0"/>
                      <w:marBottom w:val="0"/>
                      <w:divBdr>
                        <w:top w:val="none" w:sz="0" w:space="0" w:color="auto"/>
                        <w:left w:val="none" w:sz="0" w:space="0" w:color="auto"/>
                        <w:bottom w:val="none" w:sz="0" w:space="0" w:color="auto"/>
                        <w:right w:val="none" w:sz="0" w:space="0" w:color="auto"/>
                      </w:divBdr>
                      <w:divsChild>
                        <w:div w:id="20152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00877">
                  <w:marLeft w:val="0"/>
                  <w:marRight w:val="0"/>
                  <w:marTop w:val="0"/>
                  <w:marBottom w:val="0"/>
                  <w:divBdr>
                    <w:top w:val="none" w:sz="0" w:space="0" w:color="auto"/>
                    <w:left w:val="none" w:sz="0" w:space="0" w:color="auto"/>
                    <w:bottom w:val="none" w:sz="0" w:space="0" w:color="auto"/>
                    <w:right w:val="none" w:sz="0" w:space="0" w:color="auto"/>
                  </w:divBdr>
                  <w:divsChild>
                    <w:div w:id="834685316">
                      <w:marLeft w:val="0"/>
                      <w:marRight w:val="0"/>
                      <w:marTop w:val="0"/>
                      <w:marBottom w:val="0"/>
                      <w:divBdr>
                        <w:top w:val="none" w:sz="0" w:space="0" w:color="auto"/>
                        <w:left w:val="none" w:sz="0" w:space="0" w:color="auto"/>
                        <w:bottom w:val="none" w:sz="0" w:space="0" w:color="auto"/>
                        <w:right w:val="none" w:sz="0" w:space="0" w:color="auto"/>
                      </w:divBdr>
                    </w:div>
                    <w:div w:id="1952083155">
                      <w:marLeft w:val="0"/>
                      <w:marRight w:val="0"/>
                      <w:marTop w:val="0"/>
                      <w:marBottom w:val="0"/>
                      <w:divBdr>
                        <w:top w:val="none" w:sz="0" w:space="0" w:color="auto"/>
                        <w:left w:val="none" w:sz="0" w:space="0" w:color="auto"/>
                        <w:bottom w:val="none" w:sz="0" w:space="0" w:color="auto"/>
                        <w:right w:val="none" w:sz="0" w:space="0" w:color="auto"/>
                      </w:divBdr>
                      <w:divsChild>
                        <w:div w:id="17553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894498">
          <w:marLeft w:val="0"/>
          <w:marRight w:val="0"/>
          <w:marTop w:val="0"/>
          <w:marBottom w:val="0"/>
          <w:divBdr>
            <w:top w:val="none" w:sz="0" w:space="0" w:color="auto"/>
            <w:left w:val="none" w:sz="0" w:space="0" w:color="auto"/>
            <w:bottom w:val="none" w:sz="0" w:space="0" w:color="auto"/>
            <w:right w:val="none" w:sz="0" w:space="0" w:color="auto"/>
          </w:divBdr>
          <w:divsChild>
            <w:div w:id="2023362475">
              <w:marLeft w:val="0"/>
              <w:marRight w:val="0"/>
              <w:marTop w:val="0"/>
              <w:marBottom w:val="0"/>
              <w:divBdr>
                <w:top w:val="none" w:sz="0" w:space="0" w:color="auto"/>
                <w:left w:val="none" w:sz="0" w:space="0" w:color="auto"/>
                <w:bottom w:val="none" w:sz="0" w:space="0" w:color="auto"/>
                <w:right w:val="none" w:sz="0" w:space="0" w:color="auto"/>
              </w:divBdr>
              <w:divsChild>
                <w:div w:id="5409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2531">
          <w:marLeft w:val="0"/>
          <w:marRight w:val="0"/>
          <w:marTop w:val="0"/>
          <w:marBottom w:val="0"/>
          <w:divBdr>
            <w:top w:val="none" w:sz="0" w:space="0" w:color="auto"/>
            <w:left w:val="none" w:sz="0" w:space="0" w:color="auto"/>
            <w:bottom w:val="none" w:sz="0" w:space="0" w:color="auto"/>
            <w:right w:val="none" w:sz="0" w:space="0" w:color="auto"/>
          </w:divBdr>
          <w:divsChild>
            <w:div w:id="1174610786">
              <w:marLeft w:val="0"/>
              <w:marRight w:val="0"/>
              <w:marTop w:val="0"/>
              <w:marBottom w:val="0"/>
              <w:divBdr>
                <w:top w:val="none" w:sz="0" w:space="0" w:color="auto"/>
                <w:left w:val="none" w:sz="0" w:space="0" w:color="auto"/>
                <w:bottom w:val="none" w:sz="0" w:space="0" w:color="auto"/>
                <w:right w:val="none" w:sz="0" w:space="0" w:color="auto"/>
              </w:divBdr>
              <w:divsChild>
                <w:div w:id="10569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4166">
          <w:marLeft w:val="0"/>
          <w:marRight w:val="0"/>
          <w:marTop w:val="0"/>
          <w:marBottom w:val="0"/>
          <w:divBdr>
            <w:top w:val="none" w:sz="0" w:space="0" w:color="auto"/>
            <w:left w:val="none" w:sz="0" w:space="0" w:color="auto"/>
            <w:bottom w:val="none" w:sz="0" w:space="0" w:color="auto"/>
            <w:right w:val="none" w:sz="0" w:space="0" w:color="auto"/>
          </w:divBdr>
          <w:divsChild>
            <w:div w:id="124542068">
              <w:marLeft w:val="0"/>
              <w:marRight w:val="0"/>
              <w:marTop w:val="0"/>
              <w:marBottom w:val="0"/>
              <w:divBdr>
                <w:top w:val="none" w:sz="0" w:space="0" w:color="auto"/>
                <w:left w:val="none" w:sz="0" w:space="0" w:color="auto"/>
                <w:bottom w:val="none" w:sz="0" w:space="0" w:color="auto"/>
                <w:right w:val="none" w:sz="0" w:space="0" w:color="auto"/>
              </w:divBdr>
              <w:divsChild>
                <w:div w:id="117916436">
                  <w:marLeft w:val="0"/>
                  <w:marRight w:val="0"/>
                  <w:marTop w:val="0"/>
                  <w:marBottom w:val="0"/>
                  <w:divBdr>
                    <w:top w:val="none" w:sz="0" w:space="0" w:color="auto"/>
                    <w:left w:val="none" w:sz="0" w:space="0" w:color="auto"/>
                    <w:bottom w:val="none" w:sz="0" w:space="0" w:color="auto"/>
                    <w:right w:val="none" w:sz="0" w:space="0" w:color="auto"/>
                  </w:divBdr>
                  <w:divsChild>
                    <w:div w:id="1285697284">
                      <w:marLeft w:val="0"/>
                      <w:marRight w:val="0"/>
                      <w:marTop w:val="0"/>
                      <w:marBottom w:val="0"/>
                      <w:divBdr>
                        <w:top w:val="none" w:sz="0" w:space="0" w:color="auto"/>
                        <w:left w:val="none" w:sz="0" w:space="0" w:color="auto"/>
                        <w:bottom w:val="none" w:sz="0" w:space="0" w:color="auto"/>
                        <w:right w:val="none" w:sz="0" w:space="0" w:color="auto"/>
                      </w:divBdr>
                    </w:div>
                    <w:div w:id="571356964">
                      <w:marLeft w:val="0"/>
                      <w:marRight w:val="0"/>
                      <w:marTop w:val="0"/>
                      <w:marBottom w:val="0"/>
                      <w:divBdr>
                        <w:top w:val="none" w:sz="0" w:space="0" w:color="auto"/>
                        <w:left w:val="none" w:sz="0" w:space="0" w:color="auto"/>
                        <w:bottom w:val="none" w:sz="0" w:space="0" w:color="auto"/>
                        <w:right w:val="none" w:sz="0" w:space="0" w:color="auto"/>
                      </w:divBdr>
                      <w:divsChild>
                        <w:div w:id="9557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2972">
                  <w:marLeft w:val="0"/>
                  <w:marRight w:val="0"/>
                  <w:marTop w:val="0"/>
                  <w:marBottom w:val="0"/>
                  <w:divBdr>
                    <w:top w:val="none" w:sz="0" w:space="0" w:color="auto"/>
                    <w:left w:val="none" w:sz="0" w:space="0" w:color="auto"/>
                    <w:bottom w:val="none" w:sz="0" w:space="0" w:color="auto"/>
                    <w:right w:val="none" w:sz="0" w:space="0" w:color="auto"/>
                  </w:divBdr>
                  <w:divsChild>
                    <w:div w:id="1733459789">
                      <w:marLeft w:val="0"/>
                      <w:marRight w:val="0"/>
                      <w:marTop w:val="0"/>
                      <w:marBottom w:val="0"/>
                      <w:divBdr>
                        <w:top w:val="none" w:sz="0" w:space="0" w:color="auto"/>
                        <w:left w:val="none" w:sz="0" w:space="0" w:color="auto"/>
                        <w:bottom w:val="none" w:sz="0" w:space="0" w:color="auto"/>
                        <w:right w:val="none" w:sz="0" w:space="0" w:color="auto"/>
                      </w:divBdr>
                    </w:div>
                    <w:div w:id="63917461">
                      <w:marLeft w:val="0"/>
                      <w:marRight w:val="0"/>
                      <w:marTop w:val="0"/>
                      <w:marBottom w:val="0"/>
                      <w:divBdr>
                        <w:top w:val="none" w:sz="0" w:space="0" w:color="auto"/>
                        <w:left w:val="none" w:sz="0" w:space="0" w:color="auto"/>
                        <w:bottom w:val="none" w:sz="0" w:space="0" w:color="auto"/>
                        <w:right w:val="none" w:sz="0" w:space="0" w:color="auto"/>
                      </w:divBdr>
                      <w:divsChild>
                        <w:div w:id="14010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7380">
                  <w:marLeft w:val="0"/>
                  <w:marRight w:val="0"/>
                  <w:marTop w:val="0"/>
                  <w:marBottom w:val="0"/>
                  <w:divBdr>
                    <w:top w:val="none" w:sz="0" w:space="0" w:color="auto"/>
                    <w:left w:val="none" w:sz="0" w:space="0" w:color="auto"/>
                    <w:bottom w:val="none" w:sz="0" w:space="0" w:color="auto"/>
                    <w:right w:val="none" w:sz="0" w:space="0" w:color="auto"/>
                  </w:divBdr>
                  <w:divsChild>
                    <w:div w:id="268660542">
                      <w:marLeft w:val="0"/>
                      <w:marRight w:val="0"/>
                      <w:marTop w:val="0"/>
                      <w:marBottom w:val="0"/>
                      <w:divBdr>
                        <w:top w:val="none" w:sz="0" w:space="0" w:color="auto"/>
                        <w:left w:val="none" w:sz="0" w:space="0" w:color="auto"/>
                        <w:bottom w:val="none" w:sz="0" w:space="0" w:color="auto"/>
                        <w:right w:val="none" w:sz="0" w:space="0" w:color="auto"/>
                      </w:divBdr>
                    </w:div>
                    <w:div w:id="1878197638">
                      <w:marLeft w:val="0"/>
                      <w:marRight w:val="0"/>
                      <w:marTop w:val="0"/>
                      <w:marBottom w:val="0"/>
                      <w:divBdr>
                        <w:top w:val="none" w:sz="0" w:space="0" w:color="auto"/>
                        <w:left w:val="none" w:sz="0" w:space="0" w:color="auto"/>
                        <w:bottom w:val="none" w:sz="0" w:space="0" w:color="auto"/>
                        <w:right w:val="none" w:sz="0" w:space="0" w:color="auto"/>
                      </w:divBdr>
                      <w:divsChild>
                        <w:div w:id="12675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7859">
                  <w:marLeft w:val="0"/>
                  <w:marRight w:val="0"/>
                  <w:marTop w:val="0"/>
                  <w:marBottom w:val="0"/>
                  <w:divBdr>
                    <w:top w:val="none" w:sz="0" w:space="0" w:color="auto"/>
                    <w:left w:val="none" w:sz="0" w:space="0" w:color="auto"/>
                    <w:bottom w:val="none" w:sz="0" w:space="0" w:color="auto"/>
                    <w:right w:val="none" w:sz="0" w:space="0" w:color="auto"/>
                  </w:divBdr>
                  <w:divsChild>
                    <w:div w:id="155074168">
                      <w:marLeft w:val="0"/>
                      <w:marRight w:val="0"/>
                      <w:marTop w:val="0"/>
                      <w:marBottom w:val="0"/>
                      <w:divBdr>
                        <w:top w:val="none" w:sz="0" w:space="0" w:color="auto"/>
                        <w:left w:val="none" w:sz="0" w:space="0" w:color="auto"/>
                        <w:bottom w:val="none" w:sz="0" w:space="0" w:color="auto"/>
                        <w:right w:val="none" w:sz="0" w:space="0" w:color="auto"/>
                      </w:divBdr>
                    </w:div>
                    <w:div w:id="261256794">
                      <w:marLeft w:val="0"/>
                      <w:marRight w:val="0"/>
                      <w:marTop w:val="0"/>
                      <w:marBottom w:val="0"/>
                      <w:divBdr>
                        <w:top w:val="none" w:sz="0" w:space="0" w:color="auto"/>
                        <w:left w:val="none" w:sz="0" w:space="0" w:color="auto"/>
                        <w:bottom w:val="none" w:sz="0" w:space="0" w:color="auto"/>
                        <w:right w:val="none" w:sz="0" w:space="0" w:color="auto"/>
                      </w:divBdr>
                      <w:divsChild>
                        <w:div w:id="36676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60286">
          <w:marLeft w:val="0"/>
          <w:marRight w:val="0"/>
          <w:marTop w:val="0"/>
          <w:marBottom w:val="0"/>
          <w:divBdr>
            <w:top w:val="none" w:sz="0" w:space="0" w:color="auto"/>
            <w:left w:val="none" w:sz="0" w:space="0" w:color="auto"/>
            <w:bottom w:val="none" w:sz="0" w:space="0" w:color="auto"/>
            <w:right w:val="none" w:sz="0" w:space="0" w:color="auto"/>
          </w:divBdr>
          <w:divsChild>
            <w:div w:id="27028658">
              <w:marLeft w:val="0"/>
              <w:marRight w:val="0"/>
              <w:marTop w:val="0"/>
              <w:marBottom w:val="0"/>
              <w:divBdr>
                <w:top w:val="none" w:sz="0" w:space="0" w:color="auto"/>
                <w:left w:val="none" w:sz="0" w:space="0" w:color="auto"/>
                <w:bottom w:val="none" w:sz="0" w:space="0" w:color="auto"/>
                <w:right w:val="none" w:sz="0" w:space="0" w:color="auto"/>
              </w:divBdr>
              <w:divsChild>
                <w:div w:id="12834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0669">
          <w:marLeft w:val="0"/>
          <w:marRight w:val="0"/>
          <w:marTop w:val="0"/>
          <w:marBottom w:val="0"/>
          <w:divBdr>
            <w:top w:val="none" w:sz="0" w:space="0" w:color="auto"/>
            <w:left w:val="none" w:sz="0" w:space="0" w:color="auto"/>
            <w:bottom w:val="none" w:sz="0" w:space="0" w:color="auto"/>
            <w:right w:val="none" w:sz="0" w:space="0" w:color="auto"/>
          </w:divBdr>
          <w:divsChild>
            <w:div w:id="723332725">
              <w:marLeft w:val="0"/>
              <w:marRight w:val="0"/>
              <w:marTop w:val="0"/>
              <w:marBottom w:val="0"/>
              <w:divBdr>
                <w:top w:val="none" w:sz="0" w:space="0" w:color="auto"/>
                <w:left w:val="none" w:sz="0" w:space="0" w:color="auto"/>
                <w:bottom w:val="none" w:sz="0" w:space="0" w:color="auto"/>
                <w:right w:val="none" w:sz="0" w:space="0" w:color="auto"/>
              </w:divBdr>
              <w:divsChild>
                <w:div w:id="943734473">
                  <w:marLeft w:val="0"/>
                  <w:marRight w:val="0"/>
                  <w:marTop w:val="0"/>
                  <w:marBottom w:val="0"/>
                  <w:divBdr>
                    <w:top w:val="none" w:sz="0" w:space="0" w:color="auto"/>
                    <w:left w:val="none" w:sz="0" w:space="0" w:color="auto"/>
                    <w:bottom w:val="none" w:sz="0" w:space="0" w:color="auto"/>
                    <w:right w:val="none" w:sz="0" w:space="0" w:color="auto"/>
                  </w:divBdr>
                  <w:divsChild>
                    <w:div w:id="1101874656">
                      <w:marLeft w:val="0"/>
                      <w:marRight w:val="0"/>
                      <w:marTop w:val="0"/>
                      <w:marBottom w:val="0"/>
                      <w:divBdr>
                        <w:top w:val="none" w:sz="0" w:space="0" w:color="auto"/>
                        <w:left w:val="none" w:sz="0" w:space="0" w:color="auto"/>
                        <w:bottom w:val="none" w:sz="0" w:space="0" w:color="auto"/>
                        <w:right w:val="none" w:sz="0" w:space="0" w:color="auto"/>
                      </w:divBdr>
                      <w:divsChild>
                        <w:div w:id="18303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80219">
                  <w:marLeft w:val="0"/>
                  <w:marRight w:val="0"/>
                  <w:marTop w:val="0"/>
                  <w:marBottom w:val="0"/>
                  <w:divBdr>
                    <w:top w:val="none" w:sz="0" w:space="0" w:color="auto"/>
                    <w:left w:val="none" w:sz="0" w:space="0" w:color="auto"/>
                    <w:bottom w:val="none" w:sz="0" w:space="0" w:color="auto"/>
                    <w:right w:val="none" w:sz="0" w:space="0" w:color="auto"/>
                  </w:divBdr>
                  <w:divsChild>
                    <w:div w:id="443306815">
                      <w:marLeft w:val="0"/>
                      <w:marRight w:val="0"/>
                      <w:marTop w:val="0"/>
                      <w:marBottom w:val="0"/>
                      <w:divBdr>
                        <w:top w:val="none" w:sz="0" w:space="0" w:color="auto"/>
                        <w:left w:val="none" w:sz="0" w:space="0" w:color="auto"/>
                        <w:bottom w:val="none" w:sz="0" w:space="0" w:color="auto"/>
                        <w:right w:val="none" w:sz="0" w:space="0" w:color="auto"/>
                      </w:divBdr>
                    </w:div>
                    <w:div w:id="2112973449">
                      <w:marLeft w:val="0"/>
                      <w:marRight w:val="0"/>
                      <w:marTop w:val="0"/>
                      <w:marBottom w:val="0"/>
                      <w:divBdr>
                        <w:top w:val="none" w:sz="0" w:space="0" w:color="auto"/>
                        <w:left w:val="none" w:sz="0" w:space="0" w:color="auto"/>
                        <w:bottom w:val="none" w:sz="0" w:space="0" w:color="auto"/>
                        <w:right w:val="none" w:sz="0" w:space="0" w:color="auto"/>
                      </w:divBdr>
                      <w:divsChild>
                        <w:div w:id="117584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397904">
          <w:marLeft w:val="0"/>
          <w:marRight w:val="0"/>
          <w:marTop w:val="0"/>
          <w:marBottom w:val="0"/>
          <w:divBdr>
            <w:top w:val="none" w:sz="0" w:space="0" w:color="auto"/>
            <w:left w:val="none" w:sz="0" w:space="0" w:color="auto"/>
            <w:bottom w:val="none" w:sz="0" w:space="0" w:color="auto"/>
            <w:right w:val="none" w:sz="0" w:space="0" w:color="auto"/>
          </w:divBdr>
          <w:divsChild>
            <w:div w:id="2041198521">
              <w:marLeft w:val="0"/>
              <w:marRight w:val="0"/>
              <w:marTop w:val="0"/>
              <w:marBottom w:val="0"/>
              <w:divBdr>
                <w:top w:val="none" w:sz="0" w:space="0" w:color="auto"/>
                <w:left w:val="none" w:sz="0" w:space="0" w:color="auto"/>
                <w:bottom w:val="none" w:sz="0" w:space="0" w:color="auto"/>
                <w:right w:val="none" w:sz="0" w:space="0" w:color="auto"/>
              </w:divBdr>
              <w:divsChild>
                <w:div w:id="4345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3994">
          <w:marLeft w:val="0"/>
          <w:marRight w:val="0"/>
          <w:marTop w:val="0"/>
          <w:marBottom w:val="0"/>
          <w:divBdr>
            <w:top w:val="none" w:sz="0" w:space="0" w:color="auto"/>
            <w:left w:val="none" w:sz="0" w:space="0" w:color="auto"/>
            <w:bottom w:val="none" w:sz="0" w:space="0" w:color="auto"/>
            <w:right w:val="none" w:sz="0" w:space="0" w:color="auto"/>
          </w:divBdr>
          <w:divsChild>
            <w:div w:id="2134209711">
              <w:marLeft w:val="0"/>
              <w:marRight w:val="0"/>
              <w:marTop w:val="0"/>
              <w:marBottom w:val="0"/>
              <w:divBdr>
                <w:top w:val="none" w:sz="0" w:space="0" w:color="auto"/>
                <w:left w:val="none" w:sz="0" w:space="0" w:color="auto"/>
                <w:bottom w:val="none" w:sz="0" w:space="0" w:color="auto"/>
                <w:right w:val="none" w:sz="0" w:space="0" w:color="auto"/>
              </w:divBdr>
              <w:divsChild>
                <w:div w:id="19719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2795">
          <w:marLeft w:val="0"/>
          <w:marRight w:val="0"/>
          <w:marTop w:val="0"/>
          <w:marBottom w:val="0"/>
          <w:divBdr>
            <w:top w:val="none" w:sz="0" w:space="0" w:color="auto"/>
            <w:left w:val="none" w:sz="0" w:space="0" w:color="auto"/>
            <w:bottom w:val="none" w:sz="0" w:space="0" w:color="auto"/>
            <w:right w:val="none" w:sz="0" w:space="0" w:color="auto"/>
          </w:divBdr>
          <w:divsChild>
            <w:div w:id="1400666519">
              <w:marLeft w:val="0"/>
              <w:marRight w:val="0"/>
              <w:marTop w:val="0"/>
              <w:marBottom w:val="0"/>
              <w:divBdr>
                <w:top w:val="none" w:sz="0" w:space="0" w:color="auto"/>
                <w:left w:val="none" w:sz="0" w:space="0" w:color="auto"/>
                <w:bottom w:val="none" w:sz="0" w:space="0" w:color="auto"/>
                <w:right w:val="none" w:sz="0" w:space="0" w:color="auto"/>
              </w:divBdr>
              <w:divsChild>
                <w:div w:id="2140223759">
                  <w:marLeft w:val="0"/>
                  <w:marRight w:val="0"/>
                  <w:marTop w:val="0"/>
                  <w:marBottom w:val="0"/>
                  <w:divBdr>
                    <w:top w:val="none" w:sz="0" w:space="0" w:color="auto"/>
                    <w:left w:val="none" w:sz="0" w:space="0" w:color="auto"/>
                    <w:bottom w:val="none" w:sz="0" w:space="0" w:color="auto"/>
                    <w:right w:val="none" w:sz="0" w:space="0" w:color="auto"/>
                  </w:divBdr>
                  <w:divsChild>
                    <w:div w:id="412629540">
                      <w:marLeft w:val="0"/>
                      <w:marRight w:val="0"/>
                      <w:marTop w:val="0"/>
                      <w:marBottom w:val="0"/>
                      <w:divBdr>
                        <w:top w:val="none" w:sz="0" w:space="0" w:color="auto"/>
                        <w:left w:val="none" w:sz="0" w:space="0" w:color="auto"/>
                        <w:bottom w:val="none" w:sz="0" w:space="0" w:color="auto"/>
                        <w:right w:val="none" w:sz="0" w:space="0" w:color="auto"/>
                      </w:divBdr>
                      <w:divsChild>
                        <w:div w:id="21272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8296">
                  <w:marLeft w:val="0"/>
                  <w:marRight w:val="0"/>
                  <w:marTop w:val="0"/>
                  <w:marBottom w:val="0"/>
                  <w:divBdr>
                    <w:top w:val="none" w:sz="0" w:space="0" w:color="auto"/>
                    <w:left w:val="none" w:sz="0" w:space="0" w:color="auto"/>
                    <w:bottom w:val="none" w:sz="0" w:space="0" w:color="auto"/>
                    <w:right w:val="none" w:sz="0" w:space="0" w:color="auto"/>
                  </w:divBdr>
                  <w:divsChild>
                    <w:div w:id="516312802">
                      <w:marLeft w:val="0"/>
                      <w:marRight w:val="0"/>
                      <w:marTop w:val="0"/>
                      <w:marBottom w:val="0"/>
                      <w:divBdr>
                        <w:top w:val="none" w:sz="0" w:space="0" w:color="auto"/>
                        <w:left w:val="none" w:sz="0" w:space="0" w:color="auto"/>
                        <w:bottom w:val="none" w:sz="0" w:space="0" w:color="auto"/>
                        <w:right w:val="none" w:sz="0" w:space="0" w:color="auto"/>
                      </w:divBdr>
                    </w:div>
                    <w:div w:id="1238133577">
                      <w:marLeft w:val="0"/>
                      <w:marRight w:val="0"/>
                      <w:marTop w:val="0"/>
                      <w:marBottom w:val="0"/>
                      <w:divBdr>
                        <w:top w:val="none" w:sz="0" w:space="0" w:color="auto"/>
                        <w:left w:val="none" w:sz="0" w:space="0" w:color="auto"/>
                        <w:bottom w:val="none" w:sz="0" w:space="0" w:color="auto"/>
                        <w:right w:val="none" w:sz="0" w:space="0" w:color="auto"/>
                      </w:divBdr>
                      <w:divsChild>
                        <w:div w:id="129309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7862">
                  <w:marLeft w:val="0"/>
                  <w:marRight w:val="0"/>
                  <w:marTop w:val="0"/>
                  <w:marBottom w:val="0"/>
                  <w:divBdr>
                    <w:top w:val="none" w:sz="0" w:space="0" w:color="auto"/>
                    <w:left w:val="none" w:sz="0" w:space="0" w:color="auto"/>
                    <w:bottom w:val="none" w:sz="0" w:space="0" w:color="auto"/>
                    <w:right w:val="none" w:sz="0" w:space="0" w:color="auto"/>
                  </w:divBdr>
                  <w:divsChild>
                    <w:div w:id="100271492">
                      <w:marLeft w:val="0"/>
                      <w:marRight w:val="0"/>
                      <w:marTop w:val="0"/>
                      <w:marBottom w:val="0"/>
                      <w:divBdr>
                        <w:top w:val="none" w:sz="0" w:space="0" w:color="auto"/>
                        <w:left w:val="none" w:sz="0" w:space="0" w:color="auto"/>
                        <w:bottom w:val="none" w:sz="0" w:space="0" w:color="auto"/>
                        <w:right w:val="none" w:sz="0" w:space="0" w:color="auto"/>
                      </w:divBdr>
                    </w:div>
                    <w:div w:id="1516453696">
                      <w:marLeft w:val="0"/>
                      <w:marRight w:val="0"/>
                      <w:marTop w:val="0"/>
                      <w:marBottom w:val="0"/>
                      <w:divBdr>
                        <w:top w:val="none" w:sz="0" w:space="0" w:color="auto"/>
                        <w:left w:val="none" w:sz="0" w:space="0" w:color="auto"/>
                        <w:bottom w:val="none" w:sz="0" w:space="0" w:color="auto"/>
                        <w:right w:val="none" w:sz="0" w:space="0" w:color="auto"/>
                      </w:divBdr>
                      <w:divsChild>
                        <w:div w:id="7675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5533">
                  <w:marLeft w:val="0"/>
                  <w:marRight w:val="0"/>
                  <w:marTop w:val="0"/>
                  <w:marBottom w:val="0"/>
                  <w:divBdr>
                    <w:top w:val="none" w:sz="0" w:space="0" w:color="auto"/>
                    <w:left w:val="none" w:sz="0" w:space="0" w:color="auto"/>
                    <w:bottom w:val="none" w:sz="0" w:space="0" w:color="auto"/>
                    <w:right w:val="none" w:sz="0" w:space="0" w:color="auto"/>
                  </w:divBdr>
                  <w:divsChild>
                    <w:div w:id="1444762256">
                      <w:marLeft w:val="0"/>
                      <w:marRight w:val="0"/>
                      <w:marTop w:val="0"/>
                      <w:marBottom w:val="0"/>
                      <w:divBdr>
                        <w:top w:val="none" w:sz="0" w:space="0" w:color="auto"/>
                        <w:left w:val="none" w:sz="0" w:space="0" w:color="auto"/>
                        <w:bottom w:val="none" w:sz="0" w:space="0" w:color="auto"/>
                        <w:right w:val="none" w:sz="0" w:space="0" w:color="auto"/>
                      </w:divBdr>
                    </w:div>
                    <w:div w:id="2033921827">
                      <w:marLeft w:val="0"/>
                      <w:marRight w:val="0"/>
                      <w:marTop w:val="0"/>
                      <w:marBottom w:val="0"/>
                      <w:divBdr>
                        <w:top w:val="none" w:sz="0" w:space="0" w:color="auto"/>
                        <w:left w:val="none" w:sz="0" w:space="0" w:color="auto"/>
                        <w:bottom w:val="none" w:sz="0" w:space="0" w:color="auto"/>
                        <w:right w:val="none" w:sz="0" w:space="0" w:color="auto"/>
                      </w:divBdr>
                      <w:divsChild>
                        <w:div w:id="580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2234">
                  <w:marLeft w:val="0"/>
                  <w:marRight w:val="0"/>
                  <w:marTop w:val="0"/>
                  <w:marBottom w:val="0"/>
                  <w:divBdr>
                    <w:top w:val="none" w:sz="0" w:space="0" w:color="auto"/>
                    <w:left w:val="none" w:sz="0" w:space="0" w:color="auto"/>
                    <w:bottom w:val="none" w:sz="0" w:space="0" w:color="auto"/>
                    <w:right w:val="none" w:sz="0" w:space="0" w:color="auto"/>
                  </w:divBdr>
                  <w:divsChild>
                    <w:div w:id="330766992">
                      <w:marLeft w:val="0"/>
                      <w:marRight w:val="0"/>
                      <w:marTop w:val="0"/>
                      <w:marBottom w:val="0"/>
                      <w:divBdr>
                        <w:top w:val="none" w:sz="0" w:space="0" w:color="auto"/>
                        <w:left w:val="none" w:sz="0" w:space="0" w:color="auto"/>
                        <w:bottom w:val="none" w:sz="0" w:space="0" w:color="auto"/>
                        <w:right w:val="none" w:sz="0" w:space="0" w:color="auto"/>
                      </w:divBdr>
                    </w:div>
                    <w:div w:id="1254046249">
                      <w:marLeft w:val="0"/>
                      <w:marRight w:val="0"/>
                      <w:marTop w:val="0"/>
                      <w:marBottom w:val="0"/>
                      <w:divBdr>
                        <w:top w:val="none" w:sz="0" w:space="0" w:color="auto"/>
                        <w:left w:val="none" w:sz="0" w:space="0" w:color="auto"/>
                        <w:bottom w:val="none" w:sz="0" w:space="0" w:color="auto"/>
                        <w:right w:val="none" w:sz="0" w:space="0" w:color="auto"/>
                      </w:divBdr>
                      <w:divsChild>
                        <w:div w:id="4541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5930">
                  <w:marLeft w:val="0"/>
                  <w:marRight w:val="0"/>
                  <w:marTop w:val="0"/>
                  <w:marBottom w:val="0"/>
                  <w:divBdr>
                    <w:top w:val="none" w:sz="0" w:space="0" w:color="auto"/>
                    <w:left w:val="none" w:sz="0" w:space="0" w:color="auto"/>
                    <w:bottom w:val="none" w:sz="0" w:space="0" w:color="auto"/>
                    <w:right w:val="none" w:sz="0" w:space="0" w:color="auto"/>
                  </w:divBdr>
                  <w:divsChild>
                    <w:div w:id="568344580">
                      <w:marLeft w:val="0"/>
                      <w:marRight w:val="0"/>
                      <w:marTop w:val="0"/>
                      <w:marBottom w:val="0"/>
                      <w:divBdr>
                        <w:top w:val="none" w:sz="0" w:space="0" w:color="auto"/>
                        <w:left w:val="none" w:sz="0" w:space="0" w:color="auto"/>
                        <w:bottom w:val="none" w:sz="0" w:space="0" w:color="auto"/>
                        <w:right w:val="none" w:sz="0" w:space="0" w:color="auto"/>
                      </w:divBdr>
                    </w:div>
                    <w:div w:id="1117220342">
                      <w:marLeft w:val="0"/>
                      <w:marRight w:val="0"/>
                      <w:marTop w:val="0"/>
                      <w:marBottom w:val="0"/>
                      <w:divBdr>
                        <w:top w:val="none" w:sz="0" w:space="0" w:color="auto"/>
                        <w:left w:val="none" w:sz="0" w:space="0" w:color="auto"/>
                        <w:bottom w:val="none" w:sz="0" w:space="0" w:color="auto"/>
                        <w:right w:val="none" w:sz="0" w:space="0" w:color="auto"/>
                      </w:divBdr>
                      <w:divsChild>
                        <w:div w:id="16559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27297">
                  <w:marLeft w:val="0"/>
                  <w:marRight w:val="0"/>
                  <w:marTop w:val="0"/>
                  <w:marBottom w:val="0"/>
                  <w:divBdr>
                    <w:top w:val="none" w:sz="0" w:space="0" w:color="auto"/>
                    <w:left w:val="none" w:sz="0" w:space="0" w:color="auto"/>
                    <w:bottom w:val="none" w:sz="0" w:space="0" w:color="auto"/>
                    <w:right w:val="none" w:sz="0" w:space="0" w:color="auto"/>
                  </w:divBdr>
                  <w:divsChild>
                    <w:div w:id="1286548003">
                      <w:marLeft w:val="0"/>
                      <w:marRight w:val="0"/>
                      <w:marTop w:val="0"/>
                      <w:marBottom w:val="0"/>
                      <w:divBdr>
                        <w:top w:val="none" w:sz="0" w:space="0" w:color="auto"/>
                        <w:left w:val="none" w:sz="0" w:space="0" w:color="auto"/>
                        <w:bottom w:val="none" w:sz="0" w:space="0" w:color="auto"/>
                        <w:right w:val="none" w:sz="0" w:space="0" w:color="auto"/>
                      </w:divBdr>
                    </w:div>
                    <w:div w:id="385297856">
                      <w:marLeft w:val="0"/>
                      <w:marRight w:val="0"/>
                      <w:marTop w:val="0"/>
                      <w:marBottom w:val="0"/>
                      <w:divBdr>
                        <w:top w:val="none" w:sz="0" w:space="0" w:color="auto"/>
                        <w:left w:val="none" w:sz="0" w:space="0" w:color="auto"/>
                        <w:bottom w:val="none" w:sz="0" w:space="0" w:color="auto"/>
                        <w:right w:val="none" w:sz="0" w:space="0" w:color="auto"/>
                      </w:divBdr>
                      <w:divsChild>
                        <w:div w:id="63795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643765">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sChild>
                <w:div w:id="16942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5467">
          <w:marLeft w:val="0"/>
          <w:marRight w:val="0"/>
          <w:marTop w:val="0"/>
          <w:marBottom w:val="0"/>
          <w:divBdr>
            <w:top w:val="none" w:sz="0" w:space="0" w:color="auto"/>
            <w:left w:val="none" w:sz="0" w:space="0" w:color="auto"/>
            <w:bottom w:val="none" w:sz="0" w:space="0" w:color="auto"/>
            <w:right w:val="none" w:sz="0" w:space="0" w:color="auto"/>
          </w:divBdr>
          <w:divsChild>
            <w:div w:id="491799580">
              <w:marLeft w:val="0"/>
              <w:marRight w:val="0"/>
              <w:marTop w:val="0"/>
              <w:marBottom w:val="0"/>
              <w:divBdr>
                <w:top w:val="none" w:sz="0" w:space="0" w:color="auto"/>
                <w:left w:val="none" w:sz="0" w:space="0" w:color="auto"/>
                <w:bottom w:val="none" w:sz="0" w:space="0" w:color="auto"/>
                <w:right w:val="none" w:sz="0" w:space="0" w:color="auto"/>
              </w:divBdr>
              <w:divsChild>
                <w:div w:id="981227750">
                  <w:marLeft w:val="0"/>
                  <w:marRight w:val="0"/>
                  <w:marTop w:val="0"/>
                  <w:marBottom w:val="0"/>
                  <w:divBdr>
                    <w:top w:val="none" w:sz="0" w:space="0" w:color="auto"/>
                    <w:left w:val="none" w:sz="0" w:space="0" w:color="auto"/>
                    <w:bottom w:val="none" w:sz="0" w:space="0" w:color="auto"/>
                    <w:right w:val="none" w:sz="0" w:space="0" w:color="auto"/>
                  </w:divBdr>
                  <w:divsChild>
                    <w:div w:id="333724698">
                      <w:marLeft w:val="0"/>
                      <w:marRight w:val="0"/>
                      <w:marTop w:val="0"/>
                      <w:marBottom w:val="0"/>
                      <w:divBdr>
                        <w:top w:val="none" w:sz="0" w:space="0" w:color="auto"/>
                        <w:left w:val="none" w:sz="0" w:space="0" w:color="auto"/>
                        <w:bottom w:val="none" w:sz="0" w:space="0" w:color="auto"/>
                        <w:right w:val="none" w:sz="0" w:space="0" w:color="auto"/>
                      </w:divBdr>
                      <w:divsChild>
                        <w:div w:id="5144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224">
                  <w:marLeft w:val="0"/>
                  <w:marRight w:val="0"/>
                  <w:marTop w:val="0"/>
                  <w:marBottom w:val="0"/>
                  <w:divBdr>
                    <w:top w:val="none" w:sz="0" w:space="0" w:color="auto"/>
                    <w:left w:val="none" w:sz="0" w:space="0" w:color="auto"/>
                    <w:bottom w:val="none" w:sz="0" w:space="0" w:color="auto"/>
                    <w:right w:val="none" w:sz="0" w:space="0" w:color="auto"/>
                  </w:divBdr>
                  <w:divsChild>
                    <w:div w:id="597104759">
                      <w:marLeft w:val="0"/>
                      <w:marRight w:val="0"/>
                      <w:marTop w:val="0"/>
                      <w:marBottom w:val="0"/>
                      <w:divBdr>
                        <w:top w:val="none" w:sz="0" w:space="0" w:color="auto"/>
                        <w:left w:val="none" w:sz="0" w:space="0" w:color="auto"/>
                        <w:bottom w:val="none" w:sz="0" w:space="0" w:color="auto"/>
                        <w:right w:val="none" w:sz="0" w:space="0" w:color="auto"/>
                      </w:divBdr>
                    </w:div>
                    <w:div w:id="2007395489">
                      <w:marLeft w:val="0"/>
                      <w:marRight w:val="0"/>
                      <w:marTop w:val="0"/>
                      <w:marBottom w:val="0"/>
                      <w:divBdr>
                        <w:top w:val="none" w:sz="0" w:space="0" w:color="auto"/>
                        <w:left w:val="none" w:sz="0" w:space="0" w:color="auto"/>
                        <w:bottom w:val="none" w:sz="0" w:space="0" w:color="auto"/>
                        <w:right w:val="none" w:sz="0" w:space="0" w:color="auto"/>
                      </w:divBdr>
                      <w:divsChild>
                        <w:div w:id="4872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1740">
                  <w:marLeft w:val="0"/>
                  <w:marRight w:val="0"/>
                  <w:marTop w:val="0"/>
                  <w:marBottom w:val="0"/>
                  <w:divBdr>
                    <w:top w:val="none" w:sz="0" w:space="0" w:color="auto"/>
                    <w:left w:val="none" w:sz="0" w:space="0" w:color="auto"/>
                    <w:bottom w:val="none" w:sz="0" w:space="0" w:color="auto"/>
                    <w:right w:val="none" w:sz="0" w:space="0" w:color="auto"/>
                  </w:divBdr>
                  <w:divsChild>
                    <w:div w:id="1924339656">
                      <w:marLeft w:val="0"/>
                      <w:marRight w:val="0"/>
                      <w:marTop w:val="0"/>
                      <w:marBottom w:val="0"/>
                      <w:divBdr>
                        <w:top w:val="none" w:sz="0" w:space="0" w:color="auto"/>
                        <w:left w:val="none" w:sz="0" w:space="0" w:color="auto"/>
                        <w:bottom w:val="none" w:sz="0" w:space="0" w:color="auto"/>
                        <w:right w:val="none" w:sz="0" w:space="0" w:color="auto"/>
                      </w:divBdr>
                    </w:div>
                    <w:div w:id="1664162215">
                      <w:marLeft w:val="0"/>
                      <w:marRight w:val="0"/>
                      <w:marTop w:val="0"/>
                      <w:marBottom w:val="0"/>
                      <w:divBdr>
                        <w:top w:val="none" w:sz="0" w:space="0" w:color="auto"/>
                        <w:left w:val="none" w:sz="0" w:space="0" w:color="auto"/>
                        <w:bottom w:val="none" w:sz="0" w:space="0" w:color="auto"/>
                        <w:right w:val="none" w:sz="0" w:space="0" w:color="auto"/>
                      </w:divBdr>
                      <w:divsChild>
                        <w:div w:id="15229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1487">
                  <w:marLeft w:val="0"/>
                  <w:marRight w:val="0"/>
                  <w:marTop w:val="0"/>
                  <w:marBottom w:val="0"/>
                  <w:divBdr>
                    <w:top w:val="none" w:sz="0" w:space="0" w:color="auto"/>
                    <w:left w:val="none" w:sz="0" w:space="0" w:color="auto"/>
                    <w:bottom w:val="none" w:sz="0" w:space="0" w:color="auto"/>
                    <w:right w:val="none" w:sz="0" w:space="0" w:color="auto"/>
                  </w:divBdr>
                  <w:divsChild>
                    <w:div w:id="179976744">
                      <w:marLeft w:val="0"/>
                      <w:marRight w:val="0"/>
                      <w:marTop w:val="0"/>
                      <w:marBottom w:val="0"/>
                      <w:divBdr>
                        <w:top w:val="none" w:sz="0" w:space="0" w:color="auto"/>
                        <w:left w:val="none" w:sz="0" w:space="0" w:color="auto"/>
                        <w:bottom w:val="none" w:sz="0" w:space="0" w:color="auto"/>
                        <w:right w:val="none" w:sz="0" w:space="0" w:color="auto"/>
                      </w:divBdr>
                    </w:div>
                    <w:div w:id="560792885">
                      <w:marLeft w:val="0"/>
                      <w:marRight w:val="0"/>
                      <w:marTop w:val="0"/>
                      <w:marBottom w:val="0"/>
                      <w:divBdr>
                        <w:top w:val="none" w:sz="0" w:space="0" w:color="auto"/>
                        <w:left w:val="none" w:sz="0" w:space="0" w:color="auto"/>
                        <w:bottom w:val="none" w:sz="0" w:space="0" w:color="auto"/>
                        <w:right w:val="none" w:sz="0" w:space="0" w:color="auto"/>
                      </w:divBdr>
                      <w:divsChild>
                        <w:div w:id="9851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7241">
                  <w:marLeft w:val="0"/>
                  <w:marRight w:val="0"/>
                  <w:marTop w:val="0"/>
                  <w:marBottom w:val="0"/>
                  <w:divBdr>
                    <w:top w:val="none" w:sz="0" w:space="0" w:color="auto"/>
                    <w:left w:val="none" w:sz="0" w:space="0" w:color="auto"/>
                    <w:bottom w:val="none" w:sz="0" w:space="0" w:color="auto"/>
                    <w:right w:val="none" w:sz="0" w:space="0" w:color="auto"/>
                  </w:divBdr>
                  <w:divsChild>
                    <w:div w:id="494608905">
                      <w:marLeft w:val="0"/>
                      <w:marRight w:val="0"/>
                      <w:marTop w:val="0"/>
                      <w:marBottom w:val="0"/>
                      <w:divBdr>
                        <w:top w:val="none" w:sz="0" w:space="0" w:color="auto"/>
                        <w:left w:val="none" w:sz="0" w:space="0" w:color="auto"/>
                        <w:bottom w:val="none" w:sz="0" w:space="0" w:color="auto"/>
                        <w:right w:val="none" w:sz="0" w:space="0" w:color="auto"/>
                      </w:divBdr>
                    </w:div>
                    <w:div w:id="1153303165">
                      <w:marLeft w:val="0"/>
                      <w:marRight w:val="0"/>
                      <w:marTop w:val="0"/>
                      <w:marBottom w:val="0"/>
                      <w:divBdr>
                        <w:top w:val="none" w:sz="0" w:space="0" w:color="auto"/>
                        <w:left w:val="none" w:sz="0" w:space="0" w:color="auto"/>
                        <w:bottom w:val="none" w:sz="0" w:space="0" w:color="auto"/>
                        <w:right w:val="none" w:sz="0" w:space="0" w:color="auto"/>
                      </w:divBdr>
                      <w:divsChild>
                        <w:div w:id="9929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2239">
                  <w:marLeft w:val="0"/>
                  <w:marRight w:val="0"/>
                  <w:marTop w:val="0"/>
                  <w:marBottom w:val="0"/>
                  <w:divBdr>
                    <w:top w:val="none" w:sz="0" w:space="0" w:color="auto"/>
                    <w:left w:val="none" w:sz="0" w:space="0" w:color="auto"/>
                    <w:bottom w:val="none" w:sz="0" w:space="0" w:color="auto"/>
                    <w:right w:val="none" w:sz="0" w:space="0" w:color="auto"/>
                  </w:divBdr>
                  <w:divsChild>
                    <w:div w:id="295649010">
                      <w:marLeft w:val="0"/>
                      <w:marRight w:val="0"/>
                      <w:marTop w:val="0"/>
                      <w:marBottom w:val="0"/>
                      <w:divBdr>
                        <w:top w:val="none" w:sz="0" w:space="0" w:color="auto"/>
                        <w:left w:val="none" w:sz="0" w:space="0" w:color="auto"/>
                        <w:bottom w:val="none" w:sz="0" w:space="0" w:color="auto"/>
                        <w:right w:val="none" w:sz="0" w:space="0" w:color="auto"/>
                      </w:divBdr>
                    </w:div>
                    <w:div w:id="1150177277">
                      <w:marLeft w:val="0"/>
                      <w:marRight w:val="0"/>
                      <w:marTop w:val="0"/>
                      <w:marBottom w:val="0"/>
                      <w:divBdr>
                        <w:top w:val="none" w:sz="0" w:space="0" w:color="auto"/>
                        <w:left w:val="none" w:sz="0" w:space="0" w:color="auto"/>
                        <w:bottom w:val="none" w:sz="0" w:space="0" w:color="auto"/>
                        <w:right w:val="none" w:sz="0" w:space="0" w:color="auto"/>
                      </w:divBdr>
                      <w:divsChild>
                        <w:div w:id="16464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19221">
                  <w:marLeft w:val="0"/>
                  <w:marRight w:val="0"/>
                  <w:marTop w:val="0"/>
                  <w:marBottom w:val="0"/>
                  <w:divBdr>
                    <w:top w:val="none" w:sz="0" w:space="0" w:color="auto"/>
                    <w:left w:val="none" w:sz="0" w:space="0" w:color="auto"/>
                    <w:bottom w:val="none" w:sz="0" w:space="0" w:color="auto"/>
                    <w:right w:val="none" w:sz="0" w:space="0" w:color="auto"/>
                  </w:divBdr>
                  <w:divsChild>
                    <w:div w:id="430518535">
                      <w:marLeft w:val="0"/>
                      <w:marRight w:val="0"/>
                      <w:marTop w:val="0"/>
                      <w:marBottom w:val="0"/>
                      <w:divBdr>
                        <w:top w:val="none" w:sz="0" w:space="0" w:color="auto"/>
                        <w:left w:val="none" w:sz="0" w:space="0" w:color="auto"/>
                        <w:bottom w:val="none" w:sz="0" w:space="0" w:color="auto"/>
                        <w:right w:val="none" w:sz="0" w:space="0" w:color="auto"/>
                      </w:divBdr>
                    </w:div>
                    <w:div w:id="1793934364">
                      <w:marLeft w:val="0"/>
                      <w:marRight w:val="0"/>
                      <w:marTop w:val="0"/>
                      <w:marBottom w:val="0"/>
                      <w:divBdr>
                        <w:top w:val="none" w:sz="0" w:space="0" w:color="auto"/>
                        <w:left w:val="none" w:sz="0" w:space="0" w:color="auto"/>
                        <w:bottom w:val="none" w:sz="0" w:space="0" w:color="auto"/>
                        <w:right w:val="none" w:sz="0" w:space="0" w:color="auto"/>
                      </w:divBdr>
                      <w:divsChild>
                        <w:div w:id="18323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49363">
          <w:marLeft w:val="0"/>
          <w:marRight w:val="0"/>
          <w:marTop w:val="0"/>
          <w:marBottom w:val="0"/>
          <w:divBdr>
            <w:top w:val="none" w:sz="0" w:space="0" w:color="auto"/>
            <w:left w:val="none" w:sz="0" w:space="0" w:color="auto"/>
            <w:bottom w:val="none" w:sz="0" w:space="0" w:color="auto"/>
            <w:right w:val="none" w:sz="0" w:space="0" w:color="auto"/>
          </w:divBdr>
          <w:divsChild>
            <w:div w:id="2083596004">
              <w:marLeft w:val="0"/>
              <w:marRight w:val="0"/>
              <w:marTop w:val="0"/>
              <w:marBottom w:val="0"/>
              <w:divBdr>
                <w:top w:val="none" w:sz="0" w:space="0" w:color="auto"/>
                <w:left w:val="none" w:sz="0" w:space="0" w:color="auto"/>
                <w:bottom w:val="none" w:sz="0" w:space="0" w:color="auto"/>
                <w:right w:val="none" w:sz="0" w:space="0" w:color="auto"/>
              </w:divBdr>
              <w:divsChild>
                <w:div w:id="9525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1592">
          <w:marLeft w:val="0"/>
          <w:marRight w:val="0"/>
          <w:marTop w:val="0"/>
          <w:marBottom w:val="0"/>
          <w:divBdr>
            <w:top w:val="none" w:sz="0" w:space="0" w:color="auto"/>
            <w:left w:val="none" w:sz="0" w:space="0" w:color="auto"/>
            <w:bottom w:val="none" w:sz="0" w:space="0" w:color="auto"/>
            <w:right w:val="none" w:sz="0" w:space="0" w:color="auto"/>
          </w:divBdr>
          <w:divsChild>
            <w:div w:id="302468426">
              <w:marLeft w:val="0"/>
              <w:marRight w:val="0"/>
              <w:marTop w:val="0"/>
              <w:marBottom w:val="0"/>
              <w:divBdr>
                <w:top w:val="none" w:sz="0" w:space="0" w:color="auto"/>
                <w:left w:val="none" w:sz="0" w:space="0" w:color="auto"/>
                <w:bottom w:val="none" w:sz="0" w:space="0" w:color="auto"/>
                <w:right w:val="none" w:sz="0" w:space="0" w:color="auto"/>
              </w:divBdr>
              <w:divsChild>
                <w:div w:id="739715496">
                  <w:marLeft w:val="0"/>
                  <w:marRight w:val="0"/>
                  <w:marTop w:val="0"/>
                  <w:marBottom w:val="0"/>
                  <w:divBdr>
                    <w:top w:val="none" w:sz="0" w:space="0" w:color="auto"/>
                    <w:left w:val="none" w:sz="0" w:space="0" w:color="auto"/>
                    <w:bottom w:val="none" w:sz="0" w:space="0" w:color="auto"/>
                    <w:right w:val="none" w:sz="0" w:space="0" w:color="auto"/>
                  </w:divBdr>
                  <w:divsChild>
                    <w:div w:id="652493373">
                      <w:marLeft w:val="0"/>
                      <w:marRight w:val="0"/>
                      <w:marTop w:val="0"/>
                      <w:marBottom w:val="0"/>
                      <w:divBdr>
                        <w:top w:val="none" w:sz="0" w:space="0" w:color="auto"/>
                        <w:left w:val="none" w:sz="0" w:space="0" w:color="auto"/>
                        <w:bottom w:val="none" w:sz="0" w:space="0" w:color="auto"/>
                        <w:right w:val="none" w:sz="0" w:space="0" w:color="auto"/>
                      </w:divBdr>
                      <w:divsChild>
                        <w:div w:id="17907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0704">
                  <w:marLeft w:val="0"/>
                  <w:marRight w:val="0"/>
                  <w:marTop w:val="0"/>
                  <w:marBottom w:val="0"/>
                  <w:divBdr>
                    <w:top w:val="none" w:sz="0" w:space="0" w:color="auto"/>
                    <w:left w:val="none" w:sz="0" w:space="0" w:color="auto"/>
                    <w:bottom w:val="none" w:sz="0" w:space="0" w:color="auto"/>
                    <w:right w:val="none" w:sz="0" w:space="0" w:color="auto"/>
                  </w:divBdr>
                  <w:divsChild>
                    <w:div w:id="856194146">
                      <w:marLeft w:val="0"/>
                      <w:marRight w:val="0"/>
                      <w:marTop w:val="0"/>
                      <w:marBottom w:val="0"/>
                      <w:divBdr>
                        <w:top w:val="none" w:sz="0" w:space="0" w:color="auto"/>
                        <w:left w:val="none" w:sz="0" w:space="0" w:color="auto"/>
                        <w:bottom w:val="none" w:sz="0" w:space="0" w:color="auto"/>
                        <w:right w:val="none" w:sz="0" w:space="0" w:color="auto"/>
                      </w:divBdr>
                    </w:div>
                    <w:div w:id="1963031973">
                      <w:marLeft w:val="0"/>
                      <w:marRight w:val="0"/>
                      <w:marTop w:val="0"/>
                      <w:marBottom w:val="0"/>
                      <w:divBdr>
                        <w:top w:val="none" w:sz="0" w:space="0" w:color="auto"/>
                        <w:left w:val="none" w:sz="0" w:space="0" w:color="auto"/>
                        <w:bottom w:val="none" w:sz="0" w:space="0" w:color="auto"/>
                        <w:right w:val="none" w:sz="0" w:space="0" w:color="auto"/>
                      </w:divBdr>
                      <w:divsChild>
                        <w:div w:id="16295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98463">
                  <w:marLeft w:val="0"/>
                  <w:marRight w:val="0"/>
                  <w:marTop w:val="0"/>
                  <w:marBottom w:val="0"/>
                  <w:divBdr>
                    <w:top w:val="none" w:sz="0" w:space="0" w:color="auto"/>
                    <w:left w:val="none" w:sz="0" w:space="0" w:color="auto"/>
                    <w:bottom w:val="none" w:sz="0" w:space="0" w:color="auto"/>
                    <w:right w:val="none" w:sz="0" w:space="0" w:color="auto"/>
                  </w:divBdr>
                  <w:divsChild>
                    <w:div w:id="734083762">
                      <w:marLeft w:val="0"/>
                      <w:marRight w:val="0"/>
                      <w:marTop w:val="0"/>
                      <w:marBottom w:val="0"/>
                      <w:divBdr>
                        <w:top w:val="none" w:sz="0" w:space="0" w:color="auto"/>
                        <w:left w:val="none" w:sz="0" w:space="0" w:color="auto"/>
                        <w:bottom w:val="none" w:sz="0" w:space="0" w:color="auto"/>
                        <w:right w:val="none" w:sz="0" w:space="0" w:color="auto"/>
                      </w:divBdr>
                    </w:div>
                    <w:div w:id="860893611">
                      <w:marLeft w:val="0"/>
                      <w:marRight w:val="0"/>
                      <w:marTop w:val="0"/>
                      <w:marBottom w:val="0"/>
                      <w:divBdr>
                        <w:top w:val="none" w:sz="0" w:space="0" w:color="auto"/>
                        <w:left w:val="none" w:sz="0" w:space="0" w:color="auto"/>
                        <w:bottom w:val="none" w:sz="0" w:space="0" w:color="auto"/>
                        <w:right w:val="none" w:sz="0" w:space="0" w:color="auto"/>
                      </w:divBdr>
                      <w:divsChild>
                        <w:div w:id="177925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7315">
                  <w:marLeft w:val="0"/>
                  <w:marRight w:val="0"/>
                  <w:marTop w:val="0"/>
                  <w:marBottom w:val="0"/>
                  <w:divBdr>
                    <w:top w:val="none" w:sz="0" w:space="0" w:color="auto"/>
                    <w:left w:val="none" w:sz="0" w:space="0" w:color="auto"/>
                    <w:bottom w:val="none" w:sz="0" w:space="0" w:color="auto"/>
                    <w:right w:val="none" w:sz="0" w:space="0" w:color="auto"/>
                  </w:divBdr>
                  <w:divsChild>
                    <w:div w:id="1032347181">
                      <w:marLeft w:val="0"/>
                      <w:marRight w:val="0"/>
                      <w:marTop w:val="0"/>
                      <w:marBottom w:val="0"/>
                      <w:divBdr>
                        <w:top w:val="none" w:sz="0" w:space="0" w:color="auto"/>
                        <w:left w:val="none" w:sz="0" w:space="0" w:color="auto"/>
                        <w:bottom w:val="none" w:sz="0" w:space="0" w:color="auto"/>
                        <w:right w:val="none" w:sz="0" w:space="0" w:color="auto"/>
                      </w:divBdr>
                    </w:div>
                    <w:div w:id="2147159366">
                      <w:marLeft w:val="0"/>
                      <w:marRight w:val="0"/>
                      <w:marTop w:val="0"/>
                      <w:marBottom w:val="0"/>
                      <w:divBdr>
                        <w:top w:val="none" w:sz="0" w:space="0" w:color="auto"/>
                        <w:left w:val="none" w:sz="0" w:space="0" w:color="auto"/>
                        <w:bottom w:val="none" w:sz="0" w:space="0" w:color="auto"/>
                        <w:right w:val="none" w:sz="0" w:space="0" w:color="auto"/>
                      </w:divBdr>
                      <w:divsChild>
                        <w:div w:id="1636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82244">
                  <w:marLeft w:val="0"/>
                  <w:marRight w:val="0"/>
                  <w:marTop w:val="0"/>
                  <w:marBottom w:val="0"/>
                  <w:divBdr>
                    <w:top w:val="none" w:sz="0" w:space="0" w:color="auto"/>
                    <w:left w:val="none" w:sz="0" w:space="0" w:color="auto"/>
                    <w:bottom w:val="none" w:sz="0" w:space="0" w:color="auto"/>
                    <w:right w:val="none" w:sz="0" w:space="0" w:color="auto"/>
                  </w:divBdr>
                  <w:divsChild>
                    <w:div w:id="608663876">
                      <w:marLeft w:val="0"/>
                      <w:marRight w:val="0"/>
                      <w:marTop w:val="0"/>
                      <w:marBottom w:val="0"/>
                      <w:divBdr>
                        <w:top w:val="none" w:sz="0" w:space="0" w:color="auto"/>
                        <w:left w:val="none" w:sz="0" w:space="0" w:color="auto"/>
                        <w:bottom w:val="none" w:sz="0" w:space="0" w:color="auto"/>
                        <w:right w:val="none" w:sz="0" w:space="0" w:color="auto"/>
                      </w:divBdr>
                    </w:div>
                    <w:div w:id="1003313143">
                      <w:marLeft w:val="0"/>
                      <w:marRight w:val="0"/>
                      <w:marTop w:val="0"/>
                      <w:marBottom w:val="0"/>
                      <w:divBdr>
                        <w:top w:val="none" w:sz="0" w:space="0" w:color="auto"/>
                        <w:left w:val="none" w:sz="0" w:space="0" w:color="auto"/>
                        <w:bottom w:val="none" w:sz="0" w:space="0" w:color="auto"/>
                        <w:right w:val="none" w:sz="0" w:space="0" w:color="auto"/>
                      </w:divBdr>
                      <w:divsChild>
                        <w:div w:id="11565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8408">
                  <w:marLeft w:val="0"/>
                  <w:marRight w:val="0"/>
                  <w:marTop w:val="0"/>
                  <w:marBottom w:val="0"/>
                  <w:divBdr>
                    <w:top w:val="none" w:sz="0" w:space="0" w:color="auto"/>
                    <w:left w:val="none" w:sz="0" w:space="0" w:color="auto"/>
                    <w:bottom w:val="none" w:sz="0" w:space="0" w:color="auto"/>
                    <w:right w:val="none" w:sz="0" w:space="0" w:color="auto"/>
                  </w:divBdr>
                  <w:divsChild>
                    <w:div w:id="1988046152">
                      <w:marLeft w:val="0"/>
                      <w:marRight w:val="0"/>
                      <w:marTop w:val="0"/>
                      <w:marBottom w:val="0"/>
                      <w:divBdr>
                        <w:top w:val="none" w:sz="0" w:space="0" w:color="auto"/>
                        <w:left w:val="none" w:sz="0" w:space="0" w:color="auto"/>
                        <w:bottom w:val="none" w:sz="0" w:space="0" w:color="auto"/>
                        <w:right w:val="none" w:sz="0" w:space="0" w:color="auto"/>
                      </w:divBdr>
                    </w:div>
                    <w:div w:id="697973083">
                      <w:marLeft w:val="0"/>
                      <w:marRight w:val="0"/>
                      <w:marTop w:val="0"/>
                      <w:marBottom w:val="0"/>
                      <w:divBdr>
                        <w:top w:val="none" w:sz="0" w:space="0" w:color="auto"/>
                        <w:left w:val="none" w:sz="0" w:space="0" w:color="auto"/>
                        <w:bottom w:val="none" w:sz="0" w:space="0" w:color="auto"/>
                        <w:right w:val="none" w:sz="0" w:space="0" w:color="auto"/>
                      </w:divBdr>
                      <w:divsChild>
                        <w:div w:id="11728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77384">
                  <w:marLeft w:val="0"/>
                  <w:marRight w:val="0"/>
                  <w:marTop w:val="0"/>
                  <w:marBottom w:val="0"/>
                  <w:divBdr>
                    <w:top w:val="none" w:sz="0" w:space="0" w:color="auto"/>
                    <w:left w:val="none" w:sz="0" w:space="0" w:color="auto"/>
                    <w:bottom w:val="none" w:sz="0" w:space="0" w:color="auto"/>
                    <w:right w:val="none" w:sz="0" w:space="0" w:color="auto"/>
                  </w:divBdr>
                  <w:divsChild>
                    <w:div w:id="1415317551">
                      <w:marLeft w:val="0"/>
                      <w:marRight w:val="0"/>
                      <w:marTop w:val="0"/>
                      <w:marBottom w:val="0"/>
                      <w:divBdr>
                        <w:top w:val="none" w:sz="0" w:space="0" w:color="auto"/>
                        <w:left w:val="none" w:sz="0" w:space="0" w:color="auto"/>
                        <w:bottom w:val="none" w:sz="0" w:space="0" w:color="auto"/>
                        <w:right w:val="none" w:sz="0" w:space="0" w:color="auto"/>
                      </w:divBdr>
                    </w:div>
                    <w:div w:id="152530155">
                      <w:marLeft w:val="0"/>
                      <w:marRight w:val="0"/>
                      <w:marTop w:val="0"/>
                      <w:marBottom w:val="0"/>
                      <w:divBdr>
                        <w:top w:val="none" w:sz="0" w:space="0" w:color="auto"/>
                        <w:left w:val="none" w:sz="0" w:space="0" w:color="auto"/>
                        <w:bottom w:val="none" w:sz="0" w:space="0" w:color="auto"/>
                        <w:right w:val="none" w:sz="0" w:space="0" w:color="auto"/>
                      </w:divBdr>
                      <w:divsChild>
                        <w:div w:id="189688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1598">
                  <w:marLeft w:val="0"/>
                  <w:marRight w:val="0"/>
                  <w:marTop w:val="0"/>
                  <w:marBottom w:val="0"/>
                  <w:divBdr>
                    <w:top w:val="none" w:sz="0" w:space="0" w:color="auto"/>
                    <w:left w:val="none" w:sz="0" w:space="0" w:color="auto"/>
                    <w:bottom w:val="none" w:sz="0" w:space="0" w:color="auto"/>
                    <w:right w:val="none" w:sz="0" w:space="0" w:color="auto"/>
                  </w:divBdr>
                  <w:divsChild>
                    <w:div w:id="1029063725">
                      <w:marLeft w:val="0"/>
                      <w:marRight w:val="0"/>
                      <w:marTop w:val="0"/>
                      <w:marBottom w:val="0"/>
                      <w:divBdr>
                        <w:top w:val="none" w:sz="0" w:space="0" w:color="auto"/>
                        <w:left w:val="none" w:sz="0" w:space="0" w:color="auto"/>
                        <w:bottom w:val="none" w:sz="0" w:space="0" w:color="auto"/>
                        <w:right w:val="none" w:sz="0" w:space="0" w:color="auto"/>
                      </w:divBdr>
                    </w:div>
                    <w:div w:id="1455056361">
                      <w:marLeft w:val="0"/>
                      <w:marRight w:val="0"/>
                      <w:marTop w:val="0"/>
                      <w:marBottom w:val="0"/>
                      <w:divBdr>
                        <w:top w:val="none" w:sz="0" w:space="0" w:color="auto"/>
                        <w:left w:val="none" w:sz="0" w:space="0" w:color="auto"/>
                        <w:bottom w:val="none" w:sz="0" w:space="0" w:color="auto"/>
                        <w:right w:val="none" w:sz="0" w:space="0" w:color="auto"/>
                      </w:divBdr>
                      <w:divsChild>
                        <w:div w:id="755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848750">
          <w:marLeft w:val="0"/>
          <w:marRight w:val="0"/>
          <w:marTop w:val="0"/>
          <w:marBottom w:val="0"/>
          <w:divBdr>
            <w:top w:val="none" w:sz="0" w:space="0" w:color="auto"/>
            <w:left w:val="none" w:sz="0" w:space="0" w:color="auto"/>
            <w:bottom w:val="none" w:sz="0" w:space="0" w:color="auto"/>
            <w:right w:val="none" w:sz="0" w:space="0" w:color="auto"/>
          </w:divBdr>
          <w:divsChild>
            <w:div w:id="1734306663">
              <w:marLeft w:val="0"/>
              <w:marRight w:val="0"/>
              <w:marTop w:val="0"/>
              <w:marBottom w:val="0"/>
              <w:divBdr>
                <w:top w:val="none" w:sz="0" w:space="0" w:color="auto"/>
                <w:left w:val="none" w:sz="0" w:space="0" w:color="auto"/>
                <w:bottom w:val="none" w:sz="0" w:space="0" w:color="auto"/>
                <w:right w:val="none" w:sz="0" w:space="0" w:color="auto"/>
              </w:divBdr>
              <w:divsChild>
                <w:div w:id="14310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3778">
          <w:marLeft w:val="0"/>
          <w:marRight w:val="0"/>
          <w:marTop w:val="0"/>
          <w:marBottom w:val="0"/>
          <w:divBdr>
            <w:top w:val="none" w:sz="0" w:space="0" w:color="auto"/>
            <w:left w:val="none" w:sz="0" w:space="0" w:color="auto"/>
            <w:bottom w:val="none" w:sz="0" w:space="0" w:color="auto"/>
            <w:right w:val="none" w:sz="0" w:space="0" w:color="auto"/>
          </w:divBdr>
          <w:divsChild>
            <w:div w:id="527988145">
              <w:marLeft w:val="0"/>
              <w:marRight w:val="0"/>
              <w:marTop w:val="0"/>
              <w:marBottom w:val="0"/>
              <w:divBdr>
                <w:top w:val="none" w:sz="0" w:space="0" w:color="auto"/>
                <w:left w:val="none" w:sz="0" w:space="0" w:color="auto"/>
                <w:bottom w:val="none" w:sz="0" w:space="0" w:color="auto"/>
                <w:right w:val="none" w:sz="0" w:space="0" w:color="auto"/>
              </w:divBdr>
              <w:divsChild>
                <w:div w:id="573205753">
                  <w:marLeft w:val="0"/>
                  <w:marRight w:val="0"/>
                  <w:marTop w:val="0"/>
                  <w:marBottom w:val="0"/>
                  <w:divBdr>
                    <w:top w:val="none" w:sz="0" w:space="0" w:color="auto"/>
                    <w:left w:val="none" w:sz="0" w:space="0" w:color="auto"/>
                    <w:bottom w:val="none" w:sz="0" w:space="0" w:color="auto"/>
                    <w:right w:val="none" w:sz="0" w:space="0" w:color="auto"/>
                  </w:divBdr>
                  <w:divsChild>
                    <w:div w:id="307786044">
                      <w:marLeft w:val="0"/>
                      <w:marRight w:val="0"/>
                      <w:marTop w:val="0"/>
                      <w:marBottom w:val="0"/>
                      <w:divBdr>
                        <w:top w:val="none" w:sz="0" w:space="0" w:color="auto"/>
                        <w:left w:val="none" w:sz="0" w:space="0" w:color="auto"/>
                        <w:bottom w:val="none" w:sz="0" w:space="0" w:color="auto"/>
                        <w:right w:val="none" w:sz="0" w:space="0" w:color="auto"/>
                      </w:divBdr>
                      <w:divsChild>
                        <w:div w:id="112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4859">
                  <w:marLeft w:val="0"/>
                  <w:marRight w:val="0"/>
                  <w:marTop w:val="0"/>
                  <w:marBottom w:val="0"/>
                  <w:divBdr>
                    <w:top w:val="none" w:sz="0" w:space="0" w:color="auto"/>
                    <w:left w:val="none" w:sz="0" w:space="0" w:color="auto"/>
                    <w:bottom w:val="none" w:sz="0" w:space="0" w:color="auto"/>
                    <w:right w:val="none" w:sz="0" w:space="0" w:color="auto"/>
                  </w:divBdr>
                  <w:divsChild>
                    <w:div w:id="722019219">
                      <w:marLeft w:val="0"/>
                      <w:marRight w:val="0"/>
                      <w:marTop w:val="0"/>
                      <w:marBottom w:val="0"/>
                      <w:divBdr>
                        <w:top w:val="none" w:sz="0" w:space="0" w:color="auto"/>
                        <w:left w:val="none" w:sz="0" w:space="0" w:color="auto"/>
                        <w:bottom w:val="none" w:sz="0" w:space="0" w:color="auto"/>
                        <w:right w:val="none" w:sz="0" w:space="0" w:color="auto"/>
                      </w:divBdr>
                    </w:div>
                    <w:div w:id="319306694">
                      <w:marLeft w:val="0"/>
                      <w:marRight w:val="0"/>
                      <w:marTop w:val="0"/>
                      <w:marBottom w:val="0"/>
                      <w:divBdr>
                        <w:top w:val="none" w:sz="0" w:space="0" w:color="auto"/>
                        <w:left w:val="none" w:sz="0" w:space="0" w:color="auto"/>
                        <w:bottom w:val="none" w:sz="0" w:space="0" w:color="auto"/>
                        <w:right w:val="none" w:sz="0" w:space="0" w:color="auto"/>
                      </w:divBdr>
                      <w:divsChild>
                        <w:div w:id="14578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4968">
                  <w:marLeft w:val="0"/>
                  <w:marRight w:val="0"/>
                  <w:marTop w:val="0"/>
                  <w:marBottom w:val="0"/>
                  <w:divBdr>
                    <w:top w:val="none" w:sz="0" w:space="0" w:color="auto"/>
                    <w:left w:val="none" w:sz="0" w:space="0" w:color="auto"/>
                    <w:bottom w:val="none" w:sz="0" w:space="0" w:color="auto"/>
                    <w:right w:val="none" w:sz="0" w:space="0" w:color="auto"/>
                  </w:divBdr>
                  <w:divsChild>
                    <w:div w:id="1169563113">
                      <w:marLeft w:val="0"/>
                      <w:marRight w:val="0"/>
                      <w:marTop w:val="0"/>
                      <w:marBottom w:val="0"/>
                      <w:divBdr>
                        <w:top w:val="none" w:sz="0" w:space="0" w:color="auto"/>
                        <w:left w:val="none" w:sz="0" w:space="0" w:color="auto"/>
                        <w:bottom w:val="none" w:sz="0" w:space="0" w:color="auto"/>
                        <w:right w:val="none" w:sz="0" w:space="0" w:color="auto"/>
                      </w:divBdr>
                    </w:div>
                    <w:div w:id="1476146245">
                      <w:marLeft w:val="0"/>
                      <w:marRight w:val="0"/>
                      <w:marTop w:val="0"/>
                      <w:marBottom w:val="0"/>
                      <w:divBdr>
                        <w:top w:val="none" w:sz="0" w:space="0" w:color="auto"/>
                        <w:left w:val="none" w:sz="0" w:space="0" w:color="auto"/>
                        <w:bottom w:val="none" w:sz="0" w:space="0" w:color="auto"/>
                        <w:right w:val="none" w:sz="0" w:space="0" w:color="auto"/>
                      </w:divBdr>
                      <w:divsChild>
                        <w:div w:id="205260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8019">
                  <w:marLeft w:val="0"/>
                  <w:marRight w:val="0"/>
                  <w:marTop w:val="0"/>
                  <w:marBottom w:val="0"/>
                  <w:divBdr>
                    <w:top w:val="none" w:sz="0" w:space="0" w:color="auto"/>
                    <w:left w:val="none" w:sz="0" w:space="0" w:color="auto"/>
                    <w:bottom w:val="none" w:sz="0" w:space="0" w:color="auto"/>
                    <w:right w:val="none" w:sz="0" w:space="0" w:color="auto"/>
                  </w:divBdr>
                  <w:divsChild>
                    <w:div w:id="2079666435">
                      <w:marLeft w:val="0"/>
                      <w:marRight w:val="0"/>
                      <w:marTop w:val="0"/>
                      <w:marBottom w:val="0"/>
                      <w:divBdr>
                        <w:top w:val="none" w:sz="0" w:space="0" w:color="auto"/>
                        <w:left w:val="none" w:sz="0" w:space="0" w:color="auto"/>
                        <w:bottom w:val="none" w:sz="0" w:space="0" w:color="auto"/>
                        <w:right w:val="none" w:sz="0" w:space="0" w:color="auto"/>
                      </w:divBdr>
                    </w:div>
                    <w:div w:id="1218470499">
                      <w:marLeft w:val="0"/>
                      <w:marRight w:val="0"/>
                      <w:marTop w:val="0"/>
                      <w:marBottom w:val="0"/>
                      <w:divBdr>
                        <w:top w:val="none" w:sz="0" w:space="0" w:color="auto"/>
                        <w:left w:val="none" w:sz="0" w:space="0" w:color="auto"/>
                        <w:bottom w:val="none" w:sz="0" w:space="0" w:color="auto"/>
                        <w:right w:val="none" w:sz="0" w:space="0" w:color="auto"/>
                      </w:divBdr>
                      <w:divsChild>
                        <w:div w:id="11765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5397">
                  <w:marLeft w:val="0"/>
                  <w:marRight w:val="0"/>
                  <w:marTop w:val="0"/>
                  <w:marBottom w:val="0"/>
                  <w:divBdr>
                    <w:top w:val="none" w:sz="0" w:space="0" w:color="auto"/>
                    <w:left w:val="none" w:sz="0" w:space="0" w:color="auto"/>
                    <w:bottom w:val="none" w:sz="0" w:space="0" w:color="auto"/>
                    <w:right w:val="none" w:sz="0" w:space="0" w:color="auto"/>
                  </w:divBdr>
                  <w:divsChild>
                    <w:div w:id="69162683">
                      <w:marLeft w:val="0"/>
                      <w:marRight w:val="0"/>
                      <w:marTop w:val="0"/>
                      <w:marBottom w:val="0"/>
                      <w:divBdr>
                        <w:top w:val="none" w:sz="0" w:space="0" w:color="auto"/>
                        <w:left w:val="none" w:sz="0" w:space="0" w:color="auto"/>
                        <w:bottom w:val="none" w:sz="0" w:space="0" w:color="auto"/>
                        <w:right w:val="none" w:sz="0" w:space="0" w:color="auto"/>
                      </w:divBdr>
                    </w:div>
                    <w:div w:id="1745486399">
                      <w:marLeft w:val="0"/>
                      <w:marRight w:val="0"/>
                      <w:marTop w:val="0"/>
                      <w:marBottom w:val="0"/>
                      <w:divBdr>
                        <w:top w:val="none" w:sz="0" w:space="0" w:color="auto"/>
                        <w:left w:val="none" w:sz="0" w:space="0" w:color="auto"/>
                        <w:bottom w:val="none" w:sz="0" w:space="0" w:color="auto"/>
                        <w:right w:val="none" w:sz="0" w:space="0" w:color="auto"/>
                      </w:divBdr>
                      <w:divsChild>
                        <w:div w:id="19148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5446">
                  <w:marLeft w:val="0"/>
                  <w:marRight w:val="0"/>
                  <w:marTop w:val="0"/>
                  <w:marBottom w:val="0"/>
                  <w:divBdr>
                    <w:top w:val="none" w:sz="0" w:space="0" w:color="auto"/>
                    <w:left w:val="none" w:sz="0" w:space="0" w:color="auto"/>
                    <w:bottom w:val="none" w:sz="0" w:space="0" w:color="auto"/>
                    <w:right w:val="none" w:sz="0" w:space="0" w:color="auto"/>
                  </w:divBdr>
                  <w:divsChild>
                    <w:div w:id="20522599">
                      <w:marLeft w:val="0"/>
                      <w:marRight w:val="0"/>
                      <w:marTop w:val="0"/>
                      <w:marBottom w:val="0"/>
                      <w:divBdr>
                        <w:top w:val="none" w:sz="0" w:space="0" w:color="auto"/>
                        <w:left w:val="none" w:sz="0" w:space="0" w:color="auto"/>
                        <w:bottom w:val="none" w:sz="0" w:space="0" w:color="auto"/>
                        <w:right w:val="none" w:sz="0" w:space="0" w:color="auto"/>
                      </w:divBdr>
                    </w:div>
                    <w:div w:id="1471708861">
                      <w:marLeft w:val="0"/>
                      <w:marRight w:val="0"/>
                      <w:marTop w:val="0"/>
                      <w:marBottom w:val="0"/>
                      <w:divBdr>
                        <w:top w:val="none" w:sz="0" w:space="0" w:color="auto"/>
                        <w:left w:val="none" w:sz="0" w:space="0" w:color="auto"/>
                        <w:bottom w:val="none" w:sz="0" w:space="0" w:color="auto"/>
                        <w:right w:val="none" w:sz="0" w:space="0" w:color="auto"/>
                      </w:divBdr>
                      <w:divsChild>
                        <w:div w:id="15215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488480">
          <w:marLeft w:val="0"/>
          <w:marRight w:val="0"/>
          <w:marTop w:val="0"/>
          <w:marBottom w:val="0"/>
          <w:divBdr>
            <w:top w:val="none" w:sz="0" w:space="0" w:color="auto"/>
            <w:left w:val="none" w:sz="0" w:space="0" w:color="auto"/>
            <w:bottom w:val="none" w:sz="0" w:space="0" w:color="auto"/>
            <w:right w:val="none" w:sz="0" w:space="0" w:color="auto"/>
          </w:divBdr>
          <w:divsChild>
            <w:div w:id="672296845">
              <w:marLeft w:val="0"/>
              <w:marRight w:val="0"/>
              <w:marTop w:val="0"/>
              <w:marBottom w:val="0"/>
              <w:divBdr>
                <w:top w:val="none" w:sz="0" w:space="0" w:color="auto"/>
                <w:left w:val="none" w:sz="0" w:space="0" w:color="auto"/>
                <w:bottom w:val="none" w:sz="0" w:space="0" w:color="auto"/>
                <w:right w:val="none" w:sz="0" w:space="0" w:color="auto"/>
              </w:divBdr>
              <w:divsChild>
                <w:div w:id="14148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97588">
          <w:marLeft w:val="0"/>
          <w:marRight w:val="0"/>
          <w:marTop w:val="0"/>
          <w:marBottom w:val="0"/>
          <w:divBdr>
            <w:top w:val="none" w:sz="0" w:space="0" w:color="auto"/>
            <w:left w:val="none" w:sz="0" w:space="0" w:color="auto"/>
            <w:bottom w:val="none" w:sz="0" w:space="0" w:color="auto"/>
            <w:right w:val="none" w:sz="0" w:space="0" w:color="auto"/>
          </w:divBdr>
          <w:divsChild>
            <w:div w:id="1328049221">
              <w:marLeft w:val="0"/>
              <w:marRight w:val="0"/>
              <w:marTop w:val="0"/>
              <w:marBottom w:val="0"/>
              <w:divBdr>
                <w:top w:val="none" w:sz="0" w:space="0" w:color="auto"/>
                <w:left w:val="none" w:sz="0" w:space="0" w:color="auto"/>
                <w:bottom w:val="none" w:sz="0" w:space="0" w:color="auto"/>
                <w:right w:val="none" w:sz="0" w:space="0" w:color="auto"/>
              </w:divBdr>
              <w:divsChild>
                <w:div w:id="789472364">
                  <w:marLeft w:val="0"/>
                  <w:marRight w:val="0"/>
                  <w:marTop w:val="0"/>
                  <w:marBottom w:val="0"/>
                  <w:divBdr>
                    <w:top w:val="none" w:sz="0" w:space="0" w:color="auto"/>
                    <w:left w:val="none" w:sz="0" w:space="0" w:color="auto"/>
                    <w:bottom w:val="none" w:sz="0" w:space="0" w:color="auto"/>
                    <w:right w:val="none" w:sz="0" w:space="0" w:color="auto"/>
                  </w:divBdr>
                  <w:divsChild>
                    <w:div w:id="1031299302">
                      <w:marLeft w:val="0"/>
                      <w:marRight w:val="0"/>
                      <w:marTop w:val="0"/>
                      <w:marBottom w:val="0"/>
                      <w:divBdr>
                        <w:top w:val="none" w:sz="0" w:space="0" w:color="auto"/>
                        <w:left w:val="none" w:sz="0" w:space="0" w:color="auto"/>
                        <w:bottom w:val="none" w:sz="0" w:space="0" w:color="auto"/>
                        <w:right w:val="none" w:sz="0" w:space="0" w:color="auto"/>
                      </w:divBdr>
                    </w:div>
                    <w:div w:id="558446353">
                      <w:marLeft w:val="0"/>
                      <w:marRight w:val="0"/>
                      <w:marTop w:val="0"/>
                      <w:marBottom w:val="0"/>
                      <w:divBdr>
                        <w:top w:val="none" w:sz="0" w:space="0" w:color="auto"/>
                        <w:left w:val="none" w:sz="0" w:space="0" w:color="auto"/>
                        <w:bottom w:val="none" w:sz="0" w:space="0" w:color="auto"/>
                        <w:right w:val="none" w:sz="0" w:space="0" w:color="auto"/>
                      </w:divBdr>
                      <w:divsChild>
                        <w:div w:id="17700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11814">
                  <w:marLeft w:val="0"/>
                  <w:marRight w:val="0"/>
                  <w:marTop w:val="0"/>
                  <w:marBottom w:val="0"/>
                  <w:divBdr>
                    <w:top w:val="none" w:sz="0" w:space="0" w:color="auto"/>
                    <w:left w:val="none" w:sz="0" w:space="0" w:color="auto"/>
                    <w:bottom w:val="none" w:sz="0" w:space="0" w:color="auto"/>
                    <w:right w:val="none" w:sz="0" w:space="0" w:color="auto"/>
                  </w:divBdr>
                  <w:divsChild>
                    <w:div w:id="818887042">
                      <w:marLeft w:val="0"/>
                      <w:marRight w:val="0"/>
                      <w:marTop w:val="0"/>
                      <w:marBottom w:val="0"/>
                      <w:divBdr>
                        <w:top w:val="none" w:sz="0" w:space="0" w:color="auto"/>
                        <w:left w:val="none" w:sz="0" w:space="0" w:color="auto"/>
                        <w:bottom w:val="none" w:sz="0" w:space="0" w:color="auto"/>
                        <w:right w:val="none" w:sz="0" w:space="0" w:color="auto"/>
                      </w:divBdr>
                      <w:divsChild>
                        <w:div w:id="5349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2148">
                  <w:marLeft w:val="0"/>
                  <w:marRight w:val="0"/>
                  <w:marTop w:val="0"/>
                  <w:marBottom w:val="0"/>
                  <w:divBdr>
                    <w:top w:val="none" w:sz="0" w:space="0" w:color="auto"/>
                    <w:left w:val="none" w:sz="0" w:space="0" w:color="auto"/>
                    <w:bottom w:val="none" w:sz="0" w:space="0" w:color="auto"/>
                    <w:right w:val="none" w:sz="0" w:space="0" w:color="auto"/>
                  </w:divBdr>
                  <w:divsChild>
                    <w:div w:id="97066823">
                      <w:marLeft w:val="0"/>
                      <w:marRight w:val="0"/>
                      <w:marTop w:val="0"/>
                      <w:marBottom w:val="0"/>
                      <w:divBdr>
                        <w:top w:val="none" w:sz="0" w:space="0" w:color="auto"/>
                        <w:left w:val="none" w:sz="0" w:space="0" w:color="auto"/>
                        <w:bottom w:val="none" w:sz="0" w:space="0" w:color="auto"/>
                        <w:right w:val="none" w:sz="0" w:space="0" w:color="auto"/>
                      </w:divBdr>
                    </w:div>
                    <w:div w:id="1508984352">
                      <w:marLeft w:val="0"/>
                      <w:marRight w:val="0"/>
                      <w:marTop w:val="0"/>
                      <w:marBottom w:val="0"/>
                      <w:divBdr>
                        <w:top w:val="none" w:sz="0" w:space="0" w:color="auto"/>
                        <w:left w:val="none" w:sz="0" w:space="0" w:color="auto"/>
                        <w:bottom w:val="none" w:sz="0" w:space="0" w:color="auto"/>
                        <w:right w:val="none" w:sz="0" w:space="0" w:color="auto"/>
                      </w:divBdr>
                      <w:divsChild>
                        <w:div w:id="176260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2293">
                  <w:marLeft w:val="0"/>
                  <w:marRight w:val="0"/>
                  <w:marTop w:val="0"/>
                  <w:marBottom w:val="0"/>
                  <w:divBdr>
                    <w:top w:val="none" w:sz="0" w:space="0" w:color="auto"/>
                    <w:left w:val="none" w:sz="0" w:space="0" w:color="auto"/>
                    <w:bottom w:val="none" w:sz="0" w:space="0" w:color="auto"/>
                    <w:right w:val="none" w:sz="0" w:space="0" w:color="auto"/>
                  </w:divBdr>
                  <w:divsChild>
                    <w:div w:id="271591938">
                      <w:marLeft w:val="0"/>
                      <w:marRight w:val="0"/>
                      <w:marTop w:val="0"/>
                      <w:marBottom w:val="0"/>
                      <w:divBdr>
                        <w:top w:val="none" w:sz="0" w:space="0" w:color="auto"/>
                        <w:left w:val="none" w:sz="0" w:space="0" w:color="auto"/>
                        <w:bottom w:val="none" w:sz="0" w:space="0" w:color="auto"/>
                        <w:right w:val="none" w:sz="0" w:space="0" w:color="auto"/>
                      </w:divBdr>
                    </w:div>
                    <w:div w:id="1225796144">
                      <w:marLeft w:val="0"/>
                      <w:marRight w:val="0"/>
                      <w:marTop w:val="0"/>
                      <w:marBottom w:val="0"/>
                      <w:divBdr>
                        <w:top w:val="none" w:sz="0" w:space="0" w:color="auto"/>
                        <w:left w:val="none" w:sz="0" w:space="0" w:color="auto"/>
                        <w:bottom w:val="none" w:sz="0" w:space="0" w:color="auto"/>
                        <w:right w:val="none" w:sz="0" w:space="0" w:color="auto"/>
                      </w:divBdr>
                      <w:divsChild>
                        <w:div w:id="7334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0690">
                  <w:marLeft w:val="0"/>
                  <w:marRight w:val="0"/>
                  <w:marTop w:val="0"/>
                  <w:marBottom w:val="0"/>
                  <w:divBdr>
                    <w:top w:val="none" w:sz="0" w:space="0" w:color="auto"/>
                    <w:left w:val="none" w:sz="0" w:space="0" w:color="auto"/>
                    <w:bottom w:val="none" w:sz="0" w:space="0" w:color="auto"/>
                    <w:right w:val="none" w:sz="0" w:space="0" w:color="auto"/>
                  </w:divBdr>
                  <w:divsChild>
                    <w:div w:id="456800413">
                      <w:marLeft w:val="0"/>
                      <w:marRight w:val="0"/>
                      <w:marTop w:val="0"/>
                      <w:marBottom w:val="0"/>
                      <w:divBdr>
                        <w:top w:val="none" w:sz="0" w:space="0" w:color="auto"/>
                        <w:left w:val="none" w:sz="0" w:space="0" w:color="auto"/>
                        <w:bottom w:val="none" w:sz="0" w:space="0" w:color="auto"/>
                        <w:right w:val="none" w:sz="0" w:space="0" w:color="auto"/>
                      </w:divBdr>
                    </w:div>
                    <w:div w:id="624625236">
                      <w:marLeft w:val="0"/>
                      <w:marRight w:val="0"/>
                      <w:marTop w:val="0"/>
                      <w:marBottom w:val="0"/>
                      <w:divBdr>
                        <w:top w:val="none" w:sz="0" w:space="0" w:color="auto"/>
                        <w:left w:val="none" w:sz="0" w:space="0" w:color="auto"/>
                        <w:bottom w:val="none" w:sz="0" w:space="0" w:color="auto"/>
                        <w:right w:val="none" w:sz="0" w:space="0" w:color="auto"/>
                      </w:divBdr>
                      <w:divsChild>
                        <w:div w:id="20788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6454">
                  <w:marLeft w:val="0"/>
                  <w:marRight w:val="0"/>
                  <w:marTop w:val="0"/>
                  <w:marBottom w:val="0"/>
                  <w:divBdr>
                    <w:top w:val="none" w:sz="0" w:space="0" w:color="auto"/>
                    <w:left w:val="none" w:sz="0" w:space="0" w:color="auto"/>
                    <w:bottom w:val="none" w:sz="0" w:space="0" w:color="auto"/>
                    <w:right w:val="none" w:sz="0" w:space="0" w:color="auto"/>
                  </w:divBdr>
                  <w:divsChild>
                    <w:div w:id="2024625094">
                      <w:marLeft w:val="0"/>
                      <w:marRight w:val="0"/>
                      <w:marTop w:val="0"/>
                      <w:marBottom w:val="0"/>
                      <w:divBdr>
                        <w:top w:val="none" w:sz="0" w:space="0" w:color="auto"/>
                        <w:left w:val="none" w:sz="0" w:space="0" w:color="auto"/>
                        <w:bottom w:val="none" w:sz="0" w:space="0" w:color="auto"/>
                        <w:right w:val="none" w:sz="0" w:space="0" w:color="auto"/>
                      </w:divBdr>
                    </w:div>
                    <w:div w:id="631790719">
                      <w:marLeft w:val="0"/>
                      <w:marRight w:val="0"/>
                      <w:marTop w:val="0"/>
                      <w:marBottom w:val="0"/>
                      <w:divBdr>
                        <w:top w:val="none" w:sz="0" w:space="0" w:color="auto"/>
                        <w:left w:val="none" w:sz="0" w:space="0" w:color="auto"/>
                        <w:bottom w:val="none" w:sz="0" w:space="0" w:color="auto"/>
                        <w:right w:val="none" w:sz="0" w:space="0" w:color="auto"/>
                      </w:divBdr>
                      <w:divsChild>
                        <w:div w:id="17527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5109">
                  <w:marLeft w:val="0"/>
                  <w:marRight w:val="0"/>
                  <w:marTop w:val="0"/>
                  <w:marBottom w:val="0"/>
                  <w:divBdr>
                    <w:top w:val="none" w:sz="0" w:space="0" w:color="auto"/>
                    <w:left w:val="none" w:sz="0" w:space="0" w:color="auto"/>
                    <w:bottom w:val="none" w:sz="0" w:space="0" w:color="auto"/>
                    <w:right w:val="none" w:sz="0" w:space="0" w:color="auto"/>
                  </w:divBdr>
                  <w:divsChild>
                    <w:div w:id="982350087">
                      <w:marLeft w:val="0"/>
                      <w:marRight w:val="0"/>
                      <w:marTop w:val="0"/>
                      <w:marBottom w:val="0"/>
                      <w:divBdr>
                        <w:top w:val="none" w:sz="0" w:space="0" w:color="auto"/>
                        <w:left w:val="none" w:sz="0" w:space="0" w:color="auto"/>
                        <w:bottom w:val="none" w:sz="0" w:space="0" w:color="auto"/>
                        <w:right w:val="none" w:sz="0" w:space="0" w:color="auto"/>
                      </w:divBdr>
                    </w:div>
                    <w:div w:id="1827671493">
                      <w:marLeft w:val="0"/>
                      <w:marRight w:val="0"/>
                      <w:marTop w:val="0"/>
                      <w:marBottom w:val="0"/>
                      <w:divBdr>
                        <w:top w:val="none" w:sz="0" w:space="0" w:color="auto"/>
                        <w:left w:val="none" w:sz="0" w:space="0" w:color="auto"/>
                        <w:bottom w:val="none" w:sz="0" w:space="0" w:color="auto"/>
                        <w:right w:val="none" w:sz="0" w:space="0" w:color="auto"/>
                      </w:divBdr>
                      <w:divsChild>
                        <w:div w:id="5320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3393">
          <w:marLeft w:val="0"/>
          <w:marRight w:val="0"/>
          <w:marTop w:val="0"/>
          <w:marBottom w:val="0"/>
          <w:divBdr>
            <w:top w:val="none" w:sz="0" w:space="0" w:color="auto"/>
            <w:left w:val="none" w:sz="0" w:space="0" w:color="auto"/>
            <w:bottom w:val="none" w:sz="0" w:space="0" w:color="auto"/>
            <w:right w:val="none" w:sz="0" w:space="0" w:color="auto"/>
          </w:divBdr>
          <w:divsChild>
            <w:div w:id="1668635934">
              <w:marLeft w:val="0"/>
              <w:marRight w:val="0"/>
              <w:marTop w:val="0"/>
              <w:marBottom w:val="0"/>
              <w:divBdr>
                <w:top w:val="none" w:sz="0" w:space="0" w:color="auto"/>
                <w:left w:val="none" w:sz="0" w:space="0" w:color="auto"/>
                <w:bottom w:val="none" w:sz="0" w:space="0" w:color="auto"/>
                <w:right w:val="none" w:sz="0" w:space="0" w:color="auto"/>
              </w:divBdr>
              <w:divsChild>
                <w:div w:id="22179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9745">
          <w:marLeft w:val="0"/>
          <w:marRight w:val="0"/>
          <w:marTop w:val="0"/>
          <w:marBottom w:val="0"/>
          <w:divBdr>
            <w:top w:val="none" w:sz="0" w:space="0" w:color="auto"/>
            <w:left w:val="none" w:sz="0" w:space="0" w:color="auto"/>
            <w:bottom w:val="none" w:sz="0" w:space="0" w:color="auto"/>
            <w:right w:val="none" w:sz="0" w:space="0" w:color="auto"/>
          </w:divBdr>
          <w:divsChild>
            <w:div w:id="1145506809">
              <w:marLeft w:val="0"/>
              <w:marRight w:val="0"/>
              <w:marTop w:val="0"/>
              <w:marBottom w:val="0"/>
              <w:divBdr>
                <w:top w:val="none" w:sz="0" w:space="0" w:color="auto"/>
                <w:left w:val="none" w:sz="0" w:space="0" w:color="auto"/>
                <w:bottom w:val="none" w:sz="0" w:space="0" w:color="auto"/>
                <w:right w:val="none" w:sz="0" w:space="0" w:color="auto"/>
              </w:divBdr>
              <w:divsChild>
                <w:div w:id="210265170">
                  <w:marLeft w:val="0"/>
                  <w:marRight w:val="0"/>
                  <w:marTop w:val="0"/>
                  <w:marBottom w:val="0"/>
                  <w:divBdr>
                    <w:top w:val="none" w:sz="0" w:space="0" w:color="auto"/>
                    <w:left w:val="none" w:sz="0" w:space="0" w:color="auto"/>
                    <w:bottom w:val="none" w:sz="0" w:space="0" w:color="auto"/>
                    <w:right w:val="none" w:sz="0" w:space="0" w:color="auto"/>
                  </w:divBdr>
                  <w:divsChild>
                    <w:div w:id="579681595">
                      <w:marLeft w:val="0"/>
                      <w:marRight w:val="0"/>
                      <w:marTop w:val="0"/>
                      <w:marBottom w:val="0"/>
                      <w:divBdr>
                        <w:top w:val="none" w:sz="0" w:space="0" w:color="auto"/>
                        <w:left w:val="none" w:sz="0" w:space="0" w:color="auto"/>
                        <w:bottom w:val="none" w:sz="0" w:space="0" w:color="auto"/>
                        <w:right w:val="none" w:sz="0" w:space="0" w:color="auto"/>
                      </w:divBdr>
                      <w:divsChild>
                        <w:div w:id="6806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5101">
                  <w:marLeft w:val="0"/>
                  <w:marRight w:val="0"/>
                  <w:marTop w:val="0"/>
                  <w:marBottom w:val="0"/>
                  <w:divBdr>
                    <w:top w:val="none" w:sz="0" w:space="0" w:color="auto"/>
                    <w:left w:val="none" w:sz="0" w:space="0" w:color="auto"/>
                    <w:bottom w:val="none" w:sz="0" w:space="0" w:color="auto"/>
                    <w:right w:val="none" w:sz="0" w:space="0" w:color="auto"/>
                  </w:divBdr>
                  <w:divsChild>
                    <w:div w:id="1397119581">
                      <w:marLeft w:val="0"/>
                      <w:marRight w:val="0"/>
                      <w:marTop w:val="0"/>
                      <w:marBottom w:val="0"/>
                      <w:divBdr>
                        <w:top w:val="none" w:sz="0" w:space="0" w:color="auto"/>
                        <w:left w:val="none" w:sz="0" w:space="0" w:color="auto"/>
                        <w:bottom w:val="none" w:sz="0" w:space="0" w:color="auto"/>
                        <w:right w:val="none" w:sz="0" w:space="0" w:color="auto"/>
                      </w:divBdr>
                    </w:div>
                    <w:div w:id="185413478">
                      <w:marLeft w:val="0"/>
                      <w:marRight w:val="0"/>
                      <w:marTop w:val="0"/>
                      <w:marBottom w:val="0"/>
                      <w:divBdr>
                        <w:top w:val="none" w:sz="0" w:space="0" w:color="auto"/>
                        <w:left w:val="none" w:sz="0" w:space="0" w:color="auto"/>
                        <w:bottom w:val="none" w:sz="0" w:space="0" w:color="auto"/>
                        <w:right w:val="none" w:sz="0" w:space="0" w:color="auto"/>
                      </w:divBdr>
                      <w:divsChild>
                        <w:div w:id="9196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45576">
                  <w:marLeft w:val="0"/>
                  <w:marRight w:val="0"/>
                  <w:marTop w:val="0"/>
                  <w:marBottom w:val="0"/>
                  <w:divBdr>
                    <w:top w:val="none" w:sz="0" w:space="0" w:color="auto"/>
                    <w:left w:val="none" w:sz="0" w:space="0" w:color="auto"/>
                    <w:bottom w:val="none" w:sz="0" w:space="0" w:color="auto"/>
                    <w:right w:val="none" w:sz="0" w:space="0" w:color="auto"/>
                  </w:divBdr>
                  <w:divsChild>
                    <w:div w:id="318075965">
                      <w:marLeft w:val="0"/>
                      <w:marRight w:val="0"/>
                      <w:marTop w:val="0"/>
                      <w:marBottom w:val="0"/>
                      <w:divBdr>
                        <w:top w:val="none" w:sz="0" w:space="0" w:color="auto"/>
                        <w:left w:val="none" w:sz="0" w:space="0" w:color="auto"/>
                        <w:bottom w:val="none" w:sz="0" w:space="0" w:color="auto"/>
                        <w:right w:val="none" w:sz="0" w:space="0" w:color="auto"/>
                      </w:divBdr>
                    </w:div>
                    <w:div w:id="1362900978">
                      <w:marLeft w:val="0"/>
                      <w:marRight w:val="0"/>
                      <w:marTop w:val="0"/>
                      <w:marBottom w:val="0"/>
                      <w:divBdr>
                        <w:top w:val="none" w:sz="0" w:space="0" w:color="auto"/>
                        <w:left w:val="none" w:sz="0" w:space="0" w:color="auto"/>
                        <w:bottom w:val="none" w:sz="0" w:space="0" w:color="auto"/>
                        <w:right w:val="none" w:sz="0" w:space="0" w:color="auto"/>
                      </w:divBdr>
                      <w:divsChild>
                        <w:div w:id="19281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79405">
                  <w:marLeft w:val="0"/>
                  <w:marRight w:val="0"/>
                  <w:marTop w:val="0"/>
                  <w:marBottom w:val="0"/>
                  <w:divBdr>
                    <w:top w:val="none" w:sz="0" w:space="0" w:color="auto"/>
                    <w:left w:val="none" w:sz="0" w:space="0" w:color="auto"/>
                    <w:bottom w:val="none" w:sz="0" w:space="0" w:color="auto"/>
                    <w:right w:val="none" w:sz="0" w:space="0" w:color="auto"/>
                  </w:divBdr>
                  <w:divsChild>
                    <w:div w:id="1451509598">
                      <w:marLeft w:val="0"/>
                      <w:marRight w:val="0"/>
                      <w:marTop w:val="0"/>
                      <w:marBottom w:val="0"/>
                      <w:divBdr>
                        <w:top w:val="none" w:sz="0" w:space="0" w:color="auto"/>
                        <w:left w:val="none" w:sz="0" w:space="0" w:color="auto"/>
                        <w:bottom w:val="none" w:sz="0" w:space="0" w:color="auto"/>
                        <w:right w:val="none" w:sz="0" w:space="0" w:color="auto"/>
                      </w:divBdr>
                    </w:div>
                    <w:div w:id="1167208004">
                      <w:marLeft w:val="0"/>
                      <w:marRight w:val="0"/>
                      <w:marTop w:val="0"/>
                      <w:marBottom w:val="0"/>
                      <w:divBdr>
                        <w:top w:val="none" w:sz="0" w:space="0" w:color="auto"/>
                        <w:left w:val="none" w:sz="0" w:space="0" w:color="auto"/>
                        <w:bottom w:val="none" w:sz="0" w:space="0" w:color="auto"/>
                        <w:right w:val="none" w:sz="0" w:space="0" w:color="auto"/>
                      </w:divBdr>
                      <w:divsChild>
                        <w:div w:id="204020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1347">
                  <w:marLeft w:val="0"/>
                  <w:marRight w:val="0"/>
                  <w:marTop w:val="0"/>
                  <w:marBottom w:val="0"/>
                  <w:divBdr>
                    <w:top w:val="none" w:sz="0" w:space="0" w:color="auto"/>
                    <w:left w:val="none" w:sz="0" w:space="0" w:color="auto"/>
                    <w:bottom w:val="none" w:sz="0" w:space="0" w:color="auto"/>
                    <w:right w:val="none" w:sz="0" w:space="0" w:color="auto"/>
                  </w:divBdr>
                  <w:divsChild>
                    <w:div w:id="1399935451">
                      <w:marLeft w:val="0"/>
                      <w:marRight w:val="0"/>
                      <w:marTop w:val="0"/>
                      <w:marBottom w:val="0"/>
                      <w:divBdr>
                        <w:top w:val="none" w:sz="0" w:space="0" w:color="auto"/>
                        <w:left w:val="none" w:sz="0" w:space="0" w:color="auto"/>
                        <w:bottom w:val="none" w:sz="0" w:space="0" w:color="auto"/>
                        <w:right w:val="none" w:sz="0" w:space="0" w:color="auto"/>
                      </w:divBdr>
                    </w:div>
                    <w:div w:id="1083143973">
                      <w:marLeft w:val="0"/>
                      <w:marRight w:val="0"/>
                      <w:marTop w:val="0"/>
                      <w:marBottom w:val="0"/>
                      <w:divBdr>
                        <w:top w:val="none" w:sz="0" w:space="0" w:color="auto"/>
                        <w:left w:val="none" w:sz="0" w:space="0" w:color="auto"/>
                        <w:bottom w:val="none" w:sz="0" w:space="0" w:color="auto"/>
                        <w:right w:val="none" w:sz="0" w:space="0" w:color="auto"/>
                      </w:divBdr>
                      <w:divsChild>
                        <w:div w:id="19011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5521">
                  <w:marLeft w:val="0"/>
                  <w:marRight w:val="0"/>
                  <w:marTop w:val="0"/>
                  <w:marBottom w:val="0"/>
                  <w:divBdr>
                    <w:top w:val="none" w:sz="0" w:space="0" w:color="auto"/>
                    <w:left w:val="none" w:sz="0" w:space="0" w:color="auto"/>
                    <w:bottom w:val="none" w:sz="0" w:space="0" w:color="auto"/>
                    <w:right w:val="none" w:sz="0" w:space="0" w:color="auto"/>
                  </w:divBdr>
                  <w:divsChild>
                    <w:div w:id="583032818">
                      <w:marLeft w:val="0"/>
                      <w:marRight w:val="0"/>
                      <w:marTop w:val="0"/>
                      <w:marBottom w:val="0"/>
                      <w:divBdr>
                        <w:top w:val="none" w:sz="0" w:space="0" w:color="auto"/>
                        <w:left w:val="none" w:sz="0" w:space="0" w:color="auto"/>
                        <w:bottom w:val="none" w:sz="0" w:space="0" w:color="auto"/>
                        <w:right w:val="none" w:sz="0" w:space="0" w:color="auto"/>
                      </w:divBdr>
                    </w:div>
                    <w:div w:id="1182165993">
                      <w:marLeft w:val="0"/>
                      <w:marRight w:val="0"/>
                      <w:marTop w:val="0"/>
                      <w:marBottom w:val="0"/>
                      <w:divBdr>
                        <w:top w:val="none" w:sz="0" w:space="0" w:color="auto"/>
                        <w:left w:val="none" w:sz="0" w:space="0" w:color="auto"/>
                        <w:bottom w:val="none" w:sz="0" w:space="0" w:color="auto"/>
                        <w:right w:val="none" w:sz="0" w:space="0" w:color="auto"/>
                      </w:divBdr>
                      <w:divsChild>
                        <w:div w:id="15540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0278">
                  <w:marLeft w:val="0"/>
                  <w:marRight w:val="0"/>
                  <w:marTop w:val="0"/>
                  <w:marBottom w:val="0"/>
                  <w:divBdr>
                    <w:top w:val="none" w:sz="0" w:space="0" w:color="auto"/>
                    <w:left w:val="none" w:sz="0" w:space="0" w:color="auto"/>
                    <w:bottom w:val="none" w:sz="0" w:space="0" w:color="auto"/>
                    <w:right w:val="none" w:sz="0" w:space="0" w:color="auto"/>
                  </w:divBdr>
                  <w:divsChild>
                    <w:div w:id="231356552">
                      <w:marLeft w:val="0"/>
                      <w:marRight w:val="0"/>
                      <w:marTop w:val="0"/>
                      <w:marBottom w:val="0"/>
                      <w:divBdr>
                        <w:top w:val="none" w:sz="0" w:space="0" w:color="auto"/>
                        <w:left w:val="none" w:sz="0" w:space="0" w:color="auto"/>
                        <w:bottom w:val="none" w:sz="0" w:space="0" w:color="auto"/>
                        <w:right w:val="none" w:sz="0" w:space="0" w:color="auto"/>
                      </w:divBdr>
                    </w:div>
                    <w:div w:id="671881862">
                      <w:marLeft w:val="0"/>
                      <w:marRight w:val="0"/>
                      <w:marTop w:val="0"/>
                      <w:marBottom w:val="0"/>
                      <w:divBdr>
                        <w:top w:val="none" w:sz="0" w:space="0" w:color="auto"/>
                        <w:left w:val="none" w:sz="0" w:space="0" w:color="auto"/>
                        <w:bottom w:val="none" w:sz="0" w:space="0" w:color="auto"/>
                        <w:right w:val="none" w:sz="0" w:space="0" w:color="auto"/>
                      </w:divBdr>
                      <w:divsChild>
                        <w:div w:id="16985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6353">
                  <w:marLeft w:val="0"/>
                  <w:marRight w:val="0"/>
                  <w:marTop w:val="0"/>
                  <w:marBottom w:val="0"/>
                  <w:divBdr>
                    <w:top w:val="none" w:sz="0" w:space="0" w:color="auto"/>
                    <w:left w:val="none" w:sz="0" w:space="0" w:color="auto"/>
                    <w:bottom w:val="none" w:sz="0" w:space="0" w:color="auto"/>
                    <w:right w:val="none" w:sz="0" w:space="0" w:color="auto"/>
                  </w:divBdr>
                  <w:divsChild>
                    <w:div w:id="1461606010">
                      <w:marLeft w:val="0"/>
                      <w:marRight w:val="0"/>
                      <w:marTop w:val="0"/>
                      <w:marBottom w:val="0"/>
                      <w:divBdr>
                        <w:top w:val="none" w:sz="0" w:space="0" w:color="auto"/>
                        <w:left w:val="none" w:sz="0" w:space="0" w:color="auto"/>
                        <w:bottom w:val="none" w:sz="0" w:space="0" w:color="auto"/>
                        <w:right w:val="none" w:sz="0" w:space="0" w:color="auto"/>
                      </w:divBdr>
                    </w:div>
                    <w:div w:id="990911202">
                      <w:marLeft w:val="0"/>
                      <w:marRight w:val="0"/>
                      <w:marTop w:val="0"/>
                      <w:marBottom w:val="0"/>
                      <w:divBdr>
                        <w:top w:val="none" w:sz="0" w:space="0" w:color="auto"/>
                        <w:left w:val="none" w:sz="0" w:space="0" w:color="auto"/>
                        <w:bottom w:val="none" w:sz="0" w:space="0" w:color="auto"/>
                        <w:right w:val="none" w:sz="0" w:space="0" w:color="auto"/>
                      </w:divBdr>
                      <w:divsChild>
                        <w:div w:id="4320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3323">
                  <w:marLeft w:val="0"/>
                  <w:marRight w:val="0"/>
                  <w:marTop w:val="0"/>
                  <w:marBottom w:val="0"/>
                  <w:divBdr>
                    <w:top w:val="none" w:sz="0" w:space="0" w:color="auto"/>
                    <w:left w:val="none" w:sz="0" w:space="0" w:color="auto"/>
                    <w:bottom w:val="none" w:sz="0" w:space="0" w:color="auto"/>
                    <w:right w:val="none" w:sz="0" w:space="0" w:color="auto"/>
                  </w:divBdr>
                  <w:divsChild>
                    <w:div w:id="910626909">
                      <w:marLeft w:val="0"/>
                      <w:marRight w:val="0"/>
                      <w:marTop w:val="0"/>
                      <w:marBottom w:val="0"/>
                      <w:divBdr>
                        <w:top w:val="none" w:sz="0" w:space="0" w:color="auto"/>
                        <w:left w:val="none" w:sz="0" w:space="0" w:color="auto"/>
                        <w:bottom w:val="none" w:sz="0" w:space="0" w:color="auto"/>
                        <w:right w:val="none" w:sz="0" w:space="0" w:color="auto"/>
                      </w:divBdr>
                    </w:div>
                    <w:div w:id="86581714">
                      <w:marLeft w:val="0"/>
                      <w:marRight w:val="0"/>
                      <w:marTop w:val="0"/>
                      <w:marBottom w:val="0"/>
                      <w:divBdr>
                        <w:top w:val="none" w:sz="0" w:space="0" w:color="auto"/>
                        <w:left w:val="none" w:sz="0" w:space="0" w:color="auto"/>
                        <w:bottom w:val="none" w:sz="0" w:space="0" w:color="auto"/>
                        <w:right w:val="none" w:sz="0" w:space="0" w:color="auto"/>
                      </w:divBdr>
                      <w:divsChild>
                        <w:div w:id="14765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2657">
          <w:marLeft w:val="0"/>
          <w:marRight w:val="0"/>
          <w:marTop w:val="0"/>
          <w:marBottom w:val="0"/>
          <w:divBdr>
            <w:top w:val="none" w:sz="0" w:space="0" w:color="auto"/>
            <w:left w:val="none" w:sz="0" w:space="0" w:color="auto"/>
            <w:bottom w:val="none" w:sz="0" w:space="0" w:color="auto"/>
            <w:right w:val="none" w:sz="0" w:space="0" w:color="auto"/>
          </w:divBdr>
          <w:divsChild>
            <w:div w:id="1928490052">
              <w:marLeft w:val="0"/>
              <w:marRight w:val="0"/>
              <w:marTop w:val="0"/>
              <w:marBottom w:val="0"/>
              <w:divBdr>
                <w:top w:val="none" w:sz="0" w:space="0" w:color="auto"/>
                <w:left w:val="none" w:sz="0" w:space="0" w:color="auto"/>
                <w:bottom w:val="none" w:sz="0" w:space="0" w:color="auto"/>
                <w:right w:val="none" w:sz="0" w:space="0" w:color="auto"/>
              </w:divBdr>
              <w:divsChild>
                <w:div w:id="8582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2905">
          <w:marLeft w:val="0"/>
          <w:marRight w:val="0"/>
          <w:marTop w:val="0"/>
          <w:marBottom w:val="0"/>
          <w:divBdr>
            <w:top w:val="none" w:sz="0" w:space="0" w:color="auto"/>
            <w:left w:val="none" w:sz="0" w:space="0" w:color="auto"/>
            <w:bottom w:val="none" w:sz="0" w:space="0" w:color="auto"/>
            <w:right w:val="none" w:sz="0" w:space="0" w:color="auto"/>
          </w:divBdr>
          <w:divsChild>
            <w:div w:id="788162009">
              <w:marLeft w:val="0"/>
              <w:marRight w:val="0"/>
              <w:marTop w:val="0"/>
              <w:marBottom w:val="0"/>
              <w:divBdr>
                <w:top w:val="none" w:sz="0" w:space="0" w:color="auto"/>
                <w:left w:val="none" w:sz="0" w:space="0" w:color="auto"/>
                <w:bottom w:val="none" w:sz="0" w:space="0" w:color="auto"/>
                <w:right w:val="none" w:sz="0" w:space="0" w:color="auto"/>
              </w:divBdr>
              <w:divsChild>
                <w:div w:id="161312290">
                  <w:marLeft w:val="0"/>
                  <w:marRight w:val="0"/>
                  <w:marTop w:val="0"/>
                  <w:marBottom w:val="0"/>
                  <w:divBdr>
                    <w:top w:val="none" w:sz="0" w:space="0" w:color="auto"/>
                    <w:left w:val="none" w:sz="0" w:space="0" w:color="auto"/>
                    <w:bottom w:val="none" w:sz="0" w:space="0" w:color="auto"/>
                    <w:right w:val="none" w:sz="0" w:space="0" w:color="auto"/>
                  </w:divBdr>
                  <w:divsChild>
                    <w:div w:id="1521774890">
                      <w:marLeft w:val="0"/>
                      <w:marRight w:val="0"/>
                      <w:marTop w:val="0"/>
                      <w:marBottom w:val="0"/>
                      <w:divBdr>
                        <w:top w:val="none" w:sz="0" w:space="0" w:color="auto"/>
                        <w:left w:val="none" w:sz="0" w:space="0" w:color="auto"/>
                        <w:bottom w:val="none" w:sz="0" w:space="0" w:color="auto"/>
                        <w:right w:val="none" w:sz="0" w:space="0" w:color="auto"/>
                      </w:divBdr>
                    </w:div>
                    <w:div w:id="1641954862">
                      <w:marLeft w:val="0"/>
                      <w:marRight w:val="0"/>
                      <w:marTop w:val="0"/>
                      <w:marBottom w:val="0"/>
                      <w:divBdr>
                        <w:top w:val="none" w:sz="0" w:space="0" w:color="auto"/>
                        <w:left w:val="none" w:sz="0" w:space="0" w:color="auto"/>
                        <w:bottom w:val="none" w:sz="0" w:space="0" w:color="auto"/>
                        <w:right w:val="none" w:sz="0" w:space="0" w:color="auto"/>
                      </w:divBdr>
                      <w:divsChild>
                        <w:div w:id="1048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3198">
                  <w:marLeft w:val="0"/>
                  <w:marRight w:val="0"/>
                  <w:marTop w:val="0"/>
                  <w:marBottom w:val="0"/>
                  <w:divBdr>
                    <w:top w:val="none" w:sz="0" w:space="0" w:color="auto"/>
                    <w:left w:val="none" w:sz="0" w:space="0" w:color="auto"/>
                    <w:bottom w:val="none" w:sz="0" w:space="0" w:color="auto"/>
                    <w:right w:val="none" w:sz="0" w:space="0" w:color="auto"/>
                  </w:divBdr>
                  <w:divsChild>
                    <w:div w:id="913011969">
                      <w:marLeft w:val="0"/>
                      <w:marRight w:val="0"/>
                      <w:marTop w:val="0"/>
                      <w:marBottom w:val="0"/>
                      <w:divBdr>
                        <w:top w:val="none" w:sz="0" w:space="0" w:color="auto"/>
                        <w:left w:val="none" w:sz="0" w:space="0" w:color="auto"/>
                        <w:bottom w:val="none" w:sz="0" w:space="0" w:color="auto"/>
                        <w:right w:val="none" w:sz="0" w:space="0" w:color="auto"/>
                      </w:divBdr>
                    </w:div>
                    <w:div w:id="565452454">
                      <w:marLeft w:val="0"/>
                      <w:marRight w:val="0"/>
                      <w:marTop w:val="0"/>
                      <w:marBottom w:val="0"/>
                      <w:divBdr>
                        <w:top w:val="none" w:sz="0" w:space="0" w:color="auto"/>
                        <w:left w:val="none" w:sz="0" w:space="0" w:color="auto"/>
                        <w:bottom w:val="none" w:sz="0" w:space="0" w:color="auto"/>
                        <w:right w:val="none" w:sz="0" w:space="0" w:color="auto"/>
                      </w:divBdr>
                      <w:divsChild>
                        <w:div w:id="10651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5545">
                  <w:marLeft w:val="0"/>
                  <w:marRight w:val="0"/>
                  <w:marTop w:val="0"/>
                  <w:marBottom w:val="0"/>
                  <w:divBdr>
                    <w:top w:val="none" w:sz="0" w:space="0" w:color="auto"/>
                    <w:left w:val="none" w:sz="0" w:space="0" w:color="auto"/>
                    <w:bottom w:val="none" w:sz="0" w:space="0" w:color="auto"/>
                    <w:right w:val="none" w:sz="0" w:space="0" w:color="auto"/>
                  </w:divBdr>
                  <w:divsChild>
                    <w:div w:id="1943342295">
                      <w:marLeft w:val="0"/>
                      <w:marRight w:val="0"/>
                      <w:marTop w:val="0"/>
                      <w:marBottom w:val="0"/>
                      <w:divBdr>
                        <w:top w:val="none" w:sz="0" w:space="0" w:color="auto"/>
                        <w:left w:val="none" w:sz="0" w:space="0" w:color="auto"/>
                        <w:bottom w:val="none" w:sz="0" w:space="0" w:color="auto"/>
                        <w:right w:val="none" w:sz="0" w:space="0" w:color="auto"/>
                      </w:divBdr>
                      <w:divsChild>
                        <w:div w:id="12657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8209">
                  <w:marLeft w:val="0"/>
                  <w:marRight w:val="0"/>
                  <w:marTop w:val="0"/>
                  <w:marBottom w:val="0"/>
                  <w:divBdr>
                    <w:top w:val="none" w:sz="0" w:space="0" w:color="auto"/>
                    <w:left w:val="none" w:sz="0" w:space="0" w:color="auto"/>
                    <w:bottom w:val="none" w:sz="0" w:space="0" w:color="auto"/>
                    <w:right w:val="none" w:sz="0" w:space="0" w:color="auto"/>
                  </w:divBdr>
                  <w:divsChild>
                    <w:div w:id="2093699490">
                      <w:marLeft w:val="0"/>
                      <w:marRight w:val="0"/>
                      <w:marTop w:val="0"/>
                      <w:marBottom w:val="0"/>
                      <w:divBdr>
                        <w:top w:val="none" w:sz="0" w:space="0" w:color="auto"/>
                        <w:left w:val="none" w:sz="0" w:space="0" w:color="auto"/>
                        <w:bottom w:val="none" w:sz="0" w:space="0" w:color="auto"/>
                        <w:right w:val="none" w:sz="0" w:space="0" w:color="auto"/>
                      </w:divBdr>
                    </w:div>
                    <w:div w:id="676621025">
                      <w:marLeft w:val="0"/>
                      <w:marRight w:val="0"/>
                      <w:marTop w:val="0"/>
                      <w:marBottom w:val="0"/>
                      <w:divBdr>
                        <w:top w:val="none" w:sz="0" w:space="0" w:color="auto"/>
                        <w:left w:val="none" w:sz="0" w:space="0" w:color="auto"/>
                        <w:bottom w:val="none" w:sz="0" w:space="0" w:color="auto"/>
                        <w:right w:val="none" w:sz="0" w:space="0" w:color="auto"/>
                      </w:divBdr>
                      <w:divsChild>
                        <w:div w:id="154836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4085">
                  <w:marLeft w:val="0"/>
                  <w:marRight w:val="0"/>
                  <w:marTop w:val="0"/>
                  <w:marBottom w:val="0"/>
                  <w:divBdr>
                    <w:top w:val="none" w:sz="0" w:space="0" w:color="auto"/>
                    <w:left w:val="none" w:sz="0" w:space="0" w:color="auto"/>
                    <w:bottom w:val="none" w:sz="0" w:space="0" w:color="auto"/>
                    <w:right w:val="none" w:sz="0" w:space="0" w:color="auto"/>
                  </w:divBdr>
                  <w:divsChild>
                    <w:div w:id="970598609">
                      <w:marLeft w:val="0"/>
                      <w:marRight w:val="0"/>
                      <w:marTop w:val="0"/>
                      <w:marBottom w:val="0"/>
                      <w:divBdr>
                        <w:top w:val="none" w:sz="0" w:space="0" w:color="auto"/>
                        <w:left w:val="none" w:sz="0" w:space="0" w:color="auto"/>
                        <w:bottom w:val="none" w:sz="0" w:space="0" w:color="auto"/>
                        <w:right w:val="none" w:sz="0" w:space="0" w:color="auto"/>
                      </w:divBdr>
                    </w:div>
                    <w:div w:id="1225335862">
                      <w:marLeft w:val="0"/>
                      <w:marRight w:val="0"/>
                      <w:marTop w:val="0"/>
                      <w:marBottom w:val="0"/>
                      <w:divBdr>
                        <w:top w:val="none" w:sz="0" w:space="0" w:color="auto"/>
                        <w:left w:val="none" w:sz="0" w:space="0" w:color="auto"/>
                        <w:bottom w:val="none" w:sz="0" w:space="0" w:color="auto"/>
                        <w:right w:val="none" w:sz="0" w:space="0" w:color="auto"/>
                      </w:divBdr>
                      <w:divsChild>
                        <w:div w:id="20349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8765">
                  <w:marLeft w:val="0"/>
                  <w:marRight w:val="0"/>
                  <w:marTop w:val="0"/>
                  <w:marBottom w:val="0"/>
                  <w:divBdr>
                    <w:top w:val="none" w:sz="0" w:space="0" w:color="auto"/>
                    <w:left w:val="none" w:sz="0" w:space="0" w:color="auto"/>
                    <w:bottom w:val="none" w:sz="0" w:space="0" w:color="auto"/>
                    <w:right w:val="none" w:sz="0" w:space="0" w:color="auto"/>
                  </w:divBdr>
                  <w:divsChild>
                    <w:div w:id="2076196866">
                      <w:marLeft w:val="0"/>
                      <w:marRight w:val="0"/>
                      <w:marTop w:val="0"/>
                      <w:marBottom w:val="0"/>
                      <w:divBdr>
                        <w:top w:val="none" w:sz="0" w:space="0" w:color="auto"/>
                        <w:left w:val="none" w:sz="0" w:space="0" w:color="auto"/>
                        <w:bottom w:val="none" w:sz="0" w:space="0" w:color="auto"/>
                        <w:right w:val="none" w:sz="0" w:space="0" w:color="auto"/>
                      </w:divBdr>
                    </w:div>
                    <w:div w:id="134611002">
                      <w:marLeft w:val="0"/>
                      <w:marRight w:val="0"/>
                      <w:marTop w:val="0"/>
                      <w:marBottom w:val="0"/>
                      <w:divBdr>
                        <w:top w:val="none" w:sz="0" w:space="0" w:color="auto"/>
                        <w:left w:val="none" w:sz="0" w:space="0" w:color="auto"/>
                        <w:bottom w:val="none" w:sz="0" w:space="0" w:color="auto"/>
                        <w:right w:val="none" w:sz="0" w:space="0" w:color="auto"/>
                      </w:divBdr>
                      <w:divsChild>
                        <w:div w:id="3705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67841">
                  <w:marLeft w:val="0"/>
                  <w:marRight w:val="0"/>
                  <w:marTop w:val="0"/>
                  <w:marBottom w:val="0"/>
                  <w:divBdr>
                    <w:top w:val="none" w:sz="0" w:space="0" w:color="auto"/>
                    <w:left w:val="none" w:sz="0" w:space="0" w:color="auto"/>
                    <w:bottom w:val="none" w:sz="0" w:space="0" w:color="auto"/>
                    <w:right w:val="none" w:sz="0" w:space="0" w:color="auto"/>
                  </w:divBdr>
                  <w:divsChild>
                    <w:div w:id="1514343661">
                      <w:marLeft w:val="0"/>
                      <w:marRight w:val="0"/>
                      <w:marTop w:val="0"/>
                      <w:marBottom w:val="0"/>
                      <w:divBdr>
                        <w:top w:val="none" w:sz="0" w:space="0" w:color="auto"/>
                        <w:left w:val="none" w:sz="0" w:space="0" w:color="auto"/>
                        <w:bottom w:val="none" w:sz="0" w:space="0" w:color="auto"/>
                        <w:right w:val="none" w:sz="0" w:space="0" w:color="auto"/>
                      </w:divBdr>
                    </w:div>
                    <w:div w:id="1501895475">
                      <w:marLeft w:val="0"/>
                      <w:marRight w:val="0"/>
                      <w:marTop w:val="0"/>
                      <w:marBottom w:val="0"/>
                      <w:divBdr>
                        <w:top w:val="none" w:sz="0" w:space="0" w:color="auto"/>
                        <w:left w:val="none" w:sz="0" w:space="0" w:color="auto"/>
                        <w:bottom w:val="none" w:sz="0" w:space="0" w:color="auto"/>
                        <w:right w:val="none" w:sz="0" w:space="0" w:color="auto"/>
                      </w:divBdr>
                      <w:divsChild>
                        <w:div w:id="20102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524868">
          <w:marLeft w:val="0"/>
          <w:marRight w:val="0"/>
          <w:marTop w:val="0"/>
          <w:marBottom w:val="0"/>
          <w:divBdr>
            <w:top w:val="none" w:sz="0" w:space="0" w:color="auto"/>
            <w:left w:val="none" w:sz="0" w:space="0" w:color="auto"/>
            <w:bottom w:val="none" w:sz="0" w:space="0" w:color="auto"/>
            <w:right w:val="none" w:sz="0" w:space="0" w:color="auto"/>
          </w:divBdr>
          <w:divsChild>
            <w:div w:id="771974626">
              <w:marLeft w:val="0"/>
              <w:marRight w:val="0"/>
              <w:marTop w:val="0"/>
              <w:marBottom w:val="0"/>
              <w:divBdr>
                <w:top w:val="none" w:sz="0" w:space="0" w:color="auto"/>
                <w:left w:val="none" w:sz="0" w:space="0" w:color="auto"/>
                <w:bottom w:val="none" w:sz="0" w:space="0" w:color="auto"/>
                <w:right w:val="none" w:sz="0" w:space="0" w:color="auto"/>
              </w:divBdr>
              <w:divsChild>
                <w:div w:id="3954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4636">
          <w:marLeft w:val="0"/>
          <w:marRight w:val="0"/>
          <w:marTop w:val="0"/>
          <w:marBottom w:val="0"/>
          <w:divBdr>
            <w:top w:val="none" w:sz="0" w:space="0" w:color="auto"/>
            <w:left w:val="none" w:sz="0" w:space="0" w:color="auto"/>
            <w:bottom w:val="none" w:sz="0" w:space="0" w:color="auto"/>
            <w:right w:val="none" w:sz="0" w:space="0" w:color="auto"/>
          </w:divBdr>
          <w:divsChild>
            <w:div w:id="548346621">
              <w:marLeft w:val="0"/>
              <w:marRight w:val="0"/>
              <w:marTop w:val="0"/>
              <w:marBottom w:val="0"/>
              <w:divBdr>
                <w:top w:val="none" w:sz="0" w:space="0" w:color="auto"/>
                <w:left w:val="none" w:sz="0" w:space="0" w:color="auto"/>
                <w:bottom w:val="none" w:sz="0" w:space="0" w:color="auto"/>
                <w:right w:val="none" w:sz="0" w:space="0" w:color="auto"/>
              </w:divBdr>
              <w:divsChild>
                <w:div w:id="1878469452">
                  <w:marLeft w:val="0"/>
                  <w:marRight w:val="0"/>
                  <w:marTop w:val="0"/>
                  <w:marBottom w:val="0"/>
                  <w:divBdr>
                    <w:top w:val="none" w:sz="0" w:space="0" w:color="auto"/>
                    <w:left w:val="none" w:sz="0" w:space="0" w:color="auto"/>
                    <w:bottom w:val="none" w:sz="0" w:space="0" w:color="auto"/>
                    <w:right w:val="none" w:sz="0" w:space="0" w:color="auto"/>
                  </w:divBdr>
                  <w:divsChild>
                    <w:div w:id="824249026">
                      <w:marLeft w:val="0"/>
                      <w:marRight w:val="0"/>
                      <w:marTop w:val="0"/>
                      <w:marBottom w:val="0"/>
                      <w:divBdr>
                        <w:top w:val="none" w:sz="0" w:space="0" w:color="auto"/>
                        <w:left w:val="none" w:sz="0" w:space="0" w:color="auto"/>
                        <w:bottom w:val="none" w:sz="0" w:space="0" w:color="auto"/>
                        <w:right w:val="none" w:sz="0" w:space="0" w:color="auto"/>
                      </w:divBdr>
                    </w:div>
                    <w:div w:id="1665622553">
                      <w:marLeft w:val="0"/>
                      <w:marRight w:val="0"/>
                      <w:marTop w:val="0"/>
                      <w:marBottom w:val="0"/>
                      <w:divBdr>
                        <w:top w:val="none" w:sz="0" w:space="0" w:color="auto"/>
                        <w:left w:val="none" w:sz="0" w:space="0" w:color="auto"/>
                        <w:bottom w:val="none" w:sz="0" w:space="0" w:color="auto"/>
                        <w:right w:val="none" w:sz="0" w:space="0" w:color="auto"/>
                      </w:divBdr>
                      <w:divsChild>
                        <w:div w:id="93390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6252">
                  <w:marLeft w:val="0"/>
                  <w:marRight w:val="0"/>
                  <w:marTop w:val="0"/>
                  <w:marBottom w:val="0"/>
                  <w:divBdr>
                    <w:top w:val="none" w:sz="0" w:space="0" w:color="auto"/>
                    <w:left w:val="none" w:sz="0" w:space="0" w:color="auto"/>
                    <w:bottom w:val="none" w:sz="0" w:space="0" w:color="auto"/>
                    <w:right w:val="none" w:sz="0" w:space="0" w:color="auto"/>
                  </w:divBdr>
                  <w:divsChild>
                    <w:div w:id="360668696">
                      <w:marLeft w:val="0"/>
                      <w:marRight w:val="0"/>
                      <w:marTop w:val="0"/>
                      <w:marBottom w:val="0"/>
                      <w:divBdr>
                        <w:top w:val="none" w:sz="0" w:space="0" w:color="auto"/>
                        <w:left w:val="none" w:sz="0" w:space="0" w:color="auto"/>
                        <w:bottom w:val="none" w:sz="0" w:space="0" w:color="auto"/>
                        <w:right w:val="none" w:sz="0" w:space="0" w:color="auto"/>
                      </w:divBdr>
                    </w:div>
                    <w:div w:id="2054452327">
                      <w:marLeft w:val="0"/>
                      <w:marRight w:val="0"/>
                      <w:marTop w:val="0"/>
                      <w:marBottom w:val="0"/>
                      <w:divBdr>
                        <w:top w:val="none" w:sz="0" w:space="0" w:color="auto"/>
                        <w:left w:val="none" w:sz="0" w:space="0" w:color="auto"/>
                        <w:bottom w:val="none" w:sz="0" w:space="0" w:color="auto"/>
                        <w:right w:val="none" w:sz="0" w:space="0" w:color="auto"/>
                      </w:divBdr>
                      <w:divsChild>
                        <w:div w:id="18455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0609">
                  <w:marLeft w:val="0"/>
                  <w:marRight w:val="0"/>
                  <w:marTop w:val="0"/>
                  <w:marBottom w:val="0"/>
                  <w:divBdr>
                    <w:top w:val="none" w:sz="0" w:space="0" w:color="auto"/>
                    <w:left w:val="none" w:sz="0" w:space="0" w:color="auto"/>
                    <w:bottom w:val="none" w:sz="0" w:space="0" w:color="auto"/>
                    <w:right w:val="none" w:sz="0" w:space="0" w:color="auto"/>
                  </w:divBdr>
                  <w:divsChild>
                    <w:div w:id="50005711">
                      <w:marLeft w:val="0"/>
                      <w:marRight w:val="0"/>
                      <w:marTop w:val="0"/>
                      <w:marBottom w:val="0"/>
                      <w:divBdr>
                        <w:top w:val="none" w:sz="0" w:space="0" w:color="auto"/>
                        <w:left w:val="none" w:sz="0" w:space="0" w:color="auto"/>
                        <w:bottom w:val="none" w:sz="0" w:space="0" w:color="auto"/>
                        <w:right w:val="none" w:sz="0" w:space="0" w:color="auto"/>
                      </w:divBdr>
                    </w:div>
                    <w:div w:id="1088161573">
                      <w:marLeft w:val="0"/>
                      <w:marRight w:val="0"/>
                      <w:marTop w:val="0"/>
                      <w:marBottom w:val="0"/>
                      <w:divBdr>
                        <w:top w:val="none" w:sz="0" w:space="0" w:color="auto"/>
                        <w:left w:val="none" w:sz="0" w:space="0" w:color="auto"/>
                        <w:bottom w:val="none" w:sz="0" w:space="0" w:color="auto"/>
                        <w:right w:val="none" w:sz="0" w:space="0" w:color="auto"/>
                      </w:divBdr>
                      <w:divsChild>
                        <w:div w:id="9919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69398">
                  <w:marLeft w:val="0"/>
                  <w:marRight w:val="0"/>
                  <w:marTop w:val="0"/>
                  <w:marBottom w:val="0"/>
                  <w:divBdr>
                    <w:top w:val="none" w:sz="0" w:space="0" w:color="auto"/>
                    <w:left w:val="none" w:sz="0" w:space="0" w:color="auto"/>
                    <w:bottom w:val="none" w:sz="0" w:space="0" w:color="auto"/>
                    <w:right w:val="none" w:sz="0" w:space="0" w:color="auto"/>
                  </w:divBdr>
                  <w:divsChild>
                    <w:div w:id="51276193">
                      <w:marLeft w:val="0"/>
                      <w:marRight w:val="0"/>
                      <w:marTop w:val="0"/>
                      <w:marBottom w:val="0"/>
                      <w:divBdr>
                        <w:top w:val="none" w:sz="0" w:space="0" w:color="auto"/>
                        <w:left w:val="none" w:sz="0" w:space="0" w:color="auto"/>
                        <w:bottom w:val="none" w:sz="0" w:space="0" w:color="auto"/>
                        <w:right w:val="none" w:sz="0" w:space="0" w:color="auto"/>
                      </w:divBdr>
                    </w:div>
                    <w:div w:id="1615597333">
                      <w:marLeft w:val="0"/>
                      <w:marRight w:val="0"/>
                      <w:marTop w:val="0"/>
                      <w:marBottom w:val="0"/>
                      <w:divBdr>
                        <w:top w:val="none" w:sz="0" w:space="0" w:color="auto"/>
                        <w:left w:val="none" w:sz="0" w:space="0" w:color="auto"/>
                        <w:bottom w:val="none" w:sz="0" w:space="0" w:color="auto"/>
                        <w:right w:val="none" w:sz="0" w:space="0" w:color="auto"/>
                      </w:divBdr>
                      <w:divsChild>
                        <w:div w:id="17069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560">
                  <w:marLeft w:val="0"/>
                  <w:marRight w:val="0"/>
                  <w:marTop w:val="0"/>
                  <w:marBottom w:val="0"/>
                  <w:divBdr>
                    <w:top w:val="none" w:sz="0" w:space="0" w:color="auto"/>
                    <w:left w:val="none" w:sz="0" w:space="0" w:color="auto"/>
                    <w:bottom w:val="none" w:sz="0" w:space="0" w:color="auto"/>
                    <w:right w:val="none" w:sz="0" w:space="0" w:color="auto"/>
                  </w:divBdr>
                  <w:divsChild>
                    <w:div w:id="607199342">
                      <w:marLeft w:val="0"/>
                      <w:marRight w:val="0"/>
                      <w:marTop w:val="0"/>
                      <w:marBottom w:val="0"/>
                      <w:divBdr>
                        <w:top w:val="none" w:sz="0" w:space="0" w:color="auto"/>
                        <w:left w:val="none" w:sz="0" w:space="0" w:color="auto"/>
                        <w:bottom w:val="none" w:sz="0" w:space="0" w:color="auto"/>
                        <w:right w:val="none" w:sz="0" w:space="0" w:color="auto"/>
                      </w:divBdr>
                    </w:div>
                    <w:div w:id="977536898">
                      <w:marLeft w:val="0"/>
                      <w:marRight w:val="0"/>
                      <w:marTop w:val="0"/>
                      <w:marBottom w:val="0"/>
                      <w:divBdr>
                        <w:top w:val="none" w:sz="0" w:space="0" w:color="auto"/>
                        <w:left w:val="none" w:sz="0" w:space="0" w:color="auto"/>
                        <w:bottom w:val="none" w:sz="0" w:space="0" w:color="auto"/>
                        <w:right w:val="none" w:sz="0" w:space="0" w:color="auto"/>
                      </w:divBdr>
                      <w:divsChild>
                        <w:div w:id="4441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6418">
                  <w:marLeft w:val="0"/>
                  <w:marRight w:val="0"/>
                  <w:marTop w:val="0"/>
                  <w:marBottom w:val="0"/>
                  <w:divBdr>
                    <w:top w:val="none" w:sz="0" w:space="0" w:color="auto"/>
                    <w:left w:val="none" w:sz="0" w:space="0" w:color="auto"/>
                    <w:bottom w:val="none" w:sz="0" w:space="0" w:color="auto"/>
                    <w:right w:val="none" w:sz="0" w:space="0" w:color="auto"/>
                  </w:divBdr>
                  <w:divsChild>
                    <w:div w:id="385762066">
                      <w:marLeft w:val="0"/>
                      <w:marRight w:val="0"/>
                      <w:marTop w:val="0"/>
                      <w:marBottom w:val="0"/>
                      <w:divBdr>
                        <w:top w:val="none" w:sz="0" w:space="0" w:color="auto"/>
                        <w:left w:val="none" w:sz="0" w:space="0" w:color="auto"/>
                        <w:bottom w:val="none" w:sz="0" w:space="0" w:color="auto"/>
                        <w:right w:val="none" w:sz="0" w:space="0" w:color="auto"/>
                      </w:divBdr>
                    </w:div>
                    <w:div w:id="1626153861">
                      <w:marLeft w:val="0"/>
                      <w:marRight w:val="0"/>
                      <w:marTop w:val="0"/>
                      <w:marBottom w:val="0"/>
                      <w:divBdr>
                        <w:top w:val="none" w:sz="0" w:space="0" w:color="auto"/>
                        <w:left w:val="none" w:sz="0" w:space="0" w:color="auto"/>
                        <w:bottom w:val="none" w:sz="0" w:space="0" w:color="auto"/>
                        <w:right w:val="none" w:sz="0" w:space="0" w:color="auto"/>
                      </w:divBdr>
                      <w:divsChild>
                        <w:div w:id="8475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30138">
                  <w:marLeft w:val="0"/>
                  <w:marRight w:val="0"/>
                  <w:marTop w:val="0"/>
                  <w:marBottom w:val="0"/>
                  <w:divBdr>
                    <w:top w:val="none" w:sz="0" w:space="0" w:color="auto"/>
                    <w:left w:val="none" w:sz="0" w:space="0" w:color="auto"/>
                    <w:bottom w:val="none" w:sz="0" w:space="0" w:color="auto"/>
                    <w:right w:val="none" w:sz="0" w:space="0" w:color="auto"/>
                  </w:divBdr>
                  <w:divsChild>
                    <w:div w:id="2084641950">
                      <w:marLeft w:val="0"/>
                      <w:marRight w:val="0"/>
                      <w:marTop w:val="0"/>
                      <w:marBottom w:val="0"/>
                      <w:divBdr>
                        <w:top w:val="none" w:sz="0" w:space="0" w:color="auto"/>
                        <w:left w:val="none" w:sz="0" w:space="0" w:color="auto"/>
                        <w:bottom w:val="none" w:sz="0" w:space="0" w:color="auto"/>
                        <w:right w:val="none" w:sz="0" w:space="0" w:color="auto"/>
                      </w:divBdr>
                    </w:div>
                    <w:div w:id="824905224">
                      <w:marLeft w:val="0"/>
                      <w:marRight w:val="0"/>
                      <w:marTop w:val="0"/>
                      <w:marBottom w:val="0"/>
                      <w:divBdr>
                        <w:top w:val="none" w:sz="0" w:space="0" w:color="auto"/>
                        <w:left w:val="none" w:sz="0" w:space="0" w:color="auto"/>
                        <w:bottom w:val="none" w:sz="0" w:space="0" w:color="auto"/>
                        <w:right w:val="none" w:sz="0" w:space="0" w:color="auto"/>
                      </w:divBdr>
                      <w:divsChild>
                        <w:div w:id="17677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30218">
                  <w:marLeft w:val="0"/>
                  <w:marRight w:val="0"/>
                  <w:marTop w:val="0"/>
                  <w:marBottom w:val="0"/>
                  <w:divBdr>
                    <w:top w:val="none" w:sz="0" w:space="0" w:color="auto"/>
                    <w:left w:val="none" w:sz="0" w:space="0" w:color="auto"/>
                    <w:bottom w:val="none" w:sz="0" w:space="0" w:color="auto"/>
                    <w:right w:val="none" w:sz="0" w:space="0" w:color="auto"/>
                  </w:divBdr>
                  <w:divsChild>
                    <w:div w:id="554581917">
                      <w:marLeft w:val="0"/>
                      <w:marRight w:val="0"/>
                      <w:marTop w:val="0"/>
                      <w:marBottom w:val="0"/>
                      <w:divBdr>
                        <w:top w:val="none" w:sz="0" w:space="0" w:color="auto"/>
                        <w:left w:val="none" w:sz="0" w:space="0" w:color="auto"/>
                        <w:bottom w:val="none" w:sz="0" w:space="0" w:color="auto"/>
                        <w:right w:val="none" w:sz="0" w:space="0" w:color="auto"/>
                      </w:divBdr>
                    </w:div>
                    <w:div w:id="1085876210">
                      <w:marLeft w:val="0"/>
                      <w:marRight w:val="0"/>
                      <w:marTop w:val="0"/>
                      <w:marBottom w:val="0"/>
                      <w:divBdr>
                        <w:top w:val="none" w:sz="0" w:space="0" w:color="auto"/>
                        <w:left w:val="none" w:sz="0" w:space="0" w:color="auto"/>
                        <w:bottom w:val="none" w:sz="0" w:space="0" w:color="auto"/>
                        <w:right w:val="none" w:sz="0" w:space="0" w:color="auto"/>
                      </w:divBdr>
                      <w:divsChild>
                        <w:div w:id="3704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87477">
          <w:marLeft w:val="0"/>
          <w:marRight w:val="0"/>
          <w:marTop w:val="0"/>
          <w:marBottom w:val="0"/>
          <w:divBdr>
            <w:top w:val="none" w:sz="0" w:space="0" w:color="auto"/>
            <w:left w:val="none" w:sz="0" w:space="0" w:color="auto"/>
            <w:bottom w:val="none" w:sz="0" w:space="0" w:color="auto"/>
            <w:right w:val="none" w:sz="0" w:space="0" w:color="auto"/>
          </w:divBdr>
          <w:divsChild>
            <w:div w:id="615645855">
              <w:marLeft w:val="0"/>
              <w:marRight w:val="0"/>
              <w:marTop w:val="0"/>
              <w:marBottom w:val="0"/>
              <w:divBdr>
                <w:top w:val="none" w:sz="0" w:space="0" w:color="auto"/>
                <w:left w:val="none" w:sz="0" w:space="0" w:color="auto"/>
                <w:bottom w:val="none" w:sz="0" w:space="0" w:color="auto"/>
                <w:right w:val="none" w:sz="0" w:space="0" w:color="auto"/>
              </w:divBdr>
              <w:divsChild>
                <w:div w:id="44384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410">
          <w:marLeft w:val="0"/>
          <w:marRight w:val="0"/>
          <w:marTop w:val="0"/>
          <w:marBottom w:val="0"/>
          <w:divBdr>
            <w:top w:val="none" w:sz="0" w:space="0" w:color="auto"/>
            <w:left w:val="none" w:sz="0" w:space="0" w:color="auto"/>
            <w:bottom w:val="none" w:sz="0" w:space="0" w:color="auto"/>
            <w:right w:val="none" w:sz="0" w:space="0" w:color="auto"/>
          </w:divBdr>
          <w:divsChild>
            <w:div w:id="981429058">
              <w:marLeft w:val="0"/>
              <w:marRight w:val="0"/>
              <w:marTop w:val="0"/>
              <w:marBottom w:val="0"/>
              <w:divBdr>
                <w:top w:val="none" w:sz="0" w:space="0" w:color="auto"/>
                <w:left w:val="none" w:sz="0" w:space="0" w:color="auto"/>
                <w:bottom w:val="none" w:sz="0" w:space="0" w:color="auto"/>
                <w:right w:val="none" w:sz="0" w:space="0" w:color="auto"/>
              </w:divBdr>
              <w:divsChild>
                <w:div w:id="1980724784">
                  <w:marLeft w:val="0"/>
                  <w:marRight w:val="0"/>
                  <w:marTop w:val="0"/>
                  <w:marBottom w:val="0"/>
                  <w:divBdr>
                    <w:top w:val="none" w:sz="0" w:space="0" w:color="auto"/>
                    <w:left w:val="none" w:sz="0" w:space="0" w:color="auto"/>
                    <w:bottom w:val="none" w:sz="0" w:space="0" w:color="auto"/>
                    <w:right w:val="none" w:sz="0" w:space="0" w:color="auto"/>
                  </w:divBdr>
                  <w:divsChild>
                    <w:div w:id="381173008">
                      <w:marLeft w:val="0"/>
                      <w:marRight w:val="0"/>
                      <w:marTop w:val="0"/>
                      <w:marBottom w:val="0"/>
                      <w:divBdr>
                        <w:top w:val="none" w:sz="0" w:space="0" w:color="auto"/>
                        <w:left w:val="none" w:sz="0" w:space="0" w:color="auto"/>
                        <w:bottom w:val="none" w:sz="0" w:space="0" w:color="auto"/>
                        <w:right w:val="none" w:sz="0" w:space="0" w:color="auto"/>
                      </w:divBdr>
                    </w:div>
                    <w:div w:id="1508712006">
                      <w:marLeft w:val="0"/>
                      <w:marRight w:val="0"/>
                      <w:marTop w:val="0"/>
                      <w:marBottom w:val="0"/>
                      <w:divBdr>
                        <w:top w:val="none" w:sz="0" w:space="0" w:color="auto"/>
                        <w:left w:val="none" w:sz="0" w:space="0" w:color="auto"/>
                        <w:bottom w:val="none" w:sz="0" w:space="0" w:color="auto"/>
                        <w:right w:val="none" w:sz="0" w:space="0" w:color="auto"/>
                      </w:divBdr>
                      <w:divsChild>
                        <w:div w:id="7477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5356">
                  <w:marLeft w:val="0"/>
                  <w:marRight w:val="0"/>
                  <w:marTop w:val="0"/>
                  <w:marBottom w:val="0"/>
                  <w:divBdr>
                    <w:top w:val="none" w:sz="0" w:space="0" w:color="auto"/>
                    <w:left w:val="none" w:sz="0" w:space="0" w:color="auto"/>
                    <w:bottom w:val="none" w:sz="0" w:space="0" w:color="auto"/>
                    <w:right w:val="none" w:sz="0" w:space="0" w:color="auto"/>
                  </w:divBdr>
                  <w:divsChild>
                    <w:div w:id="1007757591">
                      <w:marLeft w:val="0"/>
                      <w:marRight w:val="0"/>
                      <w:marTop w:val="0"/>
                      <w:marBottom w:val="0"/>
                      <w:divBdr>
                        <w:top w:val="none" w:sz="0" w:space="0" w:color="auto"/>
                        <w:left w:val="none" w:sz="0" w:space="0" w:color="auto"/>
                        <w:bottom w:val="none" w:sz="0" w:space="0" w:color="auto"/>
                        <w:right w:val="none" w:sz="0" w:space="0" w:color="auto"/>
                      </w:divBdr>
                    </w:div>
                    <w:div w:id="359598657">
                      <w:marLeft w:val="0"/>
                      <w:marRight w:val="0"/>
                      <w:marTop w:val="0"/>
                      <w:marBottom w:val="0"/>
                      <w:divBdr>
                        <w:top w:val="none" w:sz="0" w:space="0" w:color="auto"/>
                        <w:left w:val="none" w:sz="0" w:space="0" w:color="auto"/>
                        <w:bottom w:val="none" w:sz="0" w:space="0" w:color="auto"/>
                        <w:right w:val="none" w:sz="0" w:space="0" w:color="auto"/>
                      </w:divBdr>
                      <w:divsChild>
                        <w:div w:id="20551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4798">
                  <w:marLeft w:val="0"/>
                  <w:marRight w:val="0"/>
                  <w:marTop w:val="0"/>
                  <w:marBottom w:val="0"/>
                  <w:divBdr>
                    <w:top w:val="none" w:sz="0" w:space="0" w:color="auto"/>
                    <w:left w:val="none" w:sz="0" w:space="0" w:color="auto"/>
                    <w:bottom w:val="none" w:sz="0" w:space="0" w:color="auto"/>
                    <w:right w:val="none" w:sz="0" w:space="0" w:color="auto"/>
                  </w:divBdr>
                  <w:divsChild>
                    <w:div w:id="394164449">
                      <w:marLeft w:val="0"/>
                      <w:marRight w:val="0"/>
                      <w:marTop w:val="0"/>
                      <w:marBottom w:val="0"/>
                      <w:divBdr>
                        <w:top w:val="none" w:sz="0" w:space="0" w:color="auto"/>
                        <w:left w:val="none" w:sz="0" w:space="0" w:color="auto"/>
                        <w:bottom w:val="none" w:sz="0" w:space="0" w:color="auto"/>
                        <w:right w:val="none" w:sz="0" w:space="0" w:color="auto"/>
                      </w:divBdr>
                    </w:div>
                    <w:div w:id="876895496">
                      <w:marLeft w:val="0"/>
                      <w:marRight w:val="0"/>
                      <w:marTop w:val="0"/>
                      <w:marBottom w:val="0"/>
                      <w:divBdr>
                        <w:top w:val="none" w:sz="0" w:space="0" w:color="auto"/>
                        <w:left w:val="none" w:sz="0" w:space="0" w:color="auto"/>
                        <w:bottom w:val="none" w:sz="0" w:space="0" w:color="auto"/>
                        <w:right w:val="none" w:sz="0" w:space="0" w:color="auto"/>
                      </w:divBdr>
                      <w:divsChild>
                        <w:div w:id="2155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28682">
                  <w:marLeft w:val="0"/>
                  <w:marRight w:val="0"/>
                  <w:marTop w:val="0"/>
                  <w:marBottom w:val="0"/>
                  <w:divBdr>
                    <w:top w:val="none" w:sz="0" w:space="0" w:color="auto"/>
                    <w:left w:val="none" w:sz="0" w:space="0" w:color="auto"/>
                    <w:bottom w:val="none" w:sz="0" w:space="0" w:color="auto"/>
                    <w:right w:val="none" w:sz="0" w:space="0" w:color="auto"/>
                  </w:divBdr>
                  <w:divsChild>
                    <w:div w:id="290988770">
                      <w:marLeft w:val="0"/>
                      <w:marRight w:val="0"/>
                      <w:marTop w:val="0"/>
                      <w:marBottom w:val="0"/>
                      <w:divBdr>
                        <w:top w:val="none" w:sz="0" w:space="0" w:color="auto"/>
                        <w:left w:val="none" w:sz="0" w:space="0" w:color="auto"/>
                        <w:bottom w:val="none" w:sz="0" w:space="0" w:color="auto"/>
                        <w:right w:val="none" w:sz="0" w:space="0" w:color="auto"/>
                      </w:divBdr>
                    </w:div>
                    <w:div w:id="1463041103">
                      <w:marLeft w:val="0"/>
                      <w:marRight w:val="0"/>
                      <w:marTop w:val="0"/>
                      <w:marBottom w:val="0"/>
                      <w:divBdr>
                        <w:top w:val="none" w:sz="0" w:space="0" w:color="auto"/>
                        <w:left w:val="none" w:sz="0" w:space="0" w:color="auto"/>
                        <w:bottom w:val="none" w:sz="0" w:space="0" w:color="auto"/>
                        <w:right w:val="none" w:sz="0" w:space="0" w:color="auto"/>
                      </w:divBdr>
                      <w:divsChild>
                        <w:div w:id="144607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3494">
                  <w:marLeft w:val="0"/>
                  <w:marRight w:val="0"/>
                  <w:marTop w:val="0"/>
                  <w:marBottom w:val="0"/>
                  <w:divBdr>
                    <w:top w:val="none" w:sz="0" w:space="0" w:color="auto"/>
                    <w:left w:val="none" w:sz="0" w:space="0" w:color="auto"/>
                    <w:bottom w:val="none" w:sz="0" w:space="0" w:color="auto"/>
                    <w:right w:val="none" w:sz="0" w:space="0" w:color="auto"/>
                  </w:divBdr>
                  <w:divsChild>
                    <w:div w:id="1112550127">
                      <w:marLeft w:val="0"/>
                      <w:marRight w:val="0"/>
                      <w:marTop w:val="0"/>
                      <w:marBottom w:val="0"/>
                      <w:divBdr>
                        <w:top w:val="none" w:sz="0" w:space="0" w:color="auto"/>
                        <w:left w:val="none" w:sz="0" w:space="0" w:color="auto"/>
                        <w:bottom w:val="none" w:sz="0" w:space="0" w:color="auto"/>
                        <w:right w:val="none" w:sz="0" w:space="0" w:color="auto"/>
                      </w:divBdr>
                    </w:div>
                    <w:div w:id="377972093">
                      <w:marLeft w:val="0"/>
                      <w:marRight w:val="0"/>
                      <w:marTop w:val="0"/>
                      <w:marBottom w:val="0"/>
                      <w:divBdr>
                        <w:top w:val="none" w:sz="0" w:space="0" w:color="auto"/>
                        <w:left w:val="none" w:sz="0" w:space="0" w:color="auto"/>
                        <w:bottom w:val="none" w:sz="0" w:space="0" w:color="auto"/>
                        <w:right w:val="none" w:sz="0" w:space="0" w:color="auto"/>
                      </w:divBdr>
                      <w:divsChild>
                        <w:div w:id="5985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4365">
                  <w:marLeft w:val="0"/>
                  <w:marRight w:val="0"/>
                  <w:marTop w:val="0"/>
                  <w:marBottom w:val="0"/>
                  <w:divBdr>
                    <w:top w:val="none" w:sz="0" w:space="0" w:color="auto"/>
                    <w:left w:val="none" w:sz="0" w:space="0" w:color="auto"/>
                    <w:bottom w:val="none" w:sz="0" w:space="0" w:color="auto"/>
                    <w:right w:val="none" w:sz="0" w:space="0" w:color="auto"/>
                  </w:divBdr>
                  <w:divsChild>
                    <w:div w:id="1769233336">
                      <w:marLeft w:val="0"/>
                      <w:marRight w:val="0"/>
                      <w:marTop w:val="0"/>
                      <w:marBottom w:val="0"/>
                      <w:divBdr>
                        <w:top w:val="none" w:sz="0" w:space="0" w:color="auto"/>
                        <w:left w:val="none" w:sz="0" w:space="0" w:color="auto"/>
                        <w:bottom w:val="none" w:sz="0" w:space="0" w:color="auto"/>
                        <w:right w:val="none" w:sz="0" w:space="0" w:color="auto"/>
                      </w:divBdr>
                    </w:div>
                    <w:div w:id="1445806197">
                      <w:marLeft w:val="0"/>
                      <w:marRight w:val="0"/>
                      <w:marTop w:val="0"/>
                      <w:marBottom w:val="0"/>
                      <w:divBdr>
                        <w:top w:val="none" w:sz="0" w:space="0" w:color="auto"/>
                        <w:left w:val="none" w:sz="0" w:space="0" w:color="auto"/>
                        <w:bottom w:val="none" w:sz="0" w:space="0" w:color="auto"/>
                        <w:right w:val="none" w:sz="0" w:space="0" w:color="auto"/>
                      </w:divBdr>
                      <w:divsChild>
                        <w:div w:id="12328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9290">
                  <w:marLeft w:val="0"/>
                  <w:marRight w:val="0"/>
                  <w:marTop w:val="0"/>
                  <w:marBottom w:val="0"/>
                  <w:divBdr>
                    <w:top w:val="none" w:sz="0" w:space="0" w:color="auto"/>
                    <w:left w:val="none" w:sz="0" w:space="0" w:color="auto"/>
                    <w:bottom w:val="none" w:sz="0" w:space="0" w:color="auto"/>
                    <w:right w:val="none" w:sz="0" w:space="0" w:color="auto"/>
                  </w:divBdr>
                  <w:divsChild>
                    <w:div w:id="17388698">
                      <w:marLeft w:val="0"/>
                      <w:marRight w:val="0"/>
                      <w:marTop w:val="0"/>
                      <w:marBottom w:val="0"/>
                      <w:divBdr>
                        <w:top w:val="none" w:sz="0" w:space="0" w:color="auto"/>
                        <w:left w:val="none" w:sz="0" w:space="0" w:color="auto"/>
                        <w:bottom w:val="none" w:sz="0" w:space="0" w:color="auto"/>
                        <w:right w:val="none" w:sz="0" w:space="0" w:color="auto"/>
                      </w:divBdr>
                    </w:div>
                    <w:div w:id="1653368287">
                      <w:marLeft w:val="0"/>
                      <w:marRight w:val="0"/>
                      <w:marTop w:val="0"/>
                      <w:marBottom w:val="0"/>
                      <w:divBdr>
                        <w:top w:val="none" w:sz="0" w:space="0" w:color="auto"/>
                        <w:left w:val="none" w:sz="0" w:space="0" w:color="auto"/>
                        <w:bottom w:val="none" w:sz="0" w:space="0" w:color="auto"/>
                        <w:right w:val="none" w:sz="0" w:space="0" w:color="auto"/>
                      </w:divBdr>
                      <w:divsChild>
                        <w:div w:id="11151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0987">
                  <w:marLeft w:val="0"/>
                  <w:marRight w:val="0"/>
                  <w:marTop w:val="0"/>
                  <w:marBottom w:val="0"/>
                  <w:divBdr>
                    <w:top w:val="none" w:sz="0" w:space="0" w:color="auto"/>
                    <w:left w:val="none" w:sz="0" w:space="0" w:color="auto"/>
                    <w:bottom w:val="none" w:sz="0" w:space="0" w:color="auto"/>
                    <w:right w:val="none" w:sz="0" w:space="0" w:color="auto"/>
                  </w:divBdr>
                  <w:divsChild>
                    <w:div w:id="1484852478">
                      <w:marLeft w:val="0"/>
                      <w:marRight w:val="0"/>
                      <w:marTop w:val="0"/>
                      <w:marBottom w:val="0"/>
                      <w:divBdr>
                        <w:top w:val="none" w:sz="0" w:space="0" w:color="auto"/>
                        <w:left w:val="none" w:sz="0" w:space="0" w:color="auto"/>
                        <w:bottom w:val="none" w:sz="0" w:space="0" w:color="auto"/>
                        <w:right w:val="none" w:sz="0" w:space="0" w:color="auto"/>
                      </w:divBdr>
                    </w:div>
                    <w:div w:id="664942259">
                      <w:marLeft w:val="0"/>
                      <w:marRight w:val="0"/>
                      <w:marTop w:val="0"/>
                      <w:marBottom w:val="0"/>
                      <w:divBdr>
                        <w:top w:val="none" w:sz="0" w:space="0" w:color="auto"/>
                        <w:left w:val="none" w:sz="0" w:space="0" w:color="auto"/>
                        <w:bottom w:val="none" w:sz="0" w:space="0" w:color="auto"/>
                        <w:right w:val="none" w:sz="0" w:space="0" w:color="auto"/>
                      </w:divBdr>
                      <w:divsChild>
                        <w:div w:id="20144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7171">
          <w:marLeft w:val="0"/>
          <w:marRight w:val="0"/>
          <w:marTop w:val="0"/>
          <w:marBottom w:val="0"/>
          <w:divBdr>
            <w:top w:val="none" w:sz="0" w:space="0" w:color="auto"/>
            <w:left w:val="none" w:sz="0" w:space="0" w:color="auto"/>
            <w:bottom w:val="none" w:sz="0" w:space="0" w:color="auto"/>
            <w:right w:val="none" w:sz="0" w:space="0" w:color="auto"/>
          </w:divBdr>
          <w:divsChild>
            <w:div w:id="26181171">
              <w:marLeft w:val="0"/>
              <w:marRight w:val="0"/>
              <w:marTop w:val="0"/>
              <w:marBottom w:val="0"/>
              <w:divBdr>
                <w:top w:val="none" w:sz="0" w:space="0" w:color="auto"/>
                <w:left w:val="none" w:sz="0" w:space="0" w:color="auto"/>
                <w:bottom w:val="none" w:sz="0" w:space="0" w:color="auto"/>
                <w:right w:val="none" w:sz="0" w:space="0" w:color="auto"/>
              </w:divBdr>
              <w:divsChild>
                <w:div w:id="35790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6144">
          <w:marLeft w:val="0"/>
          <w:marRight w:val="0"/>
          <w:marTop w:val="0"/>
          <w:marBottom w:val="0"/>
          <w:divBdr>
            <w:top w:val="none" w:sz="0" w:space="0" w:color="auto"/>
            <w:left w:val="none" w:sz="0" w:space="0" w:color="auto"/>
            <w:bottom w:val="none" w:sz="0" w:space="0" w:color="auto"/>
            <w:right w:val="none" w:sz="0" w:space="0" w:color="auto"/>
          </w:divBdr>
          <w:divsChild>
            <w:div w:id="997147423">
              <w:marLeft w:val="0"/>
              <w:marRight w:val="0"/>
              <w:marTop w:val="0"/>
              <w:marBottom w:val="0"/>
              <w:divBdr>
                <w:top w:val="none" w:sz="0" w:space="0" w:color="auto"/>
                <w:left w:val="none" w:sz="0" w:space="0" w:color="auto"/>
                <w:bottom w:val="none" w:sz="0" w:space="0" w:color="auto"/>
                <w:right w:val="none" w:sz="0" w:space="0" w:color="auto"/>
              </w:divBdr>
              <w:divsChild>
                <w:div w:id="80418452">
                  <w:marLeft w:val="0"/>
                  <w:marRight w:val="0"/>
                  <w:marTop w:val="0"/>
                  <w:marBottom w:val="0"/>
                  <w:divBdr>
                    <w:top w:val="none" w:sz="0" w:space="0" w:color="auto"/>
                    <w:left w:val="none" w:sz="0" w:space="0" w:color="auto"/>
                    <w:bottom w:val="none" w:sz="0" w:space="0" w:color="auto"/>
                    <w:right w:val="none" w:sz="0" w:space="0" w:color="auto"/>
                  </w:divBdr>
                  <w:divsChild>
                    <w:div w:id="1129665226">
                      <w:marLeft w:val="0"/>
                      <w:marRight w:val="0"/>
                      <w:marTop w:val="0"/>
                      <w:marBottom w:val="0"/>
                      <w:divBdr>
                        <w:top w:val="none" w:sz="0" w:space="0" w:color="auto"/>
                        <w:left w:val="none" w:sz="0" w:space="0" w:color="auto"/>
                        <w:bottom w:val="none" w:sz="0" w:space="0" w:color="auto"/>
                        <w:right w:val="none" w:sz="0" w:space="0" w:color="auto"/>
                      </w:divBdr>
                    </w:div>
                    <w:div w:id="305161336">
                      <w:marLeft w:val="0"/>
                      <w:marRight w:val="0"/>
                      <w:marTop w:val="0"/>
                      <w:marBottom w:val="0"/>
                      <w:divBdr>
                        <w:top w:val="none" w:sz="0" w:space="0" w:color="auto"/>
                        <w:left w:val="none" w:sz="0" w:space="0" w:color="auto"/>
                        <w:bottom w:val="none" w:sz="0" w:space="0" w:color="auto"/>
                        <w:right w:val="none" w:sz="0" w:space="0" w:color="auto"/>
                      </w:divBdr>
                      <w:divsChild>
                        <w:div w:id="105743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59408">
                  <w:marLeft w:val="0"/>
                  <w:marRight w:val="0"/>
                  <w:marTop w:val="0"/>
                  <w:marBottom w:val="0"/>
                  <w:divBdr>
                    <w:top w:val="none" w:sz="0" w:space="0" w:color="auto"/>
                    <w:left w:val="none" w:sz="0" w:space="0" w:color="auto"/>
                    <w:bottom w:val="none" w:sz="0" w:space="0" w:color="auto"/>
                    <w:right w:val="none" w:sz="0" w:space="0" w:color="auto"/>
                  </w:divBdr>
                  <w:divsChild>
                    <w:div w:id="737825801">
                      <w:marLeft w:val="0"/>
                      <w:marRight w:val="0"/>
                      <w:marTop w:val="0"/>
                      <w:marBottom w:val="0"/>
                      <w:divBdr>
                        <w:top w:val="none" w:sz="0" w:space="0" w:color="auto"/>
                        <w:left w:val="none" w:sz="0" w:space="0" w:color="auto"/>
                        <w:bottom w:val="none" w:sz="0" w:space="0" w:color="auto"/>
                        <w:right w:val="none" w:sz="0" w:space="0" w:color="auto"/>
                      </w:divBdr>
                    </w:div>
                    <w:div w:id="1889338341">
                      <w:marLeft w:val="0"/>
                      <w:marRight w:val="0"/>
                      <w:marTop w:val="0"/>
                      <w:marBottom w:val="0"/>
                      <w:divBdr>
                        <w:top w:val="none" w:sz="0" w:space="0" w:color="auto"/>
                        <w:left w:val="none" w:sz="0" w:space="0" w:color="auto"/>
                        <w:bottom w:val="none" w:sz="0" w:space="0" w:color="auto"/>
                        <w:right w:val="none" w:sz="0" w:space="0" w:color="auto"/>
                      </w:divBdr>
                      <w:divsChild>
                        <w:div w:id="19185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26582">
                  <w:marLeft w:val="0"/>
                  <w:marRight w:val="0"/>
                  <w:marTop w:val="0"/>
                  <w:marBottom w:val="0"/>
                  <w:divBdr>
                    <w:top w:val="none" w:sz="0" w:space="0" w:color="auto"/>
                    <w:left w:val="none" w:sz="0" w:space="0" w:color="auto"/>
                    <w:bottom w:val="none" w:sz="0" w:space="0" w:color="auto"/>
                    <w:right w:val="none" w:sz="0" w:space="0" w:color="auto"/>
                  </w:divBdr>
                  <w:divsChild>
                    <w:div w:id="1085882579">
                      <w:marLeft w:val="0"/>
                      <w:marRight w:val="0"/>
                      <w:marTop w:val="0"/>
                      <w:marBottom w:val="0"/>
                      <w:divBdr>
                        <w:top w:val="none" w:sz="0" w:space="0" w:color="auto"/>
                        <w:left w:val="none" w:sz="0" w:space="0" w:color="auto"/>
                        <w:bottom w:val="none" w:sz="0" w:space="0" w:color="auto"/>
                        <w:right w:val="none" w:sz="0" w:space="0" w:color="auto"/>
                      </w:divBdr>
                    </w:div>
                    <w:div w:id="37048178">
                      <w:marLeft w:val="0"/>
                      <w:marRight w:val="0"/>
                      <w:marTop w:val="0"/>
                      <w:marBottom w:val="0"/>
                      <w:divBdr>
                        <w:top w:val="none" w:sz="0" w:space="0" w:color="auto"/>
                        <w:left w:val="none" w:sz="0" w:space="0" w:color="auto"/>
                        <w:bottom w:val="none" w:sz="0" w:space="0" w:color="auto"/>
                        <w:right w:val="none" w:sz="0" w:space="0" w:color="auto"/>
                      </w:divBdr>
                      <w:divsChild>
                        <w:div w:id="17558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50549">
                  <w:marLeft w:val="0"/>
                  <w:marRight w:val="0"/>
                  <w:marTop w:val="0"/>
                  <w:marBottom w:val="0"/>
                  <w:divBdr>
                    <w:top w:val="none" w:sz="0" w:space="0" w:color="auto"/>
                    <w:left w:val="none" w:sz="0" w:space="0" w:color="auto"/>
                    <w:bottom w:val="none" w:sz="0" w:space="0" w:color="auto"/>
                    <w:right w:val="none" w:sz="0" w:space="0" w:color="auto"/>
                  </w:divBdr>
                  <w:divsChild>
                    <w:div w:id="389041361">
                      <w:marLeft w:val="0"/>
                      <w:marRight w:val="0"/>
                      <w:marTop w:val="0"/>
                      <w:marBottom w:val="0"/>
                      <w:divBdr>
                        <w:top w:val="none" w:sz="0" w:space="0" w:color="auto"/>
                        <w:left w:val="none" w:sz="0" w:space="0" w:color="auto"/>
                        <w:bottom w:val="none" w:sz="0" w:space="0" w:color="auto"/>
                        <w:right w:val="none" w:sz="0" w:space="0" w:color="auto"/>
                      </w:divBdr>
                    </w:div>
                    <w:div w:id="894585659">
                      <w:marLeft w:val="0"/>
                      <w:marRight w:val="0"/>
                      <w:marTop w:val="0"/>
                      <w:marBottom w:val="0"/>
                      <w:divBdr>
                        <w:top w:val="none" w:sz="0" w:space="0" w:color="auto"/>
                        <w:left w:val="none" w:sz="0" w:space="0" w:color="auto"/>
                        <w:bottom w:val="none" w:sz="0" w:space="0" w:color="auto"/>
                        <w:right w:val="none" w:sz="0" w:space="0" w:color="auto"/>
                      </w:divBdr>
                      <w:divsChild>
                        <w:div w:id="1783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5636">
                  <w:marLeft w:val="0"/>
                  <w:marRight w:val="0"/>
                  <w:marTop w:val="0"/>
                  <w:marBottom w:val="0"/>
                  <w:divBdr>
                    <w:top w:val="none" w:sz="0" w:space="0" w:color="auto"/>
                    <w:left w:val="none" w:sz="0" w:space="0" w:color="auto"/>
                    <w:bottom w:val="none" w:sz="0" w:space="0" w:color="auto"/>
                    <w:right w:val="none" w:sz="0" w:space="0" w:color="auto"/>
                  </w:divBdr>
                  <w:divsChild>
                    <w:div w:id="1208839813">
                      <w:marLeft w:val="0"/>
                      <w:marRight w:val="0"/>
                      <w:marTop w:val="0"/>
                      <w:marBottom w:val="0"/>
                      <w:divBdr>
                        <w:top w:val="none" w:sz="0" w:space="0" w:color="auto"/>
                        <w:left w:val="none" w:sz="0" w:space="0" w:color="auto"/>
                        <w:bottom w:val="none" w:sz="0" w:space="0" w:color="auto"/>
                        <w:right w:val="none" w:sz="0" w:space="0" w:color="auto"/>
                      </w:divBdr>
                    </w:div>
                    <w:div w:id="2047824927">
                      <w:marLeft w:val="0"/>
                      <w:marRight w:val="0"/>
                      <w:marTop w:val="0"/>
                      <w:marBottom w:val="0"/>
                      <w:divBdr>
                        <w:top w:val="none" w:sz="0" w:space="0" w:color="auto"/>
                        <w:left w:val="none" w:sz="0" w:space="0" w:color="auto"/>
                        <w:bottom w:val="none" w:sz="0" w:space="0" w:color="auto"/>
                        <w:right w:val="none" w:sz="0" w:space="0" w:color="auto"/>
                      </w:divBdr>
                      <w:divsChild>
                        <w:div w:id="3351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3144">
                  <w:marLeft w:val="0"/>
                  <w:marRight w:val="0"/>
                  <w:marTop w:val="0"/>
                  <w:marBottom w:val="0"/>
                  <w:divBdr>
                    <w:top w:val="none" w:sz="0" w:space="0" w:color="auto"/>
                    <w:left w:val="none" w:sz="0" w:space="0" w:color="auto"/>
                    <w:bottom w:val="none" w:sz="0" w:space="0" w:color="auto"/>
                    <w:right w:val="none" w:sz="0" w:space="0" w:color="auto"/>
                  </w:divBdr>
                  <w:divsChild>
                    <w:div w:id="9449714">
                      <w:marLeft w:val="0"/>
                      <w:marRight w:val="0"/>
                      <w:marTop w:val="0"/>
                      <w:marBottom w:val="0"/>
                      <w:divBdr>
                        <w:top w:val="none" w:sz="0" w:space="0" w:color="auto"/>
                        <w:left w:val="none" w:sz="0" w:space="0" w:color="auto"/>
                        <w:bottom w:val="none" w:sz="0" w:space="0" w:color="auto"/>
                        <w:right w:val="none" w:sz="0" w:space="0" w:color="auto"/>
                      </w:divBdr>
                    </w:div>
                    <w:div w:id="1805392677">
                      <w:marLeft w:val="0"/>
                      <w:marRight w:val="0"/>
                      <w:marTop w:val="0"/>
                      <w:marBottom w:val="0"/>
                      <w:divBdr>
                        <w:top w:val="none" w:sz="0" w:space="0" w:color="auto"/>
                        <w:left w:val="none" w:sz="0" w:space="0" w:color="auto"/>
                        <w:bottom w:val="none" w:sz="0" w:space="0" w:color="auto"/>
                        <w:right w:val="none" w:sz="0" w:space="0" w:color="auto"/>
                      </w:divBdr>
                      <w:divsChild>
                        <w:div w:id="13926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871352">
          <w:marLeft w:val="0"/>
          <w:marRight w:val="0"/>
          <w:marTop w:val="0"/>
          <w:marBottom w:val="0"/>
          <w:divBdr>
            <w:top w:val="none" w:sz="0" w:space="0" w:color="auto"/>
            <w:left w:val="none" w:sz="0" w:space="0" w:color="auto"/>
            <w:bottom w:val="none" w:sz="0" w:space="0" w:color="auto"/>
            <w:right w:val="none" w:sz="0" w:space="0" w:color="auto"/>
          </w:divBdr>
          <w:divsChild>
            <w:div w:id="1761028686">
              <w:marLeft w:val="0"/>
              <w:marRight w:val="0"/>
              <w:marTop w:val="0"/>
              <w:marBottom w:val="0"/>
              <w:divBdr>
                <w:top w:val="none" w:sz="0" w:space="0" w:color="auto"/>
                <w:left w:val="none" w:sz="0" w:space="0" w:color="auto"/>
                <w:bottom w:val="none" w:sz="0" w:space="0" w:color="auto"/>
                <w:right w:val="none" w:sz="0" w:space="0" w:color="auto"/>
              </w:divBdr>
              <w:divsChild>
                <w:div w:id="19873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55439">
          <w:marLeft w:val="0"/>
          <w:marRight w:val="0"/>
          <w:marTop w:val="0"/>
          <w:marBottom w:val="0"/>
          <w:divBdr>
            <w:top w:val="none" w:sz="0" w:space="0" w:color="auto"/>
            <w:left w:val="none" w:sz="0" w:space="0" w:color="auto"/>
            <w:bottom w:val="none" w:sz="0" w:space="0" w:color="auto"/>
            <w:right w:val="none" w:sz="0" w:space="0" w:color="auto"/>
          </w:divBdr>
          <w:divsChild>
            <w:div w:id="618799463">
              <w:marLeft w:val="0"/>
              <w:marRight w:val="0"/>
              <w:marTop w:val="0"/>
              <w:marBottom w:val="0"/>
              <w:divBdr>
                <w:top w:val="none" w:sz="0" w:space="0" w:color="auto"/>
                <w:left w:val="none" w:sz="0" w:space="0" w:color="auto"/>
                <w:bottom w:val="none" w:sz="0" w:space="0" w:color="auto"/>
                <w:right w:val="none" w:sz="0" w:space="0" w:color="auto"/>
              </w:divBdr>
              <w:divsChild>
                <w:div w:id="782768302">
                  <w:marLeft w:val="0"/>
                  <w:marRight w:val="0"/>
                  <w:marTop w:val="0"/>
                  <w:marBottom w:val="0"/>
                  <w:divBdr>
                    <w:top w:val="none" w:sz="0" w:space="0" w:color="auto"/>
                    <w:left w:val="none" w:sz="0" w:space="0" w:color="auto"/>
                    <w:bottom w:val="none" w:sz="0" w:space="0" w:color="auto"/>
                    <w:right w:val="none" w:sz="0" w:space="0" w:color="auto"/>
                  </w:divBdr>
                  <w:divsChild>
                    <w:div w:id="1630698270">
                      <w:marLeft w:val="0"/>
                      <w:marRight w:val="0"/>
                      <w:marTop w:val="0"/>
                      <w:marBottom w:val="0"/>
                      <w:divBdr>
                        <w:top w:val="none" w:sz="0" w:space="0" w:color="auto"/>
                        <w:left w:val="none" w:sz="0" w:space="0" w:color="auto"/>
                        <w:bottom w:val="none" w:sz="0" w:space="0" w:color="auto"/>
                        <w:right w:val="none" w:sz="0" w:space="0" w:color="auto"/>
                      </w:divBdr>
                    </w:div>
                    <w:div w:id="1829052296">
                      <w:marLeft w:val="0"/>
                      <w:marRight w:val="0"/>
                      <w:marTop w:val="0"/>
                      <w:marBottom w:val="0"/>
                      <w:divBdr>
                        <w:top w:val="none" w:sz="0" w:space="0" w:color="auto"/>
                        <w:left w:val="none" w:sz="0" w:space="0" w:color="auto"/>
                        <w:bottom w:val="none" w:sz="0" w:space="0" w:color="auto"/>
                        <w:right w:val="none" w:sz="0" w:space="0" w:color="auto"/>
                      </w:divBdr>
                      <w:divsChild>
                        <w:div w:id="14171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9654">
                  <w:marLeft w:val="0"/>
                  <w:marRight w:val="0"/>
                  <w:marTop w:val="0"/>
                  <w:marBottom w:val="0"/>
                  <w:divBdr>
                    <w:top w:val="none" w:sz="0" w:space="0" w:color="auto"/>
                    <w:left w:val="none" w:sz="0" w:space="0" w:color="auto"/>
                    <w:bottom w:val="none" w:sz="0" w:space="0" w:color="auto"/>
                    <w:right w:val="none" w:sz="0" w:space="0" w:color="auto"/>
                  </w:divBdr>
                  <w:divsChild>
                    <w:div w:id="1665471021">
                      <w:marLeft w:val="0"/>
                      <w:marRight w:val="0"/>
                      <w:marTop w:val="0"/>
                      <w:marBottom w:val="0"/>
                      <w:divBdr>
                        <w:top w:val="none" w:sz="0" w:space="0" w:color="auto"/>
                        <w:left w:val="none" w:sz="0" w:space="0" w:color="auto"/>
                        <w:bottom w:val="none" w:sz="0" w:space="0" w:color="auto"/>
                        <w:right w:val="none" w:sz="0" w:space="0" w:color="auto"/>
                      </w:divBdr>
                    </w:div>
                    <w:div w:id="2085643136">
                      <w:marLeft w:val="0"/>
                      <w:marRight w:val="0"/>
                      <w:marTop w:val="0"/>
                      <w:marBottom w:val="0"/>
                      <w:divBdr>
                        <w:top w:val="none" w:sz="0" w:space="0" w:color="auto"/>
                        <w:left w:val="none" w:sz="0" w:space="0" w:color="auto"/>
                        <w:bottom w:val="none" w:sz="0" w:space="0" w:color="auto"/>
                        <w:right w:val="none" w:sz="0" w:space="0" w:color="auto"/>
                      </w:divBdr>
                      <w:divsChild>
                        <w:div w:id="142822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6547">
                  <w:marLeft w:val="0"/>
                  <w:marRight w:val="0"/>
                  <w:marTop w:val="0"/>
                  <w:marBottom w:val="0"/>
                  <w:divBdr>
                    <w:top w:val="none" w:sz="0" w:space="0" w:color="auto"/>
                    <w:left w:val="none" w:sz="0" w:space="0" w:color="auto"/>
                    <w:bottom w:val="none" w:sz="0" w:space="0" w:color="auto"/>
                    <w:right w:val="none" w:sz="0" w:space="0" w:color="auto"/>
                  </w:divBdr>
                  <w:divsChild>
                    <w:div w:id="120542616">
                      <w:marLeft w:val="0"/>
                      <w:marRight w:val="0"/>
                      <w:marTop w:val="0"/>
                      <w:marBottom w:val="0"/>
                      <w:divBdr>
                        <w:top w:val="none" w:sz="0" w:space="0" w:color="auto"/>
                        <w:left w:val="none" w:sz="0" w:space="0" w:color="auto"/>
                        <w:bottom w:val="none" w:sz="0" w:space="0" w:color="auto"/>
                        <w:right w:val="none" w:sz="0" w:space="0" w:color="auto"/>
                      </w:divBdr>
                    </w:div>
                    <w:div w:id="1922375998">
                      <w:marLeft w:val="0"/>
                      <w:marRight w:val="0"/>
                      <w:marTop w:val="0"/>
                      <w:marBottom w:val="0"/>
                      <w:divBdr>
                        <w:top w:val="none" w:sz="0" w:space="0" w:color="auto"/>
                        <w:left w:val="none" w:sz="0" w:space="0" w:color="auto"/>
                        <w:bottom w:val="none" w:sz="0" w:space="0" w:color="auto"/>
                        <w:right w:val="none" w:sz="0" w:space="0" w:color="auto"/>
                      </w:divBdr>
                      <w:divsChild>
                        <w:div w:id="14399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28871">
                  <w:marLeft w:val="0"/>
                  <w:marRight w:val="0"/>
                  <w:marTop w:val="0"/>
                  <w:marBottom w:val="0"/>
                  <w:divBdr>
                    <w:top w:val="none" w:sz="0" w:space="0" w:color="auto"/>
                    <w:left w:val="none" w:sz="0" w:space="0" w:color="auto"/>
                    <w:bottom w:val="none" w:sz="0" w:space="0" w:color="auto"/>
                    <w:right w:val="none" w:sz="0" w:space="0" w:color="auto"/>
                  </w:divBdr>
                  <w:divsChild>
                    <w:div w:id="766930485">
                      <w:marLeft w:val="0"/>
                      <w:marRight w:val="0"/>
                      <w:marTop w:val="0"/>
                      <w:marBottom w:val="0"/>
                      <w:divBdr>
                        <w:top w:val="none" w:sz="0" w:space="0" w:color="auto"/>
                        <w:left w:val="none" w:sz="0" w:space="0" w:color="auto"/>
                        <w:bottom w:val="none" w:sz="0" w:space="0" w:color="auto"/>
                        <w:right w:val="none" w:sz="0" w:space="0" w:color="auto"/>
                      </w:divBdr>
                    </w:div>
                    <w:div w:id="110787306">
                      <w:marLeft w:val="0"/>
                      <w:marRight w:val="0"/>
                      <w:marTop w:val="0"/>
                      <w:marBottom w:val="0"/>
                      <w:divBdr>
                        <w:top w:val="none" w:sz="0" w:space="0" w:color="auto"/>
                        <w:left w:val="none" w:sz="0" w:space="0" w:color="auto"/>
                        <w:bottom w:val="none" w:sz="0" w:space="0" w:color="auto"/>
                        <w:right w:val="none" w:sz="0" w:space="0" w:color="auto"/>
                      </w:divBdr>
                      <w:divsChild>
                        <w:div w:id="28536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2646">
                  <w:marLeft w:val="0"/>
                  <w:marRight w:val="0"/>
                  <w:marTop w:val="0"/>
                  <w:marBottom w:val="0"/>
                  <w:divBdr>
                    <w:top w:val="none" w:sz="0" w:space="0" w:color="auto"/>
                    <w:left w:val="none" w:sz="0" w:space="0" w:color="auto"/>
                    <w:bottom w:val="none" w:sz="0" w:space="0" w:color="auto"/>
                    <w:right w:val="none" w:sz="0" w:space="0" w:color="auto"/>
                  </w:divBdr>
                  <w:divsChild>
                    <w:div w:id="912815110">
                      <w:marLeft w:val="0"/>
                      <w:marRight w:val="0"/>
                      <w:marTop w:val="0"/>
                      <w:marBottom w:val="0"/>
                      <w:divBdr>
                        <w:top w:val="none" w:sz="0" w:space="0" w:color="auto"/>
                        <w:left w:val="none" w:sz="0" w:space="0" w:color="auto"/>
                        <w:bottom w:val="none" w:sz="0" w:space="0" w:color="auto"/>
                        <w:right w:val="none" w:sz="0" w:space="0" w:color="auto"/>
                      </w:divBdr>
                    </w:div>
                    <w:div w:id="1470125642">
                      <w:marLeft w:val="0"/>
                      <w:marRight w:val="0"/>
                      <w:marTop w:val="0"/>
                      <w:marBottom w:val="0"/>
                      <w:divBdr>
                        <w:top w:val="none" w:sz="0" w:space="0" w:color="auto"/>
                        <w:left w:val="none" w:sz="0" w:space="0" w:color="auto"/>
                        <w:bottom w:val="none" w:sz="0" w:space="0" w:color="auto"/>
                        <w:right w:val="none" w:sz="0" w:space="0" w:color="auto"/>
                      </w:divBdr>
                      <w:divsChild>
                        <w:div w:id="10647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3165">
                  <w:marLeft w:val="0"/>
                  <w:marRight w:val="0"/>
                  <w:marTop w:val="0"/>
                  <w:marBottom w:val="0"/>
                  <w:divBdr>
                    <w:top w:val="none" w:sz="0" w:space="0" w:color="auto"/>
                    <w:left w:val="none" w:sz="0" w:space="0" w:color="auto"/>
                    <w:bottom w:val="none" w:sz="0" w:space="0" w:color="auto"/>
                    <w:right w:val="none" w:sz="0" w:space="0" w:color="auto"/>
                  </w:divBdr>
                  <w:divsChild>
                    <w:div w:id="1823347391">
                      <w:marLeft w:val="0"/>
                      <w:marRight w:val="0"/>
                      <w:marTop w:val="0"/>
                      <w:marBottom w:val="0"/>
                      <w:divBdr>
                        <w:top w:val="none" w:sz="0" w:space="0" w:color="auto"/>
                        <w:left w:val="none" w:sz="0" w:space="0" w:color="auto"/>
                        <w:bottom w:val="none" w:sz="0" w:space="0" w:color="auto"/>
                        <w:right w:val="none" w:sz="0" w:space="0" w:color="auto"/>
                      </w:divBdr>
                    </w:div>
                    <w:div w:id="328217355">
                      <w:marLeft w:val="0"/>
                      <w:marRight w:val="0"/>
                      <w:marTop w:val="0"/>
                      <w:marBottom w:val="0"/>
                      <w:divBdr>
                        <w:top w:val="none" w:sz="0" w:space="0" w:color="auto"/>
                        <w:left w:val="none" w:sz="0" w:space="0" w:color="auto"/>
                        <w:bottom w:val="none" w:sz="0" w:space="0" w:color="auto"/>
                        <w:right w:val="none" w:sz="0" w:space="0" w:color="auto"/>
                      </w:divBdr>
                      <w:divsChild>
                        <w:div w:id="8604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9819">
                  <w:marLeft w:val="0"/>
                  <w:marRight w:val="0"/>
                  <w:marTop w:val="0"/>
                  <w:marBottom w:val="0"/>
                  <w:divBdr>
                    <w:top w:val="none" w:sz="0" w:space="0" w:color="auto"/>
                    <w:left w:val="none" w:sz="0" w:space="0" w:color="auto"/>
                    <w:bottom w:val="none" w:sz="0" w:space="0" w:color="auto"/>
                    <w:right w:val="none" w:sz="0" w:space="0" w:color="auto"/>
                  </w:divBdr>
                  <w:divsChild>
                    <w:div w:id="1570768766">
                      <w:marLeft w:val="0"/>
                      <w:marRight w:val="0"/>
                      <w:marTop w:val="0"/>
                      <w:marBottom w:val="0"/>
                      <w:divBdr>
                        <w:top w:val="none" w:sz="0" w:space="0" w:color="auto"/>
                        <w:left w:val="none" w:sz="0" w:space="0" w:color="auto"/>
                        <w:bottom w:val="none" w:sz="0" w:space="0" w:color="auto"/>
                        <w:right w:val="none" w:sz="0" w:space="0" w:color="auto"/>
                      </w:divBdr>
                    </w:div>
                    <w:div w:id="48650673">
                      <w:marLeft w:val="0"/>
                      <w:marRight w:val="0"/>
                      <w:marTop w:val="0"/>
                      <w:marBottom w:val="0"/>
                      <w:divBdr>
                        <w:top w:val="none" w:sz="0" w:space="0" w:color="auto"/>
                        <w:left w:val="none" w:sz="0" w:space="0" w:color="auto"/>
                        <w:bottom w:val="none" w:sz="0" w:space="0" w:color="auto"/>
                        <w:right w:val="none" w:sz="0" w:space="0" w:color="auto"/>
                      </w:divBdr>
                      <w:divsChild>
                        <w:div w:id="21185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04806">
          <w:marLeft w:val="0"/>
          <w:marRight w:val="0"/>
          <w:marTop w:val="0"/>
          <w:marBottom w:val="0"/>
          <w:divBdr>
            <w:top w:val="none" w:sz="0" w:space="0" w:color="auto"/>
            <w:left w:val="none" w:sz="0" w:space="0" w:color="auto"/>
            <w:bottom w:val="none" w:sz="0" w:space="0" w:color="auto"/>
            <w:right w:val="none" w:sz="0" w:space="0" w:color="auto"/>
          </w:divBdr>
          <w:divsChild>
            <w:div w:id="1462533039">
              <w:marLeft w:val="0"/>
              <w:marRight w:val="0"/>
              <w:marTop w:val="0"/>
              <w:marBottom w:val="0"/>
              <w:divBdr>
                <w:top w:val="none" w:sz="0" w:space="0" w:color="auto"/>
                <w:left w:val="none" w:sz="0" w:space="0" w:color="auto"/>
                <w:bottom w:val="none" w:sz="0" w:space="0" w:color="auto"/>
                <w:right w:val="none" w:sz="0" w:space="0" w:color="auto"/>
              </w:divBdr>
              <w:divsChild>
                <w:div w:id="202913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62373">
          <w:marLeft w:val="0"/>
          <w:marRight w:val="0"/>
          <w:marTop w:val="0"/>
          <w:marBottom w:val="0"/>
          <w:divBdr>
            <w:top w:val="none" w:sz="0" w:space="0" w:color="auto"/>
            <w:left w:val="none" w:sz="0" w:space="0" w:color="auto"/>
            <w:bottom w:val="none" w:sz="0" w:space="0" w:color="auto"/>
            <w:right w:val="none" w:sz="0" w:space="0" w:color="auto"/>
          </w:divBdr>
          <w:divsChild>
            <w:div w:id="475950540">
              <w:marLeft w:val="0"/>
              <w:marRight w:val="0"/>
              <w:marTop w:val="0"/>
              <w:marBottom w:val="0"/>
              <w:divBdr>
                <w:top w:val="none" w:sz="0" w:space="0" w:color="auto"/>
                <w:left w:val="none" w:sz="0" w:space="0" w:color="auto"/>
                <w:bottom w:val="none" w:sz="0" w:space="0" w:color="auto"/>
                <w:right w:val="none" w:sz="0" w:space="0" w:color="auto"/>
              </w:divBdr>
              <w:divsChild>
                <w:div w:id="291978784">
                  <w:marLeft w:val="0"/>
                  <w:marRight w:val="0"/>
                  <w:marTop w:val="0"/>
                  <w:marBottom w:val="0"/>
                  <w:divBdr>
                    <w:top w:val="none" w:sz="0" w:space="0" w:color="auto"/>
                    <w:left w:val="none" w:sz="0" w:space="0" w:color="auto"/>
                    <w:bottom w:val="none" w:sz="0" w:space="0" w:color="auto"/>
                    <w:right w:val="none" w:sz="0" w:space="0" w:color="auto"/>
                  </w:divBdr>
                  <w:divsChild>
                    <w:div w:id="234702009">
                      <w:marLeft w:val="0"/>
                      <w:marRight w:val="0"/>
                      <w:marTop w:val="0"/>
                      <w:marBottom w:val="0"/>
                      <w:divBdr>
                        <w:top w:val="none" w:sz="0" w:space="0" w:color="auto"/>
                        <w:left w:val="none" w:sz="0" w:space="0" w:color="auto"/>
                        <w:bottom w:val="none" w:sz="0" w:space="0" w:color="auto"/>
                        <w:right w:val="none" w:sz="0" w:space="0" w:color="auto"/>
                      </w:divBdr>
                      <w:divsChild>
                        <w:div w:id="14498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8140">
                  <w:marLeft w:val="0"/>
                  <w:marRight w:val="0"/>
                  <w:marTop w:val="0"/>
                  <w:marBottom w:val="0"/>
                  <w:divBdr>
                    <w:top w:val="none" w:sz="0" w:space="0" w:color="auto"/>
                    <w:left w:val="none" w:sz="0" w:space="0" w:color="auto"/>
                    <w:bottom w:val="none" w:sz="0" w:space="0" w:color="auto"/>
                    <w:right w:val="none" w:sz="0" w:space="0" w:color="auto"/>
                  </w:divBdr>
                  <w:divsChild>
                    <w:div w:id="1708026913">
                      <w:marLeft w:val="0"/>
                      <w:marRight w:val="0"/>
                      <w:marTop w:val="0"/>
                      <w:marBottom w:val="0"/>
                      <w:divBdr>
                        <w:top w:val="none" w:sz="0" w:space="0" w:color="auto"/>
                        <w:left w:val="none" w:sz="0" w:space="0" w:color="auto"/>
                        <w:bottom w:val="none" w:sz="0" w:space="0" w:color="auto"/>
                        <w:right w:val="none" w:sz="0" w:space="0" w:color="auto"/>
                      </w:divBdr>
                    </w:div>
                    <w:div w:id="594215471">
                      <w:marLeft w:val="0"/>
                      <w:marRight w:val="0"/>
                      <w:marTop w:val="0"/>
                      <w:marBottom w:val="0"/>
                      <w:divBdr>
                        <w:top w:val="none" w:sz="0" w:space="0" w:color="auto"/>
                        <w:left w:val="none" w:sz="0" w:space="0" w:color="auto"/>
                        <w:bottom w:val="none" w:sz="0" w:space="0" w:color="auto"/>
                        <w:right w:val="none" w:sz="0" w:space="0" w:color="auto"/>
                      </w:divBdr>
                      <w:divsChild>
                        <w:div w:id="16779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1508">
                  <w:marLeft w:val="0"/>
                  <w:marRight w:val="0"/>
                  <w:marTop w:val="0"/>
                  <w:marBottom w:val="0"/>
                  <w:divBdr>
                    <w:top w:val="none" w:sz="0" w:space="0" w:color="auto"/>
                    <w:left w:val="none" w:sz="0" w:space="0" w:color="auto"/>
                    <w:bottom w:val="none" w:sz="0" w:space="0" w:color="auto"/>
                    <w:right w:val="none" w:sz="0" w:space="0" w:color="auto"/>
                  </w:divBdr>
                  <w:divsChild>
                    <w:div w:id="1950308916">
                      <w:marLeft w:val="0"/>
                      <w:marRight w:val="0"/>
                      <w:marTop w:val="0"/>
                      <w:marBottom w:val="0"/>
                      <w:divBdr>
                        <w:top w:val="none" w:sz="0" w:space="0" w:color="auto"/>
                        <w:left w:val="none" w:sz="0" w:space="0" w:color="auto"/>
                        <w:bottom w:val="none" w:sz="0" w:space="0" w:color="auto"/>
                        <w:right w:val="none" w:sz="0" w:space="0" w:color="auto"/>
                      </w:divBdr>
                    </w:div>
                    <w:div w:id="1359239535">
                      <w:marLeft w:val="0"/>
                      <w:marRight w:val="0"/>
                      <w:marTop w:val="0"/>
                      <w:marBottom w:val="0"/>
                      <w:divBdr>
                        <w:top w:val="none" w:sz="0" w:space="0" w:color="auto"/>
                        <w:left w:val="none" w:sz="0" w:space="0" w:color="auto"/>
                        <w:bottom w:val="none" w:sz="0" w:space="0" w:color="auto"/>
                        <w:right w:val="none" w:sz="0" w:space="0" w:color="auto"/>
                      </w:divBdr>
                      <w:divsChild>
                        <w:div w:id="7586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1349">
                  <w:marLeft w:val="0"/>
                  <w:marRight w:val="0"/>
                  <w:marTop w:val="0"/>
                  <w:marBottom w:val="0"/>
                  <w:divBdr>
                    <w:top w:val="none" w:sz="0" w:space="0" w:color="auto"/>
                    <w:left w:val="none" w:sz="0" w:space="0" w:color="auto"/>
                    <w:bottom w:val="none" w:sz="0" w:space="0" w:color="auto"/>
                    <w:right w:val="none" w:sz="0" w:space="0" w:color="auto"/>
                  </w:divBdr>
                  <w:divsChild>
                    <w:div w:id="578245835">
                      <w:marLeft w:val="0"/>
                      <w:marRight w:val="0"/>
                      <w:marTop w:val="0"/>
                      <w:marBottom w:val="0"/>
                      <w:divBdr>
                        <w:top w:val="none" w:sz="0" w:space="0" w:color="auto"/>
                        <w:left w:val="none" w:sz="0" w:space="0" w:color="auto"/>
                        <w:bottom w:val="none" w:sz="0" w:space="0" w:color="auto"/>
                        <w:right w:val="none" w:sz="0" w:space="0" w:color="auto"/>
                      </w:divBdr>
                    </w:div>
                    <w:div w:id="1083450473">
                      <w:marLeft w:val="0"/>
                      <w:marRight w:val="0"/>
                      <w:marTop w:val="0"/>
                      <w:marBottom w:val="0"/>
                      <w:divBdr>
                        <w:top w:val="none" w:sz="0" w:space="0" w:color="auto"/>
                        <w:left w:val="none" w:sz="0" w:space="0" w:color="auto"/>
                        <w:bottom w:val="none" w:sz="0" w:space="0" w:color="auto"/>
                        <w:right w:val="none" w:sz="0" w:space="0" w:color="auto"/>
                      </w:divBdr>
                      <w:divsChild>
                        <w:div w:id="5407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7511">
                  <w:marLeft w:val="0"/>
                  <w:marRight w:val="0"/>
                  <w:marTop w:val="0"/>
                  <w:marBottom w:val="0"/>
                  <w:divBdr>
                    <w:top w:val="none" w:sz="0" w:space="0" w:color="auto"/>
                    <w:left w:val="none" w:sz="0" w:space="0" w:color="auto"/>
                    <w:bottom w:val="none" w:sz="0" w:space="0" w:color="auto"/>
                    <w:right w:val="none" w:sz="0" w:space="0" w:color="auto"/>
                  </w:divBdr>
                  <w:divsChild>
                    <w:div w:id="1496845643">
                      <w:marLeft w:val="0"/>
                      <w:marRight w:val="0"/>
                      <w:marTop w:val="0"/>
                      <w:marBottom w:val="0"/>
                      <w:divBdr>
                        <w:top w:val="none" w:sz="0" w:space="0" w:color="auto"/>
                        <w:left w:val="none" w:sz="0" w:space="0" w:color="auto"/>
                        <w:bottom w:val="none" w:sz="0" w:space="0" w:color="auto"/>
                        <w:right w:val="none" w:sz="0" w:space="0" w:color="auto"/>
                      </w:divBdr>
                    </w:div>
                    <w:div w:id="1357199453">
                      <w:marLeft w:val="0"/>
                      <w:marRight w:val="0"/>
                      <w:marTop w:val="0"/>
                      <w:marBottom w:val="0"/>
                      <w:divBdr>
                        <w:top w:val="none" w:sz="0" w:space="0" w:color="auto"/>
                        <w:left w:val="none" w:sz="0" w:space="0" w:color="auto"/>
                        <w:bottom w:val="none" w:sz="0" w:space="0" w:color="auto"/>
                        <w:right w:val="none" w:sz="0" w:space="0" w:color="auto"/>
                      </w:divBdr>
                      <w:divsChild>
                        <w:div w:id="1442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30674">
                  <w:marLeft w:val="0"/>
                  <w:marRight w:val="0"/>
                  <w:marTop w:val="0"/>
                  <w:marBottom w:val="0"/>
                  <w:divBdr>
                    <w:top w:val="none" w:sz="0" w:space="0" w:color="auto"/>
                    <w:left w:val="none" w:sz="0" w:space="0" w:color="auto"/>
                    <w:bottom w:val="none" w:sz="0" w:space="0" w:color="auto"/>
                    <w:right w:val="none" w:sz="0" w:space="0" w:color="auto"/>
                  </w:divBdr>
                  <w:divsChild>
                    <w:div w:id="2045789185">
                      <w:marLeft w:val="0"/>
                      <w:marRight w:val="0"/>
                      <w:marTop w:val="0"/>
                      <w:marBottom w:val="0"/>
                      <w:divBdr>
                        <w:top w:val="none" w:sz="0" w:space="0" w:color="auto"/>
                        <w:left w:val="none" w:sz="0" w:space="0" w:color="auto"/>
                        <w:bottom w:val="none" w:sz="0" w:space="0" w:color="auto"/>
                        <w:right w:val="none" w:sz="0" w:space="0" w:color="auto"/>
                      </w:divBdr>
                    </w:div>
                    <w:div w:id="511605927">
                      <w:marLeft w:val="0"/>
                      <w:marRight w:val="0"/>
                      <w:marTop w:val="0"/>
                      <w:marBottom w:val="0"/>
                      <w:divBdr>
                        <w:top w:val="none" w:sz="0" w:space="0" w:color="auto"/>
                        <w:left w:val="none" w:sz="0" w:space="0" w:color="auto"/>
                        <w:bottom w:val="none" w:sz="0" w:space="0" w:color="auto"/>
                        <w:right w:val="none" w:sz="0" w:space="0" w:color="auto"/>
                      </w:divBdr>
                      <w:divsChild>
                        <w:div w:id="17525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6133">
                  <w:marLeft w:val="0"/>
                  <w:marRight w:val="0"/>
                  <w:marTop w:val="0"/>
                  <w:marBottom w:val="0"/>
                  <w:divBdr>
                    <w:top w:val="none" w:sz="0" w:space="0" w:color="auto"/>
                    <w:left w:val="none" w:sz="0" w:space="0" w:color="auto"/>
                    <w:bottom w:val="none" w:sz="0" w:space="0" w:color="auto"/>
                    <w:right w:val="none" w:sz="0" w:space="0" w:color="auto"/>
                  </w:divBdr>
                  <w:divsChild>
                    <w:div w:id="1863276437">
                      <w:marLeft w:val="0"/>
                      <w:marRight w:val="0"/>
                      <w:marTop w:val="0"/>
                      <w:marBottom w:val="0"/>
                      <w:divBdr>
                        <w:top w:val="none" w:sz="0" w:space="0" w:color="auto"/>
                        <w:left w:val="none" w:sz="0" w:space="0" w:color="auto"/>
                        <w:bottom w:val="none" w:sz="0" w:space="0" w:color="auto"/>
                        <w:right w:val="none" w:sz="0" w:space="0" w:color="auto"/>
                      </w:divBdr>
                    </w:div>
                    <w:div w:id="1157963734">
                      <w:marLeft w:val="0"/>
                      <w:marRight w:val="0"/>
                      <w:marTop w:val="0"/>
                      <w:marBottom w:val="0"/>
                      <w:divBdr>
                        <w:top w:val="none" w:sz="0" w:space="0" w:color="auto"/>
                        <w:left w:val="none" w:sz="0" w:space="0" w:color="auto"/>
                        <w:bottom w:val="none" w:sz="0" w:space="0" w:color="auto"/>
                        <w:right w:val="none" w:sz="0" w:space="0" w:color="auto"/>
                      </w:divBdr>
                      <w:divsChild>
                        <w:div w:id="4588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8394">
                  <w:marLeft w:val="0"/>
                  <w:marRight w:val="0"/>
                  <w:marTop w:val="0"/>
                  <w:marBottom w:val="0"/>
                  <w:divBdr>
                    <w:top w:val="none" w:sz="0" w:space="0" w:color="auto"/>
                    <w:left w:val="none" w:sz="0" w:space="0" w:color="auto"/>
                    <w:bottom w:val="none" w:sz="0" w:space="0" w:color="auto"/>
                    <w:right w:val="none" w:sz="0" w:space="0" w:color="auto"/>
                  </w:divBdr>
                  <w:divsChild>
                    <w:div w:id="389692598">
                      <w:marLeft w:val="0"/>
                      <w:marRight w:val="0"/>
                      <w:marTop w:val="0"/>
                      <w:marBottom w:val="0"/>
                      <w:divBdr>
                        <w:top w:val="none" w:sz="0" w:space="0" w:color="auto"/>
                        <w:left w:val="none" w:sz="0" w:space="0" w:color="auto"/>
                        <w:bottom w:val="none" w:sz="0" w:space="0" w:color="auto"/>
                        <w:right w:val="none" w:sz="0" w:space="0" w:color="auto"/>
                      </w:divBdr>
                    </w:div>
                    <w:div w:id="1841890760">
                      <w:marLeft w:val="0"/>
                      <w:marRight w:val="0"/>
                      <w:marTop w:val="0"/>
                      <w:marBottom w:val="0"/>
                      <w:divBdr>
                        <w:top w:val="none" w:sz="0" w:space="0" w:color="auto"/>
                        <w:left w:val="none" w:sz="0" w:space="0" w:color="auto"/>
                        <w:bottom w:val="none" w:sz="0" w:space="0" w:color="auto"/>
                        <w:right w:val="none" w:sz="0" w:space="0" w:color="auto"/>
                      </w:divBdr>
                      <w:divsChild>
                        <w:div w:id="7433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58078">
          <w:marLeft w:val="0"/>
          <w:marRight w:val="0"/>
          <w:marTop w:val="0"/>
          <w:marBottom w:val="0"/>
          <w:divBdr>
            <w:top w:val="none" w:sz="0" w:space="0" w:color="auto"/>
            <w:left w:val="none" w:sz="0" w:space="0" w:color="auto"/>
            <w:bottom w:val="none" w:sz="0" w:space="0" w:color="auto"/>
            <w:right w:val="none" w:sz="0" w:space="0" w:color="auto"/>
          </w:divBdr>
          <w:divsChild>
            <w:div w:id="924385360">
              <w:marLeft w:val="0"/>
              <w:marRight w:val="0"/>
              <w:marTop w:val="0"/>
              <w:marBottom w:val="0"/>
              <w:divBdr>
                <w:top w:val="none" w:sz="0" w:space="0" w:color="auto"/>
                <w:left w:val="none" w:sz="0" w:space="0" w:color="auto"/>
                <w:bottom w:val="none" w:sz="0" w:space="0" w:color="auto"/>
                <w:right w:val="none" w:sz="0" w:space="0" w:color="auto"/>
              </w:divBdr>
              <w:divsChild>
                <w:div w:id="127975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11166">
          <w:marLeft w:val="0"/>
          <w:marRight w:val="0"/>
          <w:marTop w:val="0"/>
          <w:marBottom w:val="0"/>
          <w:divBdr>
            <w:top w:val="none" w:sz="0" w:space="0" w:color="auto"/>
            <w:left w:val="none" w:sz="0" w:space="0" w:color="auto"/>
            <w:bottom w:val="none" w:sz="0" w:space="0" w:color="auto"/>
            <w:right w:val="none" w:sz="0" w:space="0" w:color="auto"/>
          </w:divBdr>
          <w:divsChild>
            <w:div w:id="1299797340">
              <w:marLeft w:val="0"/>
              <w:marRight w:val="0"/>
              <w:marTop w:val="0"/>
              <w:marBottom w:val="0"/>
              <w:divBdr>
                <w:top w:val="none" w:sz="0" w:space="0" w:color="auto"/>
                <w:left w:val="none" w:sz="0" w:space="0" w:color="auto"/>
                <w:bottom w:val="none" w:sz="0" w:space="0" w:color="auto"/>
                <w:right w:val="none" w:sz="0" w:space="0" w:color="auto"/>
              </w:divBdr>
              <w:divsChild>
                <w:div w:id="1411926588">
                  <w:marLeft w:val="0"/>
                  <w:marRight w:val="0"/>
                  <w:marTop w:val="0"/>
                  <w:marBottom w:val="0"/>
                  <w:divBdr>
                    <w:top w:val="none" w:sz="0" w:space="0" w:color="auto"/>
                    <w:left w:val="none" w:sz="0" w:space="0" w:color="auto"/>
                    <w:bottom w:val="none" w:sz="0" w:space="0" w:color="auto"/>
                    <w:right w:val="none" w:sz="0" w:space="0" w:color="auto"/>
                  </w:divBdr>
                  <w:divsChild>
                    <w:div w:id="1463305214">
                      <w:marLeft w:val="0"/>
                      <w:marRight w:val="0"/>
                      <w:marTop w:val="0"/>
                      <w:marBottom w:val="0"/>
                      <w:divBdr>
                        <w:top w:val="none" w:sz="0" w:space="0" w:color="auto"/>
                        <w:left w:val="none" w:sz="0" w:space="0" w:color="auto"/>
                        <w:bottom w:val="none" w:sz="0" w:space="0" w:color="auto"/>
                        <w:right w:val="none" w:sz="0" w:space="0" w:color="auto"/>
                      </w:divBdr>
                    </w:div>
                    <w:div w:id="1712151427">
                      <w:marLeft w:val="0"/>
                      <w:marRight w:val="0"/>
                      <w:marTop w:val="0"/>
                      <w:marBottom w:val="0"/>
                      <w:divBdr>
                        <w:top w:val="none" w:sz="0" w:space="0" w:color="auto"/>
                        <w:left w:val="none" w:sz="0" w:space="0" w:color="auto"/>
                        <w:bottom w:val="none" w:sz="0" w:space="0" w:color="auto"/>
                        <w:right w:val="none" w:sz="0" w:space="0" w:color="auto"/>
                      </w:divBdr>
                      <w:divsChild>
                        <w:div w:id="21104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1928">
                  <w:marLeft w:val="0"/>
                  <w:marRight w:val="0"/>
                  <w:marTop w:val="0"/>
                  <w:marBottom w:val="0"/>
                  <w:divBdr>
                    <w:top w:val="none" w:sz="0" w:space="0" w:color="auto"/>
                    <w:left w:val="none" w:sz="0" w:space="0" w:color="auto"/>
                    <w:bottom w:val="none" w:sz="0" w:space="0" w:color="auto"/>
                    <w:right w:val="none" w:sz="0" w:space="0" w:color="auto"/>
                  </w:divBdr>
                  <w:divsChild>
                    <w:div w:id="273366329">
                      <w:marLeft w:val="0"/>
                      <w:marRight w:val="0"/>
                      <w:marTop w:val="0"/>
                      <w:marBottom w:val="0"/>
                      <w:divBdr>
                        <w:top w:val="none" w:sz="0" w:space="0" w:color="auto"/>
                        <w:left w:val="none" w:sz="0" w:space="0" w:color="auto"/>
                        <w:bottom w:val="none" w:sz="0" w:space="0" w:color="auto"/>
                        <w:right w:val="none" w:sz="0" w:space="0" w:color="auto"/>
                      </w:divBdr>
                    </w:div>
                    <w:div w:id="1565749986">
                      <w:marLeft w:val="0"/>
                      <w:marRight w:val="0"/>
                      <w:marTop w:val="0"/>
                      <w:marBottom w:val="0"/>
                      <w:divBdr>
                        <w:top w:val="none" w:sz="0" w:space="0" w:color="auto"/>
                        <w:left w:val="none" w:sz="0" w:space="0" w:color="auto"/>
                        <w:bottom w:val="none" w:sz="0" w:space="0" w:color="auto"/>
                        <w:right w:val="none" w:sz="0" w:space="0" w:color="auto"/>
                      </w:divBdr>
                      <w:divsChild>
                        <w:div w:id="15350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4606">
                  <w:marLeft w:val="0"/>
                  <w:marRight w:val="0"/>
                  <w:marTop w:val="0"/>
                  <w:marBottom w:val="0"/>
                  <w:divBdr>
                    <w:top w:val="none" w:sz="0" w:space="0" w:color="auto"/>
                    <w:left w:val="none" w:sz="0" w:space="0" w:color="auto"/>
                    <w:bottom w:val="none" w:sz="0" w:space="0" w:color="auto"/>
                    <w:right w:val="none" w:sz="0" w:space="0" w:color="auto"/>
                  </w:divBdr>
                  <w:divsChild>
                    <w:div w:id="445731751">
                      <w:marLeft w:val="0"/>
                      <w:marRight w:val="0"/>
                      <w:marTop w:val="0"/>
                      <w:marBottom w:val="0"/>
                      <w:divBdr>
                        <w:top w:val="none" w:sz="0" w:space="0" w:color="auto"/>
                        <w:left w:val="none" w:sz="0" w:space="0" w:color="auto"/>
                        <w:bottom w:val="none" w:sz="0" w:space="0" w:color="auto"/>
                        <w:right w:val="none" w:sz="0" w:space="0" w:color="auto"/>
                      </w:divBdr>
                    </w:div>
                    <w:div w:id="1970012276">
                      <w:marLeft w:val="0"/>
                      <w:marRight w:val="0"/>
                      <w:marTop w:val="0"/>
                      <w:marBottom w:val="0"/>
                      <w:divBdr>
                        <w:top w:val="none" w:sz="0" w:space="0" w:color="auto"/>
                        <w:left w:val="none" w:sz="0" w:space="0" w:color="auto"/>
                        <w:bottom w:val="none" w:sz="0" w:space="0" w:color="auto"/>
                        <w:right w:val="none" w:sz="0" w:space="0" w:color="auto"/>
                      </w:divBdr>
                      <w:divsChild>
                        <w:div w:id="10697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4312">
                  <w:marLeft w:val="0"/>
                  <w:marRight w:val="0"/>
                  <w:marTop w:val="0"/>
                  <w:marBottom w:val="0"/>
                  <w:divBdr>
                    <w:top w:val="none" w:sz="0" w:space="0" w:color="auto"/>
                    <w:left w:val="none" w:sz="0" w:space="0" w:color="auto"/>
                    <w:bottom w:val="none" w:sz="0" w:space="0" w:color="auto"/>
                    <w:right w:val="none" w:sz="0" w:space="0" w:color="auto"/>
                  </w:divBdr>
                  <w:divsChild>
                    <w:div w:id="254553780">
                      <w:marLeft w:val="0"/>
                      <w:marRight w:val="0"/>
                      <w:marTop w:val="0"/>
                      <w:marBottom w:val="0"/>
                      <w:divBdr>
                        <w:top w:val="none" w:sz="0" w:space="0" w:color="auto"/>
                        <w:left w:val="none" w:sz="0" w:space="0" w:color="auto"/>
                        <w:bottom w:val="none" w:sz="0" w:space="0" w:color="auto"/>
                        <w:right w:val="none" w:sz="0" w:space="0" w:color="auto"/>
                      </w:divBdr>
                    </w:div>
                    <w:div w:id="454373181">
                      <w:marLeft w:val="0"/>
                      <w:marRight w:val="0"/>
                      <w:marTop w:val="0"/>
                      <w:marBottom w:val="0"/>
                      <w:divBdr>
                        <w:top w:val="none" w:sz="0" w:space="0" w:color="auto"/>
                        <w:left w:val="none" w:sz="0" w:space="0" w:color="auto"/>
                        <w:bottom w:val="none" w:sz="0" w:space="0" w:color="auto"/>
                        <w:right w:val="none" w:sz="0" w:space="0" w:color="auto"/>
                      </w:divBdr>
                      <w:divsChild>
                        <w:div w:id="9458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8660">
                  <w:marLeft w:val="0"/>
                  <w:marRight w:val="0"/>
                  <w:marTop w:val="0"/>
                  <w:marBottom w:val="0"/>
                  <w:divBdr>
                    <w:top w:val="none" w:sz="0" w:space="0" w:color="auto"/>
                    <w:left w:val="none" w:sz="0" w:space="0" w:color="auto"/>
                    <w:bottom w:val="none" w:sz="0" w:space="0" w:color="auto"/>
                    <w:right w:val="none" w:sz="0" w:space="0" w:color="auto"/>
                  </w:divBdr>
                  <w:divsChild>
                    <w:div w:id="188111293">
                      <w:marLeft w:val="0"/>
                      <w:marRight w:val="0"/>
                      <w:marTop w:val="0"/>
                      <w:marBottom w:val="0"/>
                      <w:divBdr>
                        <w:top w:val="none" w:sz="0" w:space="0" w:color="auto"/>
                        <w:left w:val="none" w:sz="0" w:space="0" w:color="auto"/>
                        <w:bottom w:val="none" w:sz="0" w:space="0" w:color="auto"/>
                        <w:right w:val="none" w:sz="0" w:space="0" w:color="auto"/>
                      </w:divBdr>
                    </w:div>
                    <w:div w:id="1509565697">
                      <w:marLeft w:val="0"/>
                      <w:marRight w:val="0"/>
                      <w:marTop w:val="0"/>
                      <w:marBottom w:val="0"/>
                      <w:divBdr>
                        <w:top w:val="none" w:sz="0" w:space="0" w:color="auto"/>
                        <w:left w:val="none" w:sz="0" w:space="0" w:color="auto"/>
                        <w:bottom w:val="none" w:sz="0" w:space="0" w:color="auto"/>
                        <w:right w:val="none" w:sz="0" w:space="0" w:color="auto"/>
                      </w:divBdr>
                      <w:divsChild>
                        <w:div w:id="9679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9408">
                  <w:marLeft w:val="0"/>
                  <w:marRight w:val="0"/>
                  <w:marTop w:val="0"/>
                  <w:marBottom w:val="0"/>
                  <w:divBdr>
                    <w:top w:val="none" w:sz="0" w:space="0" w:color="auto"/>
                    <w:left w:val="none" w:sz="0" w:space="0" w:color="auto"/>
                    <w:bottom w:val="none" w:sz="0" w:space="0" w:color="auto"/>
                    <w:right w:val="none" w:sz="0" w:space="0" w:color="auto"/>
                  </w:divBdr>
                  <w:divsChild>
                    <w:div w:id="965740233">
                      <w:marLeft w:val="0"/>
                      <w:marRight w:val="0"/>
                      <w:marTop w:val="0"/>
                      <w:marBottom w:val="0"/>
                      <w:divBdr>
                        <w:top w:val="none" w:sz="0" w:space="0" w:color="auto"/>
                        <w:left w:val="none" w:sz="0" w:space="0" w:color="auto"/>
                        <w:bottom w:val="none" w:sz="0" w:space="0" w:color="auto"/>
                        <w:right w:val="none" w:sz="0" w:space="0" w:color="auto"/>
                      </w:divBdr>
                    </w:div>
                    <w:div w:id="1010568116">
                      <w:marLeft w:val="0"/>
                      <w:marRight w:val="0"/>
                      <w:marTop w:val="0"/>
                      <w:marBottom w:val="0"/>
                      <w:divBdr>
                        <w:top w:val="none" w:sz="0" w:space="0" w:color="auto"/>
                        <w:left w:val="none" w:sz="0" w:space="0" w:color="auto"/>
                        <w:bottom w:val="none" w:sz="0" w:space="0" w:color="auto"/>
                        <w:right w:val="none" w:sz="0" w:space="0" w:color="auto"/>
                      </w:divBdr>
                      <w:divsChild>
                        <w:div w:id="15879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4153">
                  <w:marLeft w:val="0"/>
                  <w:marRight w:val="0"/>
                  <w:marTop w:val="0"/>
                  <w:marBottom w:val="0"/>
                  <w:divBdr>
                    <w:top w:val="none" w:sz="0" w:space="0" w:color="auto"/>
                    <w:left w:val="none" w:sz="0" w:space="0" w:color="auto"/>
                    <w:bottom w:val="none" w:sz="0" w:space="0" w:color="auto"/>
                    <w:right w:val="none" w:sz="0" w:space="0" w:color="auto"/>
                  </w:divBdr>
                  <w:divsChild>
                    <w:div w:id="359546564">
                      <w:marLeft w:val="0"/>
                      <w:marRight w:val="0"/>
                      <w:marTop w:val="0"/>
                      <w:marBottom w:val="0"/>
                      <w:divBdr>
                        <w:top w:val="none" w:sz="0" w:space="0" w:color="auto"/>
                        <w:left w:val="none" w:sz="0" w:space="0" w:color="auto"/>
                        <w:bottom w:val="none" w:sz="0" w:space="0" w:color="auto"/>
                        <w:right w:val="none" w:sz="0" w:space="0" w:color="auto"/>
                      </w:divBdr>
                    </w:div>
                    <w:div w:id="310402503">
                      <w:marLeft w:val="0"/>
                      <w:marRight w:val="0"/>
                      <w:marTop w:val="0"/>
                      <w:marBottom w:val="0"/>
                      <w:divBdr>
                        <w:top w:val="none" w:sz="0" w:space="0" w:color="auto"/>
                        <w:left w:val="none" w:sz="0" w:space="0" w:color="auto"/>
                        <w:bottom w:val="none" w:sz="0" w:space="0" w:color="auto"/>
                        <w:right w:val="none" w:sz="0" w:space="0" w:color="auto"/>
                      </w:divBdr>
                      <w:divsChild>
                        <w:div w:id="209003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7852">
                  <w:marLeft w:val="0"/>
                  <w:marRight w:val="0"/>
                  <w:marTop w:val="0"/>
                  <w:marBottom w:val="0"/>
                  <w:divBdr>
                    <w:top w:val="none" w:sz="0" w:space="0" w:color="auto"/>
                    <w:left w:val="none" w:sz="0" w:space="0" w:color="auto"/>
                    <w:bottom w:val="none" w:sz="0" w:space="0" w:color="auto"/>
                    <w:right w:val="none" w:sz="0" w:space="0" w:color="auto"/>
                  </w:divBdr>
                  <w:divsChild>
                    <w:div w:id="156700559">
                      <w:marLeft w:val="0"/>
                      <w:marRight w:val="0"/>
                      <w:marTop w:val="0"/>
                      <w:marBottom w:val="0"/>
                      <w:divBdr>
                        <w:top w:val="none" w:sz="0" w:space="0" w:color="auto"/>
                        <w:left w:val="none" w:sz="0" w:space="0" w:color="auto"/>
                        <w:bottom w:val="none" w:sz="0" w:space="0" w:color="auto"/>
                        <w:right w:val="none" w:sz="0" w:space="0" w:color="auto"/>
                      </w:divBdr>
                    </w:div>
                    <w:div w:id="756293390">
                      <w:marLeft w:val="0"/>
                      <w:marRight w:val="0"/>
                      <w:marTop w:val="0"/>
                      <w:marBottom w:val="0"/>
                      <w:divBdr>
                        <w:top w:val="none" w:sz="0" w:space="0" w:color="auto"/>
                        <w:left w:val="none" w:sz="0" w:space="0" w:color="auto"/>
                        <w:bottom w:val="none" w:sz="0" w:space="0" w:color="auto"/>
                        <w:right w:val="none" w:sz="0" w:space="0" w:color="auto"/>
                      </w:divBdr>
                      <w:divsChild>
                        <w:div w:id="194172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4144">
          <w:marLeft w:val="0"/>
          <w:marRight w:val="0"/>
          <w:marTop w:val="0"/>
          <w:marBottom w:val="0"/>
          <w:divBdr>
            <w:top w:val="none" w:sz="0" w:space="0" w:color="auto"/>
            <w:left w:val="none" w:sz="0" w:space="0" w:color="auto"/>
            <w:bottom w:val="none" w:sz="0" w:space="0" w:color="auto"/>
            <w:right w:val="none" w:sz="0" w:space="0" w:color="auto"/>
          </w:divBdr>
          <w:divsChild>
            <w:div w:id="1274358144">
              <w:marLeft w:val="0"/>
              <w:marRight w:val="0"/>
              <w:marTop w:val="0"/>
              <w:marBottom w:val="0"/>
              <w:divBdr>
                <w:top w:val="none" w:sz="0" w:space="0" w:color="auto"/>
                <w:left w:val="none" w:sz="0" w:space="0" w:color="auto"/>
                <w:bottom w:val="none" w:sz="0" w:space="0" w:color="auto"/>
                <w:right w:val="none" w:sz="0" w:space="0" w:color="auto"/>
              </w:divBdr>
              <w:divsChild>
                <w:div w:id="19026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7937">
          <w:marLeft w:val="0"/>
          <w:marRight w:val="0"/>
          <w:marTop w:val="0"/>
          <w:marBottom w:val="0"/>
          <w:divBdr>
            <w:top w:val="none" w:sz="0" w:space="0" w:color="auto"/>
            <w:left w:val="none" w:sz="0" w:space="0" w:color="auto"/>
            <w:bottom w:val="none" w:sz="0" w:space="0" w:color="auto"/>
            <w:right w:val="none" w:sz="0" w:space="0" w:color="auto"/>
          </w:divBdr>
          <w:divsChild>
            <w:div w:id="1133671135">
              <w:marLeft w:val="0"/>
              <w:marRight w:val="0"/>
              <w:marTop w:val="0"/>
              <w:marBottom w:val="0"/>
              <w:divBdr>
                <w:top w:val="none" w:sz="0" w:space="0" w:color="auto"/>
                <w:left w:val="none" w:sz="0" w:space="0" w:color="auto"/>
                <w:bottom w:val="none" w:sz="0" w:space="0" w:color="auto"/>
                <w:right w:val="none" w:sz="0" w:space="0" w:color="auto"/>
              </w:divBdr>
            </w:div>
          </w:divsChild>
        </w:div>
        <w:div w:id="539170942">
          <w:marLeft w:val="0"/>
          <w:marRight w:val="0"/>
          <w:marTop w:val="0"/>
          <w:marBottom w:val="0"/>
          <w:divBdr>
            <w:top w:val="none" w:sz="0" w:space="0" w:color="auto"/>
            <w:left w:val="none" w:sz="0" w:space="0" w:color="auto"/>
            <w:bottom w:val="none" w:sz="0" w:space="0" w:color="auto"/>
            <w:right w:val="none" w:sz="0" w:space="0" w:color="auto"/>
          </w:divBdr>
          <w:divsChild>
            <w:div w:id="285888572">
              <w:marLeft w:val="0"/>
              <w:marRight w:val="0"/>
              <w:marTop w:val="0"/>
              <w:marBottom w:val="0"/>
              <w:divBdr>
                <w:top w:val="none" w:sz="0" w:space="0" w:color="auto"/>
                <w:left w:val="none" w:sz="0" w:space="0" w:color="auto"/>
                <w:bottom w:val="none" w:sz="0" w:space="0" w:color="auto"/>
                <w:right w:val="none" w:sz="0" w:space="0" w:color="auto"/>
              </w:divBdr>
              <w:divsChild>
                <w:div w:id="3622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6276">
          <w:marLeft w:val="0"/>
          <w:marRight w:val="0"/>
          <w:marTop w:val="0"/>
          <w:marBottom w:val="0"/>
          <w:divBdr>
            <w:top w:val="none" w:sz="0" w:space="0" w:color="auto"/>
            <w:left w:val="none" w:sz="0" w:space="0" w:color="auto"/>
            <w:bottom w:val="none" w:sz="0" w:space="0" w:color="auto"/>
            <w:right w:val="none" w:sz="0" w:space="0" w:color="auto"/>
          </w:divBdr>
          <w:divsChild>
            <w:div w:id="773597449">
              <w:marLeft w:val="0"/>
              <w:marRight w:val="0"/>
              <w:marTop w:val="0"/>
              <w:marBottom w:val="0"/>
              <w:divBdr>
                <w:top w:val="none" w:sz="0" w:space="0" w:color="auto"/>
                <w:left w:val="none" w:sz="0" w:space="0" w:color="auto"/>
                <w:bottom w:val="none" w:sz="0" w:space="0" w:color="auto"/>
                <w:right w:val="none" w:sz="0" w:space="0" w:color="auto"/>
              </w:divBdr>
            </w:div>
          </w:divsChild>
        </w:div>
        <w:div w:id="370038241">
          <w:marLeft w:val="0"/>
          <w:marRight w:val="0"/>
          <w:marTop w:val="0"/>
          <w:marBottom w:val="0"/>
          <w:divBdr>
            <w:top w:val="none" w:sz="0" w:space="0" w:color="auto"/>
            <w:left w:val="none" w:sz="0" w:space="0" w:color="auto"/>
            <w:bottom w:val="none" w:sz="0" w:space="0" w:color="auto"/>
            <w:right w:val="none" w:sz="0" w:space="0" w:color="auto"/>
          </w:divBdr>
          <w:divsChild>
            <w:div w:id="1012024692">
              <w:marLeft w:val="0"/>
              <w:marRight w:val="0"/>
              <w:marTop w:val="0"/>
              <w:marBottom w:val="0"/>
              <w:divBdr>
                <w:top w:val="none" w:sz="0" w:space="0" w:color="auto"/>
                <w:left w:val="none" w:sz="0" w:space="0" w:color="auto"/>
                <w:bottom w:val="none" w:sz="0" w:space="0" w:color="auto"/>
                <w:right w:val="none" w:sz="0" w:space="0" w:color="auto"/>
              </w:divBdr>
              <w:divsChild>
                <w:div w:id="1953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4436">
          <w:marLeft w:val="0"/>
          <w:marRight w:val="0"/>
          <w:marTop w:val="0"/>
          <w:marBottom w:val="0"/>
          <w:divBdr>
            <w:top w:val="none" w:sz="0" w:space="0" w:color="auto"/>
            <w:left w:val="none" w:sz="0" w:space="0" w:color="auto"/>
            <w:bottom w:val="none" w:sz="0" w:space="0" w:color="auto"/>
            <w:right w:val="none" w:sz="0" w:space="0" w:color="auto"/>
          </w:divBdr>
          <w:divsChild>
            <w:div w:id="837430390">
              <w:marLeft w:val="0"/>
              <w:marRight w:val="0"/>
              <w:marTop w:val="0"/>
              <w:marBottom w:val="0"/>
              <w:divBdr>
                <w:top w:val="none" w:sz="0" w:space="0" w:color="auto"/>
                <w:left w:val="none" w:sz="0" w:space="0" w:color="auto"/>
                <w:bottom w:val="none" w:sz="0" w:space="0" w:color="auto"/>
                <w:right w:val="none" w:sz="0" w:space="0" w:color="auto"/>
              </w:divBdr>
            </w:div>
          </w:divsChild>
        </w:div>
        <w:div w:id="201596529">
          <w:marLeft w:val="0"/>
          <w:marRight w:val="0"/>
          <w:marTop w:val="0"/>
          <w:marBottom w:val="0"/>
          <w:divBdr>
            <w:top w:val="none" w:sz="0" w:space="0" w:color="auto"/>
            <w:left w:val="none" w:sz="0" w:space="0" w:color="auto"/>
            <w:bottom w:val="none" w:sz="0" w:space="0" w:color="auto"/>
            <w:right w:val="none" w:sz="0" w:space="0" w:color="auto"/>
          </w:divBdr>
          <w:divsChild>
            <w:div w:id="1520117663">
              <w:marLeft w:val="0"/>
              <w:marRight w:val="0"/>
              <w:marTop w:val="0"/>
              <w:marBottom w:val="0"/>
              <w:divBdr>
                <w:top w:val="none" w:sz="0" w:space="0" w:color="auto"/>
                <w:left w:val="none" w:sz="0" w:space="0" w:color="auto"/>
                <w:bottom w:val="none" w:sz="0" w:space="0" w:color="auto"/>
                <w:right w:val="none" w:sz="0" w:space="0" w:color="auto"/>
              </w:divBdr>
              <w:divsChild>
                <w:div w:id="311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5517">
          <w:marLeft w:val="0"/>
          <w:marRight w:val="0"/>
          <w:marTop w:val="0"/>
          <w:marBottom w:val="0"/>
          <w:divBdr>
            <w:top w:val="none" w:sz="0" w:space="0" w:color="auto"/>
            <w:left w:val="none" w:sz="0" w:space="0" w:color="auto"/>
            <w:bottom w:val="none" w:sz="0" w:space="0" w:color="auto"/>
            <w:right w:val="none" w:sz="0" w:space="0" w:color="auto"/>
          </w:divBdr>
          <w:divsChild>
            <w:div w:id="1638415001">
              <w:marLeft w:val="0"/>
              <w:marRight w:val="0"/>
              <w:marTop w:val="0"/>
              <w:marBottom w:val="0"/>
              <w:divBdr>
                <w:top w:val="none" w:sz="0" w:space="0" w:color="auto"/>
                <w:left w:val="none" w:sz="0" w:space="0" w:color="auto"/>
                <w:bottom w:val="none" w:sz="0" w:space="0" w:color="auto"/>
                <w:right w:val="none" w:sz="0" w:space="0" w:color="auto"/>
              </w:divBdr>
              <w:divsChild>
                <w:div w:id="1718579537">
                  <w:marLeft w:val="0"/>
                  <w:marRight w:val="0"/>
                  <w:marTop w:val="0"/>
                  <w:marBottom w:val="0"/>
                  <w:divBdr>
                    <w:top w:val="none" w:sz="0" w:space="0" w:color="auto"/>
                    <w:left w:val="none" w:sz="0" w:space="0" w:color="auto"/>
                    <w:bottom w:val="none" w:sz="0" w:space="0" w:color="auto"/>
                    <w:right w:val="none" w:sz="0" w:space="0" w:color="auto"/>
                  </w:divBdr>
                  <w:divsChild>
                    <w:div w:id="530193630">
                      <w:marLeft w:val="0"/>
                      <w:marRight w:val="0"/>
                      <w:marTop w:val="0"/>
                      <w:marBottom w:val="0"/>
                      <w:divBdr>
                        <w:top w:val="none" w:sz="0" w:space="0" w:color="auto"/>
                        <w:left w:val="none" w:sz="0" w:space="0" w:color="auto"/>
                        <w:bottom w:val="none" w:sz="0" w:space="0" w:color="auto"/>
                        <w:right w:val="none" w:sz="0" w:space="0" w:color="auto"/>
                      </w:divBdr>
                    </w:div>
                    <w:div w:id="825169961">
                      <w:marLeft w:val="0"/>
                      <w:marRight w:val="0"/>
                      <w:marTop w:val="0"/>
                      <w:marBottom w:val="0"/>
                      <w:divBdr>
                        <w:top w:val="none" w:sz="0" w:space="0" w:color="auto"/>
                        <w:left w:val="none" w:sz="0" w:space="0" w:color="auto"/>
                        <w:bottom w:val="none" w:sz="0" w:space="0" w:color="auto"/>
                        <w:right w:val="none" w:sz="0" w:space="0" w:color="auto"/>
                      </w:divBdr>
                      <w:divsChild>
                        <w:div w:id="2783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8138">
                  <w:marLeft w:val="0"/>
                  <w:marRight w:val="0"/>
                  <w:marTop w:val="0"/>
                  <w:marBottom w:val="0"/>
                  <w:divBdr>
                    <w:top w:val="none" w:sz="0" w:space="0" w:color="auto"/>
                    <w:left w:val="none" w:sz="0" w:space="0" w:color="auto"/>
                    <w:bottom w:val="none" w:sz="0" w:space="0" w:color="auto"/>
                    <w:right w:val="none" w:sz="0" w:space="0" w:color="auto"/>
                  </w:divBdr>
                  <w:divsChild>
                    <w:div w:id="1213418650">
                      <w:marLeft w:val="0"/>
                      <w:marRight w:val="0"/>
                      <w:marTop w:val="0"/>
                      <w:marBottom w:val="0"/>
                      <w:divBdr>
                        <w:top w:val="none" w:sz="0" w:space="0" w:color="auto"/>
                        <w:left w:val="none" w:sz="0" w:space="0" w:color="auto"/>
                        <w:bottom w:val="none" w:sz="0" w:space="0" w:color="auto"/>
                        <w:right w:val="none" w:sz="0" w:space="0" w:color="auto"/>
                      </w:divBdr>
                    </w:div>
                    <w:div w:id="1023635276">
                      <w:marLeft w:val="0"/>
                      <w:marRight w:val="0"/>
                      <w:marTop w:val="0"/>
                      <w:marBottom w:val="0"/>
                      <w:divBdr>
                        <w:top w:val="none" w:sz="0" w:space="0" w:color="auto"/>
                        <w:left w:val="none" w:sz="0" w:space="0" w:color="auto"/>
                        <w:bottom w:val="none" w:sz="0" w:space="0" w:color="auto"/>
                        <w:right w:val="none" w:sz="0" w:space="0" w:color="auto"/>
                      </w:divBdr>
                      <w:divsChild>
                        <w:div w:id="15631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001110">
          <w:marLeft w:val="0"/>
          <w:marRight w:val="0"/>
          <w:marTop w:val="0"/>
          <w:marBottom w:val="0"/>
          <w:divBdr>
            <w:top w:val="none" w:sz="0" w:space="0" w:color="auto"/>
            <w:left w:val="none" w:sz="0" w:space="0" w:color="auto"/>
            <w:bottom w:val="none" w:sz="0" w:space="0" w:color="auto"/>
            <w:right w:val="none" w:sz="0" w:space="0" w:color="auto"/>
          </w:divBdr>
          <w:divsChild>
            <w:div w:id="298656982">
              <w:marLeft w:val="0"/>
              <w:marRight w:val="0"/>
              <w:marTop w:val="0"/>
              <w:marBottom w:val="0"/>
              <w:divBdr>
                <w:top w:val="none" w:sz="0" w:space="0" w:color="auto"/>
                <w:left w:val="none" w:sz="0" w:space="0" w:color="auto"/>
                <w:bottom w:val="none" w:sz="0" w:space="0" w:color="auto"/>
                <w:right w:val="none" w:sz="0" w:space="0" w:color="auto"/>
              </w:divBdr>
              <w:divsChild>
                <w:div w:id="1299916496">
                  <w:marLeft w:val="0"/>
                  <w:marRight w:val="0"/>
                  <w:marTop w:val="0"/>
                  <w:marBottom w:val="0"/>
                  <w:divBdr>
                    <w:top w:val="none" w:sz="0" w:space="0" w:color="auto"/>
                    <w:left w:val="none" w:sz="0" w:space="0" w:color="auto"/>
                    <w:bottom w:val="none" w:sz="0" w:space="0" w:color="auto"/>
                    <w:right w:val="none" w:sz="0" w:space="0" w:color="auto"/>
                  </w:divBdr>
                </w:div>
              </w:divsChild>
            </w:div>
            <w:div w:id="1442996309">
              <w:marLeft w:val="0"/>
              <w:marRight w:val="0"/>
              <w:marTop w:val="0"/>
              <w:marBottom w:val="0"/>
              <w:divBdr>
                <w:top w:val="none" w:sz="0" w:space="0" w:color="auto"/>
                <w:left w:val="none" w:sz="0" w:space="0" w:color="auto"/>
                <w:bottom w:val="none" w:sz="0" w:space="0" w:color="auto"/>
                <w:right w:val="none" w:sz="0" w:space="0" w:color="auto"/>
              </w:divBdr>
              <w:divsChild>
                <w:div w:id="9716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9853">
          <w:marLeft w:val="0"/>
          <w:marRight w:val="0"/>
          <w:marTop w:val="0"/>
          <w:marBottom w:val="0"/>
          <w:divBdr>
            <w:top w:val="none" w:sz="0" w:space="0" w:color="auto"/>
            <w:left w:val="none" w:sz="0" w:space="0" w:color="auto"/>
            <w:bottom w:val="none" w:sz="0" w:space="0" w:color="auto"/>
            <w:right w:val="none" w:sz="0" w:space="0" w:color="auto"/>
          </w:divBdr>
          <w:divsChild>
            <w:div w:id="385882359">
              <w:marLeft w:val="0"/>
              <w:marRight w:val="0"/>
              <w:marTop w:val="0"/>
              <w:marBottom w:val="0"/>
              <w:divBdr>
                <w:top w:val="none" w:sz="0" w:space="0" w:color="auto"/>
                <w:left w:val="none" w:sz="0" w:space="0" w:color="auto"/>
                <w:bottom w:val="none" w:sz="0" w:space="0" w:color="auto"/>
                <w:right w:val="none" w:sz="0" w:space="0" w:color="auto"/>
              </w:divBdr>
              <w:divsChild>
                <w:div w:id="240988058">
                  <w:marLeft w:val="0"/>
                  <w:marRight w:val="0"/>
                  <w:marTop w:val="0"/>
                  <w:marBottom w:val="0"/>
                  <w:divBdr>
                    <w:top w:val="none" w:sz="0" w:space="0" w:color="auto"/>
                    <w:left w:val="none" w:sz="0" w:space="0" w:color="auto"/>
                    <w:bottom w:val="none" w:sz="0" w:space="0" w:color="auto"/>
                    <w:right w:val="none" w:sz="0" w:space="0" w:color="auto"/>
                  </w:divBdr>
                  <w:divsChild>
                    <w:div w:id="949313537">
                      <w:marLeft w:val="0"/>
                      <w:marRight w:val="0"/>
                      <w:marTop w:val="0"/>
                      <w:marBottom w:val="0"/>
                      <w:divBdr>
                        <w:top w:val="none" w:sz="0" w:space="0" w:color="auto"/>
                        <w:left w:val="none" w:sz="0" w:space="0" w:color="auto"/>
                        <w:bottom w:val="none" w:sz="0" w:space="0" w:color="auto"/>
                        <w:right w:val="none" w:sz="0" w:space="0" w:color="auto"/>
                      </w:divBdr>
                    </w:div>
                    <w:div w:id="1833981538">
                      <w:marLeft w:val="0"/>
                      <w:marRight w:val="0"/>
                      <w:marTop w:val="0"/>
                      <w:marBottom w:val="0"/>
                      <w:divBdr>
                        <w:top w:val="none" w:sz="0" w:space="0" w:color="auto"/>
                        <w:left w:val="none" w:sz="0" w:space="0" w:color="auto"/>
                        <w:bottom w:val="none" w:sz="0" w:space="0" w:color="auto"/>
                        <w:right w:val="none" w:sz="0" w:space="0" w:color="auto"/>
                      </w:divBdr>
                      <w:divsChild>
                        <w:div w:id="8501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911012">
          <w:marLeft w:val="0"/>
          <w:marRight w:val="0"/>
          <w:marTop w:val="0"/>
          <w:marBottom w:val="0"/>
          <w:divBdr>
            <w:top w:val="none" w:sz="0" w:space="0" w:color="auto"/>
            <w:left w:val="none" w:sz="0" w:space="0" w:color="auto"/>
            <w:bottom w:val="none" w:sz="0" w:space="0" w:color="auto"/>
            <w:right w:val="none" w:sz="0" w:space="0" w:color="auto"/>
          </w:divBdr>
          <w:divsChild>
            <w:div w:id="84809130">
              <w:marLeft w:val="0"/>
              <w:marRight w:val="0"/>
              <w:marTop w:val="0"/>
              <w:marBottom w:val="0"/>
              <w:divBdr>
                <w:top w:val="none" w:sz="0" w:space="0" w:color="auto"/>
                <w:left w:val="none" w:sz="0" w:space="0" w:color="auto"/>
                <w:bottom w:val="none" w:sz="0" w:space="0" w:color="auto"/>
                <w:right w:val="none" w:sz="0" w:space="0" w:color="auto"/>
              </w:divBdr>
              <w:divsChild>
                <w:div w:id="16363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0950">
          <w:marLeft w:val="0"/>
          <w:marRight w:val="0"/>
          <w:marTop w:val="0"/>
          <w:marBottom w:val="0"/>
          <w:divBdr>
            <w:top w:val="none" w:sz="0" w:space="0" w:color="auto"/>
            <w:left w:val="none" w:sz="0" w:space="0" w:color="auto"/>
            <w:bottom w:val="none" w:sz="0" w:space="0" w:color="auto"/>
            <w:right w:val="none" w:sz="0" w:space="0" w:color="auto"/>
          </w:divBdr>
          <w:divsChild>
            <w:div w:id="1722173334">
              <w:marLeft w:val="0"/>
              <w:marRight w:val="0"/>
              <w:marTop w:val="0"/>
              <w:marBottom w:val="0"/>
              <w:divBdr>
                <w:top w:val="none" w:sz="0" w:space="0" w:color="auto"/>
                <w:left w:val="none" w:sz="0" w:space="0" w:color="auto"/>
                <w:bottom w:val="none" w:sz="0" w:space="0" w:color="auto"/>
                <w:right w:val="none" w:sz="0" w:space="0" w:color="auto"/>
              </w:divBdr>
            </w:div>
          </w:divsChild>
        </w:div>
        <w:div w:id="2080209044">
          <w:marLeft w:val="0"/>
          <w:marRight w:val="0"/>
          <w:marTop w:val="0"/>
          <w:marBottom w:val="0"/>
          <w:divBdr>
            <w:top w:val="none" w:sz="0" w:space="0" w:color="auto"/>
            <w:left w:val="none" w:sz="0" w:space="0" w:color="auto"/>
            <w:bottom w:val="none" w:sz="0" w:space="0" w:color="auto"/>
            <w:right w:val="none" w:sz="0" w:space="0" w:color="auto"/>
          </w:divBdr>
          <w:divsChild>
            <w:div w:id="1189295087">
              <w:marLeft w:val="0"/>
              <w:marRight w:val="0"/>
              <w:marTop w:val="0"/>
              <w:marBottom w:val="0"/>
              <w:divBdr>
                <w:top w:val="none" w:sz="0" w:space="0" w:color="auto"/>
                <w:left w:val="none" w:sz="0" w:space="0" w:color="auto"/>
                <w:bottom w:val="none" w:sz="0" w:space="0" w:color="auto"/>
                <w:right w:val="none" w:sz="0" w:space="0" w:color="auto"/>
              </w:divBdr>
              <w:divsChild>
                <w:div w:id="15909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71073">
          <w:marLeft w:val="0"/>
          <w:marRight w:val="0"/>
          <w:marTop w:val="0"/>
          <w:marBottom w:val="0"/>
          <w:divBdr>
            <w:top w:val="none" w:sz="0" w:space="0" w:color="auto"/>
            <w:left w:val="none" w:sz="0" w:space="0" w:color="auto"/>
            <w:bottom w:val="none" w:sz="0" w:space="0" w:color="auto"/>
            <w:right w:val="none" w:sz="0" w:space="0" w:color="auto"/>
          </w:divBdr>
          <w:divsChild>
            <w:div w:id="199442394">
              <w:marLeft w:val="0"/>
              <w:marRight w:val="0"/>
              <w:marTop w:val="0"/>
              <w:marBottom w:val="0"/>
              <w:divBdr>
                <w:top w:val="none" w:sz="0" w:space="0" w:color="auto"/>
                <w:left w:val="none" w:sz="0" w:space="0" w:color="auto"/>
                <w:bottom w:val="none" w:sz="0" w:space="0" w:color="auto"/>
                <w:right w:val="none" w:sz="0" w:space="0" w:color="auto"/>
              </w:divBdr>
            </w:div>
          </w:divsChild>
        </w:div>
        <w:div w:id="1796171477">
          <w:marLeft w:val="0"/>
          <w:marRight w:val="0"/>
          <w:marTop w:val="0"/>
          <w:marBottom w:val="0"/>
          <w:divBdr>
            <w:top w:val="none" w:sz="0" w:space="0" w:color="auto"/>
            <w:left w:val="none" w:sz="0" w:space="0" w:color="auto"/>
            <w:bottom w:val="none" w:sz="0" w:space="0" w:color="auto"/>
            <w:right w:val="none" w:sz="0" w:space="0" w:color="auto"/>
          </w:divBdr>
          <w:divsChild>
            <w:div w:id="2119792167">
              <w:marLeft w:val="0"/>
              <w:marRight w:val="0"/>
              <w:marTop w:val="0"/>
              <w:marBottom w:val="0"/>
              <w:divBdr>
                <w:top w:val="none" w:sz="0" w:space="0" w:color="auto"/>
                <w:left w:val="none" w:sz="0" w:space="0" w:color="auto"/>
                <w:bottom w:val="none" w:sz="0" w:space="0" w:color="auto"/>
                <w:right w:val="none" w:sz="0" w:space="0" w:color="auto"/>
              </w:divBdr>
              <w:divsChild>
                <w:div w:id="1980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7918">
          <w:marLeft w:val="0"/>
          <w:marRight w:val="0"/>
          <w:marTop w:val="0"/>
          <w:marBottom w:val="0"/>
          <w:divBdr>
            <w:top w:val="none" w:sz="0" w:space="0" w:color="auto"/>
            <w:left w:val="none" w:sz="0" w:space="0" w:color="auto"/>
            <w:bottom w:val="none" w:sz="0" w:space="0" w:color="auto"/>
            <w:right w:val="none" w:sz="0" w:space="0" w:color="auto"/>
          </w:divBdr>
          <w:divsChild>
            <w:div w:id="577400057">
              <w:marLeft w:val="0"/>
              <w:marRight w:val="0"/>
              <w:marTop w:val="0"/>
              <w:marBottom w:val="0"/>
              <w:divBdr>
                <w:top w:val="none" w:sz="0" w:space="0" w:color="auto"/>
                <w:left w:val="none" w:sz="0" w:space="0" w:color="auto"/>
                <w:bottom w:val="none" w:sz="0" w:space="0" w:color="auto"/>
                <w:right w:val="none" w:sz="0" w:space="0" w:color="auto"/>
              </w:divBdr>
            </w:div>
          </w:divsChild>
        </w:div>
        <w:div w:id="531578314">
          <w:marLeft w:val="0"/>
          <w:marRight w:val="0"/>
          <w:marTop w:val="0"/>
          <w:marBottom w:val="0"/>
          <w:divBdr>
            <w:top w:val="none" w:sz="0" w:space="0" w:color="auto"/>
            <w:left w:val="none" w:sz="0" w:space="0" w:color="auto"/>
            <w:bottom w:val="none" w:sz="0" w:space="0" w:color="auto"/>
            <w:right w:val="none" w:sz="0" w:space="0" w:color="auto"/>
          </w:divBdr>
          <w:divsChild>
            <w:div w:id="955257705">
              <w:marLeft w:val="0"/>
              <w:marRight w:val="0"/>
              <w:marTop w:val="0"/>
              <w:marBottom w:val="0"/>
              <w:divBdr>
                <w:top w:val="none" w:sz="0" w:space="0" w:color="auto"/>
                <w:left w:val="none" w:sz="0" w:space="0" w:color="auto"/>
                <w:bottom w:val="none" w:sz="0" w:space="0" w:color="auto"/>
                <w:right w:val="none" w:sz="0" w:space="0" w:color="auto"/>
              </w:divBdr>
              <w:divsChild>
                <w:div w:id="17534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3836">
          <w:marLeft w:val="0"/>
          <w:marRight w:val="0"/>
          <w:marTop w:val="0"/>
          <w:marBottom w:val="0"/>
          <w:divBdr>
            <w:top w:val="none" w:sz="0" w:space="0" w:color="auto"/>
            <w:left w:val="none" w:sz="0" w:space="0" w:color="auto"/>
            <w:bottom w:val="none" w:sz="0" w:space="0" w:color="auto"/>
            <w:right w:val="none" w:sz="0" w:space="0" w:color="auto"/>
          </w:divBdr>
          <w:divsChild>
            <w:div w:id="179006656">
              <w:marLeft w:val="0"/>
              <w:marRight w:val="0"/>
              <w:marTop w:val="0"/>
              <w:marBottom w:val="0"/>
              <w:divBdr>
                <w:top w:val="none" w:sz="0" w:space="0" w:color="auto"/>
                <w:left w:val="none" w:sz="0" w:space="0" w:color="auto"/>
                <w:bottom w:val="none" w:sz="0" w:space="0" w:color="auto"/>
                <w:right w:val="none" w:sz="0" w:space="0" w:color="auto"/>
              </w:divBdr>
            </w:div>
          </w:divsChild>
        </w:div>
        <w:div w:id="1068840790">
          <w:marLeft w:val="0"/>
          <w:marRight w:val="0"/>
          <w:marTop w:val="0"/>
          <w:marBottom w:val="0"/>
          <w:divBdr>
            <w:top w:val="none" w:sz="0" w:space="0" w:color="auto"/>
            <w:left w:val="none" w:sz="0" w:space="0" w:color="auto"/>
            <w:bottom w:val="none" w:sz="0" w:space="0" w:color="auto"/>
            <w:right w:val="none" w:sz="0" w:space="0" w:color="auto"/>
          </w:divBdr>
          <w:divsChild>
            <w:div w:id="2080397310">
              <w:marLeft w:val="0"/>
              <w:marRight w:val="0"/>
              <w:marTop w:val="0"/>
              <w:marBottom w:val="0"/>
              <w:divBdr>
                <w:top w:val="none" w:sz="0" w:space="0" w:color="auto"/>
                <w:left w:val="none" w:sz="0" w:space="0" w:color="auto"/>
                <w:bottom w:val="none" w:sz="0" w:space="0" w:color="auto"/>
                <w:right w:val="none" w:sz="0" w:space="0" w:color="auto"/>
              </w:divBdr>
              <w:divsChild>
                <w:div w:id="7398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3790">
          <w:marLeft w:val="0"/>
          <w:marRight w:val="0"/>
          <w:marTop w:val="0"/>
          <w:marBottom w:val="0"/>
          <w:divBdr>
            <w:top w:val="none" w:sz="0" w:space="0" w:color="auto"/>
            <w:left w:val="none" w:sz="0" w:space="0" w:color="auto"/>
            <w:bottom w:val="none" w:sz="0" w:space="0" w:color="auto"/>
            <w:right w:val="none" w:sz="0" w:space="0" w:color="auto"/>
          </w:divBdr>
          <w:divsChild>
            <w:div w:id="1357775247">
              <w:marLeft w:val="0"/>
              <w:marRight w:val="0"/>
              <w:marTop w:val="0"/>
              <w:marBottom w:val="0"/>
              <w:divBdr>
                <w:top w:val="none" w:sz="0" w:space="0" w:color="auto"/>
                <w:left w:val="none" w:sz="0" w:space="0" w:color="auto"/>
                <w:bottom w:val="none" w:sz="0" w:space="0" w:color="auto"/>
                <w:right w:val="none" w:sz="0" w:space="0" w:color="auto"/>
              </w:divBdr>
              <w:divsChild>
                <w:div w:id="1381637666">
                  <w:marLeft w:val="0"/>
                  <w:marRight w:val="0"/>
                  <w:marTop w:val="0"/>
                  <w:marBottom w:val="0"/>
                  <w:divBdr>
                    <w:top w:val="none" w:sz="0" w:space="0" w:color="auto"/>
                    <w:left w:val="none" w:sz="0" w:space="0" w:color="auto"/>
                    <w:bottom w:val="none" w:sz="0" w:space="0" w:color="auto"/>
                    <w:right w:val="none" w:sz="0" w:space="0" w:color="auto"/>
                  </w:divBdr>
                  <w:divsChild>
                    <w:div w:id="993416665">
                      <w:marLeft w:val="0"/>
                      <w:marRight w:val="0"/>
                      <w:marTop w:val="0"/>
                      <w:marBottom w:val="0"/>
                      <w:divBdr>
                        <w:top w:val="none" w:sz="0" w:space="0" w:color="auto"/>
                        <w:left w:val="none" w:sz="0" w:space="0" w:color="auto"/>
                        <w:bottom w:val="none" w:sz="0" w:space="0" w:color="auto"/>
                        <w:right w:val="none" w:sz="0" w:space="0" w:color="auto"/>
                      </w:divBdr>
                    </w:div>
                    <w:div w:id="511652066">
                      <w:marLeft w:val="0"/>
                      <w:marRight w:val="0"/>
                      <w:marTop w:val="0"/>
                      <w:marBottom w:val="0"/>
                      <w:divBdr>
                        <w:top w:val="none" w:sz="0" w:space="0" w:color="auto"/>
                        <w:left w:val="none" w:sz="0" w:space="0" w:color="auto"/>
                        <w:bottom w:val="none" w:sz="0" w:space="0" w:color="auto"/>
                        <w:right w:val="none" w:sz="0" w:space="0" w:color="auto"/>
                      </w:divBdr>
                      <w:divsChild>
                        <w:div w:id="3853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8638">
                  <w:marLeft w:val="0"/>
                  <w:marRight w:val="0"/>
                  <w:marTop w:val="0"/>
                  <w:marBottom w:val="0"/>
                  <w:divBdr>
                    <w:top w:val="none" w:sz="0" w:space="0" w:color="auto"/>
                    <w:left w:val="none" w:sz="0" w:space="0" w:color="auto"/>
                    <w:bottom w:val="none" w:sz="0" w:space="0" w:color="auto"/>
                    <w:right w:val="none" w:sz="0" w:space="0" w:color="auto"/>
                  </w:divBdr>
                  <w:divsChild>
                    <w:div w:id="204603533">
                      <w:marLeft w:val="0"/>
                      <w:marRight w:val="0"/>
                      <w:marTop w:val="0"/>
                      <w:marBottom w:val="0"/>
                      <w:divBdr>
                        <w:top w:val="none" w:sz="0" w:space="0" w:color="auto"/>
                        <w:left w:val="none" w:sz="0" w:space="0" w:color="auto"/>
                        <w:bottom w:val="none" w:sz="0" w:space="0" w:color="auto"/>
                        <w:right w:val="none" w:sz="0" w:space="0" w:color="auto"/>
                      </w:divBdr>
                    </w:div>
                    <w:div w:id="1014966007">
                      <w:marLeft w:val="0"/>
                      <w:marRight w:val="0"/>
                      <w:marTop w:val="0"/>
                      <w:marBottom w:val="0"/>
                      <w:divBdr>
                        <w:top w:val="none" w:sz="0" w:space="0" w:color="auto"/>
                        <w:left w:val="none" w:sz="0" w:space="0" w:color="auto"/>
                        <w:bottom w:val="none" w:sz="0" w:space="0" w:color="auto"/>
                        <w:right w:val="none" w:sz="0" w:space="0" w:color="auto"/>
                      </w:divBdr>
                      <w:divsChild>
                        <w:div w:id="7332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80060">
          <w:marLeft w:val="0"/>
          <w:marRight w:val="0"/>
          <w:marTop w:val="0"/>
          <w:marBottom w:val="0"/>
          <w:divBdr>
            <w:top w:val="none" w:sz="0" w:space="0" w:color="auto"/>
            <w:left w:val="none" w:sz="0" w:space="0" w:color="auto"/>
            <w:bottom w:val="none" w:sz="0" w:space="0" w:color="auto"/>
            <w:right w:val="none" w:sz="0" w:space="0" w:color="auto"/>
          </w:divBdr>
          <w:divsChild>
            <w:div w:id="1536581341">
              <w:marLeft w:val="0"/>
              <w:marRight w:val="0"/>
              <w:marTop w:val="0"/>
              <w:marBottom w:val="0"/>
              <w:divBdr>
                <w:top w:val="none" w:sz="0" w:space="0" w:color="auto"/>
                <w:left w:val="none" w:sz="0" w:space="0" w:color="auto"/>
                <w:bottom w:val="none" w:sz="0" w:space="0" w:color="auto"/>
                <w:right w:val="none" w:sz="0" w:space="0" w:color="auto"/>
              </w:divBdr>
              <w:divsChild>
                <w:div w:id="15572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69014">
          <w:marLeft w:val="0"/>
          <w:marRight w:val="0"/>
          <w:marTop w:val="0"/>
          <w:marBottom w:val="0"/>
          <w:divBdr>
            <w:top w:val="none" w:sz="0" w:space="0" w:color="auto"/>
            <w:left w:val="none" w:sz="0" w:space="0" w:color="auto"/>
            <w:bottom w:val="none" w:sz="0" w:space="0" w:color="auto"/>
            <w:right w:val="none" w:sz="0" w:space="0" w:color="auto"/>
          </w:divBdr>
          <w:divsChild>
            <w:div w:id="1173105168">
              <w:marLeft w:val="0"/>
              <w:marRight w:val="0"/>
              <w:marTop w:val="0"/>
              <w:marBottom w:val="0"/>
              <w:divBdr>
                <w:top w:val="none" w:sz="0" w:space="0" w:color="auto"/>
                <w:left w:val="none" w:sz="0" w:space="0" w:color="auto"/>
                <w:bottom w:val="none" w:sz="0" w:space="0" w:color="auto"/>
                <w:right w:val="none" w:sz="0" w:space="0" w:color="auto"/>
              </w:divBdr>
              <w:divsChild>
                <w:div w:id="20275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7633">
          <w:marLeft w:val="0"/>
          <w:marRight w:val="0"/>
          <w:marTop w:val="0"/>
          <w:marBottom w:val="0"/>
          <w:divBdr>
            <w:top w:val="none" w:sz="0" w:space="0" w:color="auto"/>
            <w:left w:val="none" w:sz="0" w:space="0" w:color="auto"/>
            <w:bottom w:val="none" w:sz="0" w:space="0" w:color="auto"/>
            <w:right w:val="none" w:sz="0" w:space="0" w:color="auto"/>
          </w:divBdr>
          <w:divsChild>
            <w:div w:id="1425882727">
              <w:marLeft w:val="0"/>
              <w:marRight w:val="0"/>
              <w:marTop w:val="0"/>
              <w:marBottom w:val="0"/>
              <w:divBdr>
                <w:top w:val="none" w:sz="0" w:space="0" w:color="auto"/>
                <w:left w:val="none" w:sz="0" w:space="0" w:color="auto"/>
                <w:bottom w:val="none" w:sz="0" w:space="0" w:color="auto"/>
                <w:right w:val="none" w:sz="0" w:space="0" w:color="auto"/>
              </w:divBdr>
              <w:divsChild>
                <w:div w:id="2817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20359">
          <w:marLeft w:val="0"/>
          <w:marRight w:val="0"/>
          <w:marTop w:val="0"/>
          <w:marBottom w:val="0"/>
          <w:divBdr>
            <w:top w:val="none" w:sz="0" w:space="0" w:color="auto"/>
            <w:left w:val="none" w:sz="0" w:space="0" w:color="auto"/>
            <w:bottom w:val="none" w:sz="0" w:space="0" w:color="auto"/>
            <w:right w:val="none" w:sz="0" w:space="0" w:color="auto"/>
          </w:divBdr>
          <w:divsChild>
            <w:div w:id="1948924923">
              <w:marLeft w:val="0"/>
              <w:marRight w:val="0"/>
              <w:marTop w:val="0"/>
              <w:marBottom w:val="0"/>
              <w:divBdr>
                <w:top w:val="none" w:sz="0" w:space="0" w:color="auto"/>
                <w:left w:val="none" w:sz="0" w:space="0" w:color="auto"/>
                <w:bottom w:val="none" w:sz="0" w:space="0" w:color="auto"/>
                <w:right w:val="none" w:sz="0" w:space="0" w:color="auto"/>
              </w:divBdr>
            </w:div>
          </w:divsChild>
        </w:div>
        <w:div w:id="1287273628">
          <w:marLeft w:val="0"/>
          <w:marRight w:val="0"/>
          <w:marTop w:val="0"/>
          <w:marBottom w:val="0"/>
          <w:divBdr>
            <w:top w:val="none" w:sz="0" w:space="0" w:color="auto"/>
            <w:left w:val="none" w:sz="0" w:space="0" w:color="auto"/>
            <w:bottom w:val="none" w:sz="0" w:space="0" w:color="auto"/>
            <w:right w:val="none" w:sz="0" w:space="0" w:color="auto"/>
          </w:divBdr>
          <w:divsChild>
            <w:div w:id="535042868">
              <w:marLeft w:val="0"/>
              <w:marRight w:val="0"/>
              <w:marTop w:val="0"/>
              <w:marBottom w:val="0"/>
              <w:divBdr>
                <w:top w:val="none" w:sz="0" w:space="0" w:color="auto"/>
                <w:left w:val="none" w:sz="0" w:space="0" w:color="auto"/>
                <w:bottom w:val="none" w:sz="0" w:space="0" w:color="auto"/>
                <w:right w:val="none" w:sz="0" w:space="0" w:color="auto"/>
              </w:divBdr>
              <w:divsChild>
                <w:div w:id="1341548001">
                  <w:marLeft w:val="0"/>
                  <w:marRight w:val="0"/>
                  <w:marTop w:val="0"/>
                  <w:marBottom w:val="0"/>
                  <w:divBdr>
                    <w:top w:val="none" w:sz="0" w:space="0" w:color="auto"/>
                    <w:left w:val="none" w:sz="0" w:space="0" w:color="auto"/>
                    <w:bottom w:val="none" w:sz="0" w:space="0" w:color="auto"/>
                    <w:right w:val="none" w:sz="0" w:space="0" w:color="auto"/>
                  </w:divBdr>
                </w:div>
              </w:divsChild>
            </w:div>
            <w:div w:id="1828401935">
              <w:marLeft w:val="0"/>
              <w:marRight w:val="0"/>
              <w:marTop w:val="0"/>
              <w:marBottom w:val="0"/>
              <w:divBdr>
                <w:top w:val="none" w:sz="0" w:space="0" w:color="auto"/>
                <w:left w:val="none" w:sz="0" w:space="0" w:color="auto"/>
                <w:bottom w:val="none" w:sz="0" w:space="0" w:color="auto"/>
                <w:right w:val="none" w:sz="0" w:space="0" w:color="auto"/>
              </w:divBdr>
              <w:divsChild>
                <w:div w:id="5523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12019">
          <w:marLeft w:val="0"/>
          <w:marRight w:val="0"/>
          <w:marTop w:val="0"/>
          <w:marBottom w:val="0"/>
          <w:divBdr>
            <w:top w:val="none" w:sz="0" w:space="0" w:color="auto"/>
            <w:left w:val="none" w:sz="0" w:space="0" w:color="auto"/>
            <w:bottom w:val="none" w:sz="0" w:space="0" w:color="auto"/>
            <w:right w:val="none" w:sz="0" w:space="0" w:color="auto"/>
          </w:divBdr>
          <w:divsChild>
            <w:div w:id="136915817">
              <w:marLeft w:val="0"/>
              <w:marRight w:val="0"/>
              <w:marTop w:val="0"/>
              <w:marBottom w:val="0"/>
              <w:divBdr>
                <w:top w:val="none" w:sz="0" w:space="0" w:color="auto"/>
                <w:left w:val="none" w:sz="0" w:space="0" w:color="auto"/>
                <w:bottom w:val="none" w:sz="0" w:space="0" w:color="auto"/>
                <w:right w:val="none" w:sz="0" w:space="0" w:color="auto"/>
              </w:divBdr>
              <w:divsChild>
                <w:div w:id="40129973">
                  <w:marLeft w:val="0"/>
                  <w:marRight w:val="0"/>
                  <w:marTop w:val="0"/>
                  <w:marBottom w:val="0"/>
                  <w:divBdr>
                    <w:top w:val="none" w:sz="0" w:space="0" w:color="auto"/>
                    <w:left w:val="none" w:sz="0" w:space="0" w:color="auto"/>
                    <w:bottom w:val="none" w:sz="0" w:space="0" w:color="auto"/>
                    <w:right w:val="none" w:sz="0" w:space="0" w:color="auto"/>
                  </w:divBdr>
                  <w:divsChild>
                    <w:div w:id="2092506373">
                      <w:marLeft w:val="0"/>
                      <w:marRight w:val="0"/>
                      <w:marTop w:val="0"/>
                      <w:marBottom w:val="0"/>
                      <w:divBdr>
                        <w:top w:val="none" w:sz="0" w:space="0" w:color="auto"/>
                        <w:left w:val="none" w:sz="0" w:space="0" w:color="auto"/>
                        <w:bottom w:val="none" w:sz="0" w:space="0" w:color="auto"/>
                        <w:right w:val="none" w:sz="0" w:space="0" w:color="auto"/>
                      </w:divBdr>
                    </w:div>
                    <w:div w:id="712198015">
                      <w:marLeft w:val="0"/>
                      <w:marRight w:val="0"/>
                      <w:marTop w:val="0"/>
                      <w:marBottom w:val="0"/>
                      <w:divBdr>
                        <w:top w:val="none" w:sz="0" w:space="0" w:color="auto"/>
                        <w:left w:val="none" w:sz="0" w:space="0" w:color="auto"/>
                        <w:bottom w:val="none" w:sz="0" w:space="0" w:color="auto"/>
                        <w:right w:val="none" w:sz="0" w:space="0" w:color="auto"/>
                      </w:divBdr>
                      <w:divsChild>
                        <w:div w:id="15060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2184">
                  <w:marLeft w:val="0"/>
                  <w:marRight w:val="0"/>
                  <w:marTop w:val="0"/>
                  <w:marBottom w:val="0"/>
                  <w:divBdr>
                    <w:top w:val="none" w:sz="0" w:space="0" w:color="auto"/>
                    <w:left w:val="none" w:sz="0" w:space="0" w:color="auto"/>
                    <w:bottom w:val="none" w:sz="0" w:space="0" w:color="auto"/>
                    <w:right w:val="none" w:sz="0" w:space="0" w:color="auto"/>
                  </w:divBdr>
                  <w:divsChild>
                    <w:div w:id="633606931">
                      <w:marLeft w:val="0"/>
                      <w:marRight w:val="0"/>
                      <w:marTop w:val="0"/>
                      <w:marBottom w:val="0"/>
                      <w:divBdr>
                        <w:top w:val="none" w:sz="0" w:space="0" w:color="auto"/>
                        <w:left w:val="none" w:sz="0" w:space="0" w:color="auto"/>
                        <w:bottom w:val="none" w:sz="0" w:space="0" w:color="auto"/>
                        <w:right w:val="none" w:sz="0" w:space="0" w:color="auto"/>
                      </w:divBdr>
                    </w:div>
                    <w:div w:id="789905813">
                      <w:marLeft w:val="0"/>
                      <w:marRight w:val="0"/>
                      <w:marTop w:val="0"/>
                      <w:marBottom w:val="0"/>
                      <w:divBdr>
                        <w:top w:val="none" w:sz="0" w:space="0" w:color="auto"/>
                        <w:left w:val="none" w:sz="0" w:space="0" w:color="auto"/>
                        <w:bottom w:val="none" w:sz="0" w:space="0" w:color="auto"/>
                        <w:right w:val="none" w:sz="0" w:space="0" w:color="auto"/>
                      </w:divBdr>
                      <w:divsChild>
                        <w:div w:id="11712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4989">
                  <w:marLeft w:val="0"/>
                  <w:marRight w:val="0"/>
                  <w:marTop w:val="0"/>
                  <w:marBottom w:val="0"/>
                  <w:divBdr>
                    <w:top w:val="none" w:sz="0" w:space="0" w:color="auto"/>
                    <w:left w:val="none" w:sz="0" w:space="0" w:color="auto"/>
                    <w:bottom w:val="none" w:sz="0" w:space="0" w:color="auto"/>
                    <w:right w:val="none" w:sz="0" w:space="0" w:color="auto"/>
                  </w:divBdr>
                  <w:divsChild>
                    <w:div w:id="1969511932">
                      <w:marLeft w:val="0"/>
                      <w:marRight w:val="0"/>
                      <w:marTop w:val="0"/>
                      <w:marBottom w:val="0"/>
                      <w:divBdr>
                        <w:top w:val="none" w:sz="0" w:space="0" w:color="auto"/>
                        <w:left w:val="none" w:sz="0" w:space="0" w:color="auto"/>
                        <w:bottom w:val="none" w:sz="0" w:space="0" w:color="auto"/>
                        <w:right w:val="none" w:sz="0" w:space="0" w:color="auto"/>
                      </w:divBdr>
                    </w:div>
                    <w:div w:id="1385250149">
                      <w:marLeft w:val="0"/>
                      <w:marRight w:val="0"/>
                      <w:marTop w:val="0"/>
                      <w:marBottom w:val="0"/>
                      <w:divBdr>
                        <w:top w:val="none" w:sz="0" w:space="0" w:color="auto"/>
                        <w:left w:val="none" w:sz="0" w:space="0" w:color="auto"/>
                        <w:bottom w:val="none" w:sz="0" w:space="0" w:color="auto"/>
                        <w:right w:val="none" w:sz="0" w:space="0" w:color="auto"/>
                      </w:divBdr>
                      <w:divsChild>
                        <w:div w:id="8826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2008">
                  <w:marLeft w:val="0"/>
                  <w:marRight w:val="0"/>
                  <w:marTop w:val="0"/>
                  <w:marBottom w:val="0"/>
                  <w:divBdr>
                    <w:top w:val="none" w:sz="0" w:space="0" w:color="auto"/>
                    <w:left w:val="none" w:sz="0" w:space="0" w:color="auto"/>
                    <w:bottom w:val="none" w:sz="0" w:space="0" w:color="auto"/>
                    <w:right w:val="none" w:sz="0" w:space="0" w:color="auto"/>
                  </w:divBdr>
                  <w:divsChild>
                    <w:div w:id="1909613831">
                      <w:marLeft w:val="0"/>
                      <w:marRight w:val="0"/>
                      <w:marTop w:val="0"/>
                      <w:marBottom w:val="0"/>
                      <w:divBdr>
                        <w:top w:val="none" w:sz="0" w:space="0" w:color="auto"/>
                        <w:left w:val="none" w:sz="0" w:space="0" w:color="auto"/>
                        <w:bottom w:val="none" w:sz="0" w:space="0" w:color="auto"/>
                        <w:right w:val="none" w:sz="0" w:space="0" w:color="auto"/>
                      </w:divBdr>
                    </w:div>
                    <w:div w:id="1735354469">
                      <w:marLeft w:val="0"/>
                      <w:marRight w:val="0"/>
                      <w:marTop w:val="0"/>
                      <w:marBottom w:val="0"/>
                      <w:divBdr>
                        <w:top w:val="none" w:sz="0" w:space="0" w:color="auto"/>
                        <w:left w:val="none" w:sz="0" w:space="0" w:color="auto"/>
                        <w:bottom w:val="none" w:sz="0" w:space="0" w:color="auto"/>
                        <w:right w:val="none" w:sz="0" w:space="0" w:color="auto"/>
                      </w:divBdr>
                      <w:divsChild>
                        <w:div w:id="14878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8202">
                  <w:marLeft w:val="0"/>
                  <w:marRight w:val="0"/>
                  <w:marTop w:val="0"/>
                  <w:marBottom w:val="0"/>
                  <w:divBdr>
                    <w:top w:val="none" w:sz="0" w:space="0" w:color="auto"/>
                    <w:left w:val="none" w:sz="0" w:space="0" w:color="auto"/>
                    <w:bottom w:val="none" w:sz="0" w:space="0" w:color="auto"/>
                    <w:right w:val="none" w:sz="0" w:space="0" w:color="auto"/>
                  </w:divBdr>
                  <w:divsChild>
                    <w:div w:id="578445327">
                      <w:marLeft w:val="0"/>
                      <w:marRight w:val="0"/>
                      <w:marTop w:val="0"/>
                      <w:marBottom w:val="0"/>
                      <w:divBdr>
                        <w:top w:val="none" w:sz="0" w:space="0" w:color="auto"/>
                        <w:left w:val="none" w:sz="0" w:space="0" w:color="auto"/>
                        <w:bottom w:val="none" w:sz="0" w:space="0" w:color="auto"/>
                        <w:right w:val="none" w:sz="0" w:space="0" w:color="auto"/>
                      </w:divBdr>
                    </w:div>
                    <w:div w:id="165367137">
                      <w:marLeft w:val="0"/>
                      <w:marRight w:val="0"/>
                      <w:marTop w:val="0"/>
                      <w:marBottom w:val="0"/>
                      <w:divBdr>
                        <w:top w:val="none" w:sz="0" w:space="0" w:color="auto"/>
                        <w:left w:val="none" w:sz="0" w:space="0" w:color="auto"/>
                        <w:bottom w:val="none" w:sz="0" w:space="0" w:color="auto"/>
                        <w:right w:val="none" w:sz="0" w:space="0" w:color="auto"/>
                      </w:divBdr>
                      <w:divsChild>
                        <w:div w:id="10627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92681">
                  <w:marLeft w:val="0"/>
                  <w:marRight w:val="0"/>
                  <w:marTop w:val="0"/>
                  <w:marBottom w:val="0"/>
                  <w:divBdr>
                    <w:top w:val="none" w:sz="0" w:space="0" w:color="auto"/>
                    <w:left w:val="none" w:sz="0" w:space="0" w:color="auto"/>
                    <w:bottom w:val="none" w:sz="0" w:space="0" w:color="auto"/>
                    <w:right w:val="none" w:sz="0" w:space="0" w:color="auto"/>
                  </w:divBdr>
                  <w:divsChild>
                    <w:div w:id="946306405">
                      <w:marLeft w:val="0"/>
                      <w:marRight w:val="0"/>
                      <w:marTop w:val="0"/>
                      <w:marBottom w:val="0"/>
                      <w:divBdr>
                        <w:top w:val="none" w:sz="0" w:space="0" w:color="auto"/>
                        <w:left w:val="none" w:sz="0" w:space="0" w:color="auto"/>
                        <w:bottom w:val="none" w:sz="0" w:space="0" w:color="auto"/>
                        <w:right w:val="none" w:sz="0" w:space="0" w:color="auto"/>
                      </w:divBdr>
                    </w:div>
                    <w:div w:id="132256710">
                      <w:marLeft w:val="0"/>
                      <w:marRight w:val="0"/>
                      <w:marTop w:val="0"/>
                      <w:marBottom w:val="0"/>
                      <w:divBdr>
                        <w:top w:val="none" w:sz="0" w:space="0" w:color="auto"/>
                        <w:left w:val="none" w:sz="0" w:space="0" w:color="auto"/>
                        <w:bottom w:val="none" w:sz="0" w:space="0" w:color="auto"/>
                        <w:right w:val="none" w:sz="0" w:space="0" w:color="auto"/>
                      </w:divBdr>
                      <w:divsChild>
                        <w:div w:id="6946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830233">
          <w:marLeft w:val="0"/>
          <w:marRight w:val="0"/>
          <w:marTop w:val="0"/>
          <w:marBottom w:val="0"/>
          <w:divBdr>
            <w:top w:val="none" w:sz="0" w:space="0" w:color="auto"/>
            <w:left w:val="none" w:sz="0" w:space="0" w:color="auto"/>
            <w:bottom w:val="none" w:sz="0" w:space="0" w:color="auto"/>
            <w:right w:val="none" w:sz="0" w:space="0" w:color="auto"/>
          </w:divBdr>
          <w:divsChild>
            <w:div w:id="1915974104">
              <w:marLeft w:val="0"/>
              <w:marRight w:val="0"/>
              <w:marTop w:val="0"/>
              <w:marBottom w:val="0"/>
              <w:divBdr>
                <w:top w:val="none" w:sz="0" w:space="0" w:color="auto"/>
                <w:left w:val="none" w:sz="0" w:space="0" w:color="auto"/>
                <w:bottom w:val="none" w:sz="0" w:space="0" w:color="auto"/>
                <w:right w:val="none" w:sz="0" w:space="0" w:color="auto"/>
              </w:divBdr>
              <w:divsChild>
                <w:div w:id="14892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7533">
          <w:marLeft w:val="0"/>
          <w:marRight w:val="0"/>
          <w:marTop w:val="0"/>
          <w:marBottom w:val="0"/>
          <w:divBdr>
            <w:top w:val="none" w:sz="0" w:space="0" w:color="auto"/>
            <w:left w:val="none" w:sz="0" w:space="0" w:color="auto"/>
            <w:bottom w:val="none" w:sz="0" w:space="0" w:color="auto"/>
            <w:right w:val="none" w:sz="0" w:space="0" w:color="auto"/>
          </w:divBdr>
          <w:divsChild>
            <w:div w:id="417677675">
              <w:marLeft w:val="0"/>
              <w:marRight w:val="0"/>
              <w:marTop w:val="0"/>
              <w:marBottom w:val="0"/>
              <w:divBdr>
                <w:top w:val="none" w:sz="0" w:space="0" w:color="auto"/>
                <w:left w:val="none" w:sz="0" w:space="0" w:color="auto"/>
                <w:bottom w:val="none" w:sz="0" w:space="0" w:color="auto"/>
                <w:right w:val="none" w:sz="0" w:space="0" w:color="auto"/>
              </w:divBdr>
              <w:divsChild>
                <w:div w:id="1320378229">
                  <w:marLeft w:val="0"/>
                  <w:marRight w:val="0"/>
                  <w:marTop w:val="0"/>
                  <w:marBottom w:val="0"/>
                  <w:divBdr>
                    <w:top w:val="none" w:sz="0" w:space="0" w:color="auto"/>
                    <w:left w:val="none" w:sz="0" w:space="0" w:color="auto"/>
                    <w:bottom w:val="none" w:sz="0" w:space="0" w:color="auto"/>
                    <w:right w:val="none" w:sz="0" w:space="0" w:color="auto"/>
                  </w:divBdr>
                  <w:divsChild>
                    <w:div w:id="2139712842">
                      <w:marLeft w:val="0"/>
                      <w:marRight w:val="0"/>
                      <w:marTop w:val="0"/>
                      <w:marBottom w:val="0"/>
                      <w:divBdr>
                        <w:top w:val="none" w:sz="0" w:space="0" w:color="auto"/>
                        <w:left w:val="none" w:sz="0" w:space="0" w:color="auto"/>
                        <w:bottom w:val="none" w:sz="0" w:space="0" w:color="auto"/>
                        <w:right w:val="none" w:sz="0" w:space="0" w:color="auto"/>
                      </w:divBdr>
                    </w:div>
                    <w:div w:id="1110198019">
                      <w:marLeft w:val="0"/>
                      <w:marRight w:val="0"/>
                      <w:marTop w:val="0"/>
                      <w:marBottom w:val="0"/>
                      <w:divBdr>
                        <w:top w:val="none" w:sz="0" w:space="0" w:color="auto"/>
                        <w:left w:val="none" w:sz="0" w:space="0" w:color="auto"/>
                        <w:bottom w:val="none" w:sz="0" w:space="0" w:color="auto"/>
                        <w:right w:val="none" w:sz="0" w:space="0" w:color="auto"/>
                      </w:divBdr>
                      <w:divsChild>
                        <w:div w:id="151082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9111">
                  <w:marLeft w:val="0"/>
                  <w:marRight w:val="0"/>
                  <w:marTop w:val="0"/>
                  <w:marBottom w:val="0"/>
                  <w:divBdr>
                    <w:top w:val="none" w:sz="0" w:space="0" w:color="auto"/>
                    <w:left w:val="none" w:sz="0" w:space="0" w:color="auto"/>
                    <w:bottom w:val="none" w:sz="0" w:space="0" w:color="auto"/>
                    <w:right w:val="none" w:sz="0" w:space="0" w:color="auto"/>
                  </w:divBdr>
                  <w:divsChild>
                    <w:div w:id="705720586">
                      <w:marLeft w:val="0"/>
                      <w:marRight w:val="0"/>
                      <w:marTop w:val="0"/>
                      <w:marBottom w:val="0"/>
                      <w:divBdr>
                        <w:top w:val="none" w:sz="0" w:space="0" w:color="auto"/>
                        <w:left w:val="none" w:sz="0" w:space="0" w:color="auto"/>
                        <w:bottom w:val="none" w:sz="0" w:space="0" w:color="auto"/>
                        <w:right w:val="none" w:sz="0" w:space="0" w:color="auto"/>
                      </w:divBdr>
                    </w:div>
                    <w:div w:id="1251961289">
                      <w:marLeft w:val="0"/>
                      <w:marRight w:val="0"/>
                      <w:marTop w:val="0"/>
                      <w:marBottom w:val="0"/>
                      <w:divBdr>
                        <w:top w:val="none" w:sz="0" w:space="0" w:color="auto"/>
                        <w:left w:val="none" w:sz="0" w:space="0" w:color="auto"/>
                        <w:bottom w:val="none" w:sz="0" w:space="0" w:color="auto"/>
                        <w:right w:val="none" w:sz="0" w:space="0" w:color="auto"/>
                      </w:divBdr>
                      <w:divsChild>
                        <w:div w:id="9660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4211">
                  <w:marLeft w:val="0"/>
                  <w:marRight w:val="0"/>
                  <w:marTop w:val="0"/>
                  <w:marBottom w:val="0"/>
                  <w:divBdr>
                    <w:top w:val="none" w:sz="0" w:space="0" w:color="auto"/>
                    <w:left w:val="none" w:sz="0" w:space="0" w:color="auto"/>
                    <w:bottom w:val="none" w:sz="0" w:space="0" w:color="auto"/>
                    <w:right w:val="none" w:sz="0" w:space="0" w:color="auto"/>
                  </w:divBdr>
                  <w:divsChild>
                    <w:div w:id="652835602">
                      <w:marLeft w:val="0"/>
                      <w:marRight w:val="0"/>
                      <w:marTop w:val="0"/>
                      <w:marBottom w:val="0"/>
                      <w:divBdr>
                        <w:top w:val="none" w:sz="0" w:space="0" w:color="auto"/>
                        <w:left w:val="none" w:sz="0" w:space="0" w:color="auto"/>
                        <w:bottom w:val="none" w:sz="0" w:space="0" w:color="auto"/>
                        <w:right w:val="none" w:sz="0" w:space="0" w:color="auto"/>
                      </w:divBdr>
                    </w:div>
                    <w:div w:id="1438602768">
                      <w:marLeft w:val="0"/>
                      <w:marRight w:val="0"/>
                      <w:marTop w:val="0"/>
                      <w:marBottom w:val="0"/>
                      <w:divBdr>
                        <w:top w:val="none" w:sz="0" w:space="0" w:color="auto"/>
                        <w:left w:val="none" w:sz="0" w:space="0" w:color="auto"/>
                        <w:bottom w:val="none" w:sz="0" w:space="0" w:color="auto"/>
                        <w:right w:val="none" w:sz="0" w:space="0" w:color="auto"/>
                      </w:divBdr>
                      <w:divsChild>
                        <w:div w:id="21266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3382">
                  <w:marLeft w:val="0"/>
                  <w:marRight w:val="0"/>
                  <w:marTop w:val="0"/>
                  <w:marBottom w:val="0"/>
                  <w:divBdr>
                    <w:top w:val="none" w:sz="0" w:space="0" w:color="auto"/>
                    <w:left w:val="none" w:sz="0" w:space="0" w:color="auto"/>
                    <w:bottom w:val="none" w:sz="0" w:space="0" w:color="auto"/>
                    <w:right w:val="none" w:sz="0" w:space="0" w:color="auto"/>
                  </w:divBdr>
                  <w:divsChild>
                    <w:div w:id="1615549820">
                      <w:marLeft w:val="0"/>
                      <w:marRight w:val="0"/>
                      <w:marTop w:val="0"/>
                      <w:marBottom w:val="0"/>
                      <w:divBdr>
                        <w:top w:val="none" w:sz="0" w:space="0" w:color="auto"/>
                        <w:left w:val="none" w:sz="0" w:space="0" w:color="auto"/>
                        <w:bottom w:val="none" w:sz="0" w:space="0" w:color="auto"/>
                        <w:right w:val="none" w:sz="0" w:space="0" w:color="auto"/>
                      </w:divBdr>
                    </w:div>
                    <w:div w:id="610666979">
                      <w:marLeft w:val="0"/>
                      <w:marRight w:val="0"/>
                      <w:marTop w:val="0"/>
                      <w:marBottom w:val="0"/>
                      <w:divBdr>
                        <w:top w:val="none" w:sz="0" w:space="0" w:color="auto"/>
                        <w:left w:val="none" w:sz="0" w:space="0" w:color="auto"/>
                        <w:bottom w:val="none" w:sz="0" w:space="0" w:color="auto"/>
                        <w:right w:val="none" w:sz="0" w:space="0" w:color="auto"/>
                      </w:divBdr>
                      <w:divsChild>
                        <w:div w:id="2455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1497">
                  <w:marLeft w:val="0"/>
                  <w:marRight w:val="0"/>
                  <w:marTop w:val="0"/>
                  <w:marBottom w:val="0"/>
                  <w:divBdr>
                    <w:top w:val="none" w:sz="0" w:space="0" w:color="auto"/>
                    <w:left w:val="none" w:sz="0" w:space="0" w:color="auto"/>
                    <w:bottom w:val="none" w:sz="0" w:space="0" w:color="auto"/>
                    <w:right w:val="none" w:sz="0" w:space="0" w:color="auto"/>
                  </w:divBdr>
                  <w:divsChild>
                    <w:div w:id="995035376">
                      <w:marLeft w:val="0"/>
                      <w:marRight w:val="0"/>
                      <w:marTop w:val="0"/>
                      <w:marBottom w:val="0"/>
                      <w:divBdr>
                        <w:top w:val="none" w:sz="0" w:space="0" w:color="auto"/>
                        <w:left w:val="none" w:sz="0" w:space="0" w:color="auto"/>
                        <w:bottom w:val="none" w:sz="0" w:space="0" w:color="auto"/>
                        <w:right w:val="none" w:sz="0" w:space="0" w:color="auto"/>
                      </w:divBdr>
                    </w:div>
                    <w:div w:id="1215048560">
                      <w:marLeft w:val="0"/>
                      <w:marRight w:val="0"/>
                      <w:marTop w:val="0"/>
                      <w:marBottom w:val="0"/>
                      <w:divBdr>
                        <w:top w:val="none" w:sz="0" w:space="0" w:color="auto"/>
                        <w:left w:val="none" w:sz="0" w:space="0" w:color="auto"/>
                        <w:bottom w:val="none" w:sz="0" w:space="0" w:color="auto"/>
                        <w:right w:val="none" w:sz="0" w:space="0" w:color="auto"/>
                      </w:divBdr>
                      <w:divsChild>
                        <w:div w:id="20180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5526">
                  <w:marLeft w:val="0"/>
                  <w:marRight w:val="0"/>
                  <w:marTop w:val="0"/>
                  <w:marBottom w:val="0"/>
                  <w:divBdr>
                    <w:top w:val="none" w:sz="0" w:space="0" w:color="auto"/>
                    <w:left w:val="none" w:sz="0" w:space="0" w:color="auto"/>
                    <w:bottom w:val="none" w:sz="0" w:space="0" w:color="auto"/>
                    <w:right w:val="none" w:sz="0" w:space="0" w:color="auto"/>
                  </w:divBdr>
                  <w:divsChild>
                    <w:div w:id="1067416137">
                      <w:marLeft w:val="0"/>
                      <w:marRight w:val="0"/>
                      <w:marTop w:val="0"/>
                      <w:marBottom w:val="0"/>
                      <w:divBdr>
                        <w:top w:val="none" w:sz="0" w:space="0" w:color="auto"/>
                        <w:left w:val="none" w:sz="0" w:space="0" w:color="auto"/>
                        <w:bottom w:val="none" w:sz="0" w:space="0" w:color="auto"/>
                        <w:right w:val="none" w:sz="0" w:space="0" w:color="auto"/>
                      </w:divBdr>
                    </w:div>
                    <w:div w:id="1585186232">
                      <w:marLeft w:val="0"/>
                      <w:marRight w:val="0"/>
                      <w:marTop w:val="0"/>
                      <w:marBottom w:val="0"/>
                      <w:divBdr>
                        <w:top w:val="none" w:sz="0" w:space="0" w:color="auto"/>
                        <w:left w:val="none" w:sz="0" w:space="0" w:color="auto"/>
                        <w:bottom w:val="none" w:sz="0" w:space="0" w:color="auto"/>
                        <w:right w:val="none" w:sz="0" w:space="0" w:color="auto"/>
                      </w:divBdr>
                      <w:divsChild>
                        <w:div w:id="18829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60251">
                  <w:marLeft w:val="0"/>
                  <w:marRight w:val="0"/>
                  <w:marTop w:val="0"/>
                  <w:marBottom w:val="0"/>
                  <w:divBdr>
                    <w:top w:val="none" w:sz="0" w:space="0" w:color="auto"/>
                    <w:left w:val="none" w:sz="0" w:space="0" w:color="auto"/>
                    <w:bottom w:val="none" w:sz="0" w:space="0" w:color="auto"/>
                    <w:right w:val="none" w:sz="0" w:space="0" w:color="auto"/>
                  </w:divBdr>
                  <w:divsChild>
                    <w:div w:id="1866215610">
                      <w:marLeft w:val="0"/>
                      <w:marRight w:val="0"/>
                      <w:marTop w:val="0"/>
                      <w:marBottom w:val="0"/>
                      <w:divBdr>
                        <w:top w:val="none" w:sz="0" w:space="0" w:color="auto"/>
                        <w:left w:val="none" w:sz="0" w:space="0" w:color="auto"/>
                        <w:bottom w:val="none" w:sz="0" w:space="0" w:color="auto"/>
                        <w:right w:val="none" w:sz="0" w:space="0" w:color="auto"/>
                      </w:divBdr>
                    </w:div>
                    <w:div w:id="675885020">
                      <w:marLeft w:val="0"/>
                      <w:marRight w:val="0"/>
                      <w:marTop w:val="0"/>
                      <w:marBottom w:val="0"/>
                      <w:divBdr>
                        <w:top w:val="none" w:sz="0" w:space="0" w:color="auto"/>
                        <w:left w:val="none" w:sz="0" w:space="0" w:color="auto"/>
                        <w:bottom w:val="none" w:sz="0" w:space="0" w:color="auto"/>
                        <w:right w:val="none" w:sz="0" w:space="0" w:color="auto"/>
                      </w:divBdr>
                      <w:divsChild>
                        <w:div w:id="14315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5613">
                  <w:marLeft w:val="0"/>
                  <w:marRight w:val="0"/>
                  <w:marTop w:val="0"/>
                  <w:marBottom w:val="0"/>
                  <w:divBdr>
                    <w:top w:val="none" w:sz="0" w:space="0" w:color="auto"/>
                    <w:left w:val="none" w:sz="0" w:space="0" w:color="auto"/>
                    <w:bottom w:val="none" w:sz="0" w:space="0" w:color="auto"/>
                    <w:right w:val="none" w:sz="0" w:space="0" w:color="auto"/>
                  </w:divBdr>
                  <w:divsChild>
                    <w:div w:id="1345013175">
                      <w:marLeft w:val="0"/>
                      <w:marRight w:val="0"/>
                      <w:marTop w:val="0"/>
                      <w:marBottom w:val="0"/>
                      <w:divBdr>
                        <w:top w:val="none" w:sz="0" w:space="0" w:color="auto"/>
                        <w:left w:val="none" w:sz="0" w:space="0" w:color="auto"/>
                        <w:bottom w:val="none" w:sz="0" w:space="0" w:color="auto"/>
                        <w:right w:val="none" w:sz="0" w:space="0" w:color="auto"/>
                      </w:divBdr>
                    </w:div>
                    <w:div w:id="684133843">
                      <w:marLeft w:val="0"/>
                      <w:marRight w:val="0"/>
                      <w:marTop w:val="0"/>
                      <w:marBottom w:val="0"/>
                      <w:divBdr>
                        <w:top w:val="none" w:sz="0" w:space="0" w:color="auto"/>
                        <w:left w:val="none" w:sz="0" w:space="0" w:color="auto"/>
                        <w:bottom w:val="none" w:sz="0" w:space="0" w:color="auto"/>
                        <w:right w:val="none" w:sz="0" w:space="0" w:color="auto"/>
                      </w:divBdr>
                      <w:divsChild>
                        <w:div w:id="4689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9037">
                  <w:marLeft w:val="0"/>
                  <w:marRight w:val="0"/>
                  <w:marTop w:val="0"/>
                  <w:marBottom w:val="0"/>
                  <w:divBdr>
                    <w:top w:val="none" w:sz="0" w:space="0" w:color="auto"/>
                    <w:left w:val="none" w:sz="0" w:space="0" w:color="auto"/>
                    <w:bottom w:val="none" w:sz="0" w:space="0" w:color="auto"/>
                    <w:right w:val="none" w:sz="0" w:space="0" w:color="auto"/>
                  </w:divBdr>
                  <w:divsChild>
                    <w:div w:id="2048293366">
                      <w:marLeft w:val="0"/>
                      <w:marRight w:val="0"/>
                      <w:marTop w:val="0"/>
                      <w:marBottom w:val="0"/>
                      <w:divBdr>
                        <w:top w:val="none" w:sz="0" w:space="0" w:color="auto"/>
                        <w:left w:val="none" w:sz="0" w:space="0" w:color="auto"/>
                        <w:bottom w:val="none" w:sz="0" w:space="0" w:color="auto"/>
                        <w:right w:val="none" w:sz="0" w:space="0" w:color="auto"/>
                      </w:divBdr>
                    </w:div>
                    <w:div w:id="1143037073">
                      <w:marLeft w:val="0"/>
                      <w:marRight w:val="0"/>
                      <w:marTop w:val="0"/>
                      <w:marBottom w:val="0"/>
                      <w:divBdr>
                        <w:top w:val="none" w:sz="0" w:space="0" w:color="auto"/>
                        <w:left w:val="none" w:sz="0" w:space="0" w:color="auto"/>
                        <w:bottom w:val="none" w:sz="0" w:space="0" w:color="auto"/>
                        <w:right w:val="none" w:sz="0" w:space="0" w:color="auto"/>
                      </w:divBdr>
                      <w:divsChild>
                        <w:div w:id="21283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6829">
                  <w:marLeft w:val="0"/>
                  <w:marRight w:val="0"/>
                  <w:marTop w:val="0"/>
                  <w:marBottom w:val="0"/>
                  <w:divBdr>
                    <w:top w:val="none" w:sz="0" w:space="0" w:color="auto"/>
                    <w:left w:val="none" w:sz="0" w:space="0" w:color="auto"/>
                    <w:bottom w:val="none" w:sz="0" w:space="0" w:color="auto"/>
                    <w:right w:val="none" w:sz="0" w:space="0" w:color="auto"/>
                  </w:divBdr>
                  <w:divsChild>
                    <w:div w:id="963076793">
                      <w:marLeft w:val="0"/>
                      <w:marRight w:val="0"/>
                      <w:marTop w:val="0"/>
                      <w:marBottom w:val="0"/>
                      <w:divBdr>
                        <w:top w:val="none" w:sz="0" w:space="0" w:color="auto"/>
                        <w:left w:val="none" w:sz="0" w:space="0" w:color="auto"/>
                        <w:bottom w:val="none" w:sz="0" w:space="0" w:color="auto"/>
                        <w:right w:val="none" w:sz="0" w:space="0" w:color="auto"/>
                      </w:divBdr>
                    </w:div>
                    <w:div w:id="1808432808">
                      <w:marLeft w:val="0"/>
                      <w:marRight w:val="0"/>
                      <w:marTop w:val="0"/>
                      <w:marBottom w:val="0"/>
                      <w:divBdr>
                        <w:top w:val="none" w:sz="0" w:space="0" w:color="auto"/>
                        <w:left w:val="none" w:sz="0" w:space="0" w:color="auto"/>
                        <w:bottom w:val="none" w:sz="0" w:space="0" w:color="auto"/>
                        <w:right w:val="none" w:sz="0" w:space="0" w:color="auto"/>
                      </w:divBdr>
                      <w:divsChild>
                        <w:div w:id="8893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6949">
                  <w:marLeft w:val="0"/>
                  <w:marRight w:val="0"/>
                  <w:marTop w:val="0"/>
                  <w:marBottom w:val="0"/>
                  <w:divBdr>
                    <w:top w:val="none" w:sz="0" w:space="0" w:color="auto"/>
                    <w:left w:val="none" w:sz="0" w:space="0" w:color="auto"/>
                    <w:bottom w:val="none" w:sz="0" w:space="0" w:color="auto"/>
                    <w:right w:val="none" w:sz="0" w:space="0" w:color="auto"/>
                  </w:divBdr>
                  <w:divsChild>
                    <w:div w:id="1961834315">
                      <w:marLeft w:val="0"/>
                      <w:marRight w:val="0"/>
                      <w:marTop w:val="0"/>
                      <w:marBottom w:val="0"/>
                      <w:divBdr>
                        <w:top w:val="none" w:sz="0" w:space="0" w:color="auto"/>
                        <w:left w:val="none" w:sz="0" w:space="0" w:color="auto"/>
                        <w:bottom w:val="none" w:sz="0" w:space="0" w:color="auto"/>
                        <w:right w:val="none" w:sz="0" w:space="0" w:color="auto"/>
                      </w:divBdr>
                    </w:div>
                    <w:div w:id="72093041">
                      <w:marLeft w:val="0"/>
                      <w:marRight w:val="0"/>
                      <w:marTop w:val="0"/>
                      <w:marBottom w:val="0"/>
                      <w:divBdr>
                        <w:top w:val="none" w:sz="0" w:space="0" w:color="auto"/>
                        <w:left w:val="none" w:sz="0" w:space="0" w:color="auto"/>
                        <w:bottom w:val="none" w:sz="0" w:space="0" w:color="auto"/>
                        <w:right w:val="none" w:sz="0" w:space="0" w:color="auto"/>
                      </w:divBdr>
                      <w:divsChild>
                        <w:div w:id="15501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5025">
                  <w:marLeft w:val="0"/>
                  <w:marRight w:val="0"/>
                  <w:marTop w:val="0"/>
                  <w:marBottom w:val="0"/>
                  <w:divBdr>
                    <w:top w:val="none" w:sz="0" w:space="0" w:color="auto"/>
                    <w:left w:val="none" w:sz="0" w:space="0" w:color="auto"/>
                    <w:bottom w:val="none" w:sz="0" w:space="0" w:color="auto"/>
                    <w:right w:val="none" w:sz="0" w:space="0" w:color="auto"/>
                  </w:divBdr>
                  <w:divsChild>
                    <w:div w:id="2118869124">
                      <w:marLeft w:val="0"/>
                      <w:marRight w:val="0"/>
                      <w:marTop w:val="0"/>
                      <w:marBottom w:val="0"/>
                      <w:divBdr>
                        <w:top w:val="none" w:sz="0" w:space="0" w:color="auto"/>
                        <w:left w:val="none" w:sz="0" w:space="0" w:color="auto"/>
                        <w:bottom w:val="none" w:sz="0" w:space="0" w:color="auto"/>
                        <w:right w:val="none" w:sz="0" w:space="0" w:color="auto"/>
                      </w:divBdr>
                    </w:div>
                    <w:div w:id="1198201379">
                      <w:marLeft w:val="0"/>
                      <w:marRight w:val="0"/>
                      <w:marTop w:val="0"/>
                      <w:marBottom w:val="0"/>
                      <w:divBdr>
                        <w:top w:val="none" w:sz="0" w:space="0" w:color="auto"/>
                        <w:left w:val="none" w:sz="0" w:space="0" w:color="auto"/>
                        <w:bottom w:val="none" w:sz="0" w:space="0" w:color="auto"/>
                        <w:right w:val="none" w:sz="0" w:space="0" w:color="auto"/>
                      </w:divBdr>
                      <w:divsChild>
                        <w:div w:id="15446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8307">
                  <w:marLeft w:val="0"/>
                  <w:marRight w:val="0"/>
                  <w:marTop w:val="0"/>
                  <w:marBottom w:val="0"/>
                  <w:divBdr>
                    <w:top w:val="none" w:sz="0" w:space="0" w:color="auto"/>
                    <w:left w:val="none" w:sz="0" w:space="0" w:color="auto"/>
                    <w:bottom w:val="none" w:sz="0" w:space="0" w:color="auto"/>
                    <w:right w:val="none" w:sz="0" w:space="0" w:color="auto"/>
                  </w:divBdr>
                  <w:divsChild>
                    <w:div w:id="936526931">
                      <w:marLeft w:val="0"/>
                      <w:marRight w:val="0"/>
                      <w:marTop w:val="0"/>
                      <w:marBottom w:val="0"/>
                      <w:divBdr>
                        <w:top w:val="none" w:sz="0" w:space="0" w:color="auto"/>
                        <w:left w:val="none" w:sz="0" w:space="0" w:color="auto"/>
                        <w:bottom w:val="none" w:sz="0" w:space="0" w:color="auto"/>
                        <w:right w:val="none" w:sz="0" w:space="0" w:color="auto"/>
                      </w:divBdr>
                    </w:div>
                    <w:div w:id="1053389544">
                      <w:marLeft w:val="0"/>
                      <w:marRight w:val="0"/>
                      <w:marTop w:val="0"/>
                      <w:marBottom w:val="0"/>
                      <w:divBdr>
                        <w:top w:val="none" w:sz="0" w:space="0" w:color="auto"/>
                        <w:left w:val="none" w:sz="0" w:space="0" w:color="auto"/>
                        <w:bottom w:val="none" w:sz="0" w:space="0" w:color="auto"/>
                        <w:right w:val="none" w:sz="0" w:space="0" w:color="auto"/>
                      </w:divBdr>
                      <w:divsChild>
                        <w:div w:id="10126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5543">
                  <w:marLeft w:val="0"/>
                  <w:marRight w:val="0"/>
                  <w:marTop w:val="0"/>
                  <w:marBottom w:val="0"/>
                  <w:divBdr>
                    <w:top w:val="none" w:sz="0" w:space="0" w:color="auto"/>
                    <w:left w:val="none" w:sz="0" w:space="0" w:color="auto"/>
                    <w:bottom w:val="none" w:sz="0" w:space="0" w:color="auto"/>
                    <w:right w:val="none" w:sz="0" w:space="0" w:color="auto"/>
                  </w:divBdr>
                  <w:divsChild>
                    <w:div w:id="1119688320">
                      <w:marLeft w:val="0"/>
                      <w:marRight w:val="0"/>
                      <w:marTop w:val="0"/>
                      <w:marBottom w:val="0"/>
                      <w:divBdr>
                        <w:top w:val="none" w:sz="0" w:space="0" w:color="auto"/>
                        <w:left w:val="none" w:sz="0" w:space="0" w:color="auto"/>
                        <w:bottom w:val="none" w:sz="0" w:space="0" w:color="auto"/>
                        <w:right w:val="none" w:sz="0" w:space="0" w:color="auto"/>
                      </w:divBdr>
                    </w:div>
                    <w:div w:id="1370375287">
                      <w:marLeft w:val="0"/>
                      <w:marRight w:val="0"/>
                      <w:marTop w:val="0"/>
                      <w:marBottom w:val="0"/>
                      <w:divBdr>
                        <w:top w:val="none" w:sz="0" w:space="0" w:color="auto"/>
                        <w:left w:val="none" w:sz="0" w:space="0" w:color="auto"/>
                        <w:bottom w:val="none" w:sz="0" w:space="0" w:color="auto"/>
                        <w:right w:val="none" w:sz="0" w:space="0" w:color="auto"/>
                      </w:divBdr>
                      <w:divsChild>
                        <w:div w:id="8009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381223">
          <w:marLeft w:val="0"/>
          <w:marRight w:val="0"/>
          <w:marTop w:val="0"/>
          <w:marBottom w:val="0"/>
          <w:divBdr>
            <w:top w:val="none" w:sz="0" w:space="0" w:color="auto"/>
            <w:left w:val="none" w:sz="0" w:space="0" w:color="auto"/>
            <w:bottom w:val="none" w:sz="0" w:space="0" w:color="auto"/>
            <w:right w:val="none" w:sz="0" w:space="0" w:color="auto"/>
          </w:divBdr>
          <w:divsChild>
            <w:div w:id="138303591">
              <w:marLeft w:val="0"/>
              <w:marRight w:val="0"/>
              <w:marTop w:val="0"/>
              <w:marBottom w:val="0"/>
              <w:divBdr>
                <w:top w:val="none" w:sz="0" w:space="0" w:color="auto"/>
                <w:left w:val="none" w:sz="0" w:space="0" w:color="auto"/>
                <w:bottom w:val="none" w:sz="0" w:space="0" w:color="auto"/>
                <w:right w:val="none" w:sz="0" w:space="0" w:color="auto"/>
              </w:divBdr>
              <w:divsChild>
                <w:div w:id="27829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9904">
          <w:marLeft w:val="0"/>
          <w:marRight w:val="0"/>
          <w:marTop w:val="0"/>
          <w:marBottom w:val="0"/>
          <w:divBdr>
            <w:top w:val="none" w:sz="0" w:space="0" w:color="auto"/>
            <w:left w:val="none" w:sz="0" w:space="0" w:color="auto"/>
            <w:bottom w:val="none" w:sz="0" w:space="0" w:color="auto"/>
            <w:right w:val="none" w:sz="0" w:space="0" w:color="auto"/>
          </w:divBdr>
          <w:divsChild>
            <w:div w:id="1998413273">
              <w:marLeft w:val="0"/>
              <w:marRight w:val="0"/>
              <w:marTop w:val="0"/>
              <w:marBottom w:val="0"/>
              <w:divBdr>
                <w:top w:val="none" w:sz="0" w:space="0" w:color="auto"/>
                <w:left w:val="none" w:sz="0" w:space="0" w:color="auto"/>
                <w:bottom w:val="none" w:sz="0" w:space="0" w:color="auto"/>
                <w:right w:val="none" w:sz="0" w:space="0" w:color="auto"/>
              </w:divBdr>
            </w:div>
          </w:divsChild>
        </w:div>
        <w:div w:id="1975212464">
          <w:marLeft w:val="0"/>
          <w:marRight w:val="0"/>
          <w:marTop w:val="0"/>
          <w:marBottom w:val="0"/>
          <w:divBdr>
            <w:top w:val="none" w:sz="0" w:space="0" w:color="auto"/>
            <w:left w:val="none" w:sz="0" w:space="0" w:color="auto"/>
            <w:bottom w:val="none" w:sz="0" w:space="0" w:color="auto"/>
            <w:right w:val="none" w:sz="0" w:space="0" w:color="auto"/>
          </w:divBdr>
          <w:divsChild>
            <w:div w:id="1774936280">
              <w:marLeft w:val="0"/>
              <w:marRight w:val="0"/>
              <w:marTop w:val="0"/>
              <w:marBottom w:val="0"/>
              <w:divBdr>
                <w:top w:val="none" w:sz="0" w:space="0" w:color="auto"/>
                <w:left w:val="none" w:sz="0" w:space="0" w:color="auto"/>
                <w:bottom w:val="none" w:sz="0" w:space="0" w:color="auto"/>
                <w:right w:val="none" w:sz="0" w:space="0" w:color="auto"/>
              </w:divBdr>
              <w:divsChild>
                <w:div w:id="1004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61755">
          <w:marLeft w:val="0"/>
          <w:marRight w:val="0"/>
          <w:marTop w:val="0"/>
          <w:marBottom w:val="0"/>
          <w:divBdr>
            <w:top w:val="none" w:sz="0" w:space="0" w:color="auto"/>
            <w:left w:val="none" w:sz="0" w:space="0" w:color="auto"/>
            <w:bottom w:val="none" w:sz="0" w:space="0" w:color="auto"/>
            <w:right w:val="none" w:sz="0" w:space="0" w:color="auto"/>
          </w:divBdr>
          <w:divsChild>
            <w:div w:id="710346055">
              <w:marLeft w:val="0"/>
              <w:marRight w:val="0"/>
              <w:marTop w:val="0"/>
              <w:marBottom w:val="0"/>
              <w:divBdr>
                <w:top w:val="none" w:sz="0" w:space="0" w:color="auto"/>
                <w:left w:val="none" w:sz="0" w:space="0" w:color="auto"/>
                <w:bottom w:val="none" w:sz="0" w:space="0" w:color="auto"/>
                <w:right w:val="none" w:sz="0" w:space="0" w:color="auto"/>
              </w:divBdr>
            </w:div>
          </w:divsChild>
        </w:div>
        <w:div w:id="2080208542">
          <w:marLeft w:val="0"/>
          <w:marRight w:val="0"/>
          <w:marTop w:val="0"/>
          <w:marBottom w:val="0"/>
          <w:divBdr>
            <w:top w:val="none" w:sz="0" w:space="0" w:color="auto"/>
            <w:left w:val="none" w:sz="0" w:space="0" w:color="auto"/>
            <w:bottom w:val="none" w:sz="0" w:space="0" w:color="auto"/>
            <w:right w:val="none" w:sz="0" w:space="0" w:color="auto"/>
          </w:divBdr>
          <w:divsChild>
            <w:div w:id="609242671">
              <w:marLeft w:val="0"/>
              <w:marRight w:val="0"/>
              <w:marTop w:val="0"/>
              <w:marBottom w:val="0"/>
              <w:divBdr>
                <w:top w:val="none" w:sz="0" w:space="0" w:color="auto"/>
                <w:left w:val="none" w:sz="0" w:space="0" w:color="auto"/>
                <w:bottom w:val="none" w:sz="0" w:space="0" w:color="auto"/>
                <w:right w:val="none" w:sz="0" w:space="0" w:color="auto"/>
              </w:divBdr>
              <w:divsChild>
                <w:div w:id="7481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06862">
          <w:marLeft w:val="0"/>
          <w:marRight w:val="0"/>
          <w:marTop w:val="0"/>
          <w:marBottom w:val="0"/>
          <w:divBdr>
            <w:top w:val="none" w:sz="0" w:space="0" w:color="auto"/>
            <w:left w:val="none" w:sz="0" w:space="0" w:color="auto"/>
            <w:bottom w:val="none" w:sz="0" w:space="0" w:color="auto"/>
            <w:right w:val="none" w:sz="0" w:space="0" w:color="auto"/>
          </w:divBdr>
          <w:divsChild>
            <w:div w:id="1223441100">
              <w:marLeft w:val="0"/>
              <w:marRight w:val="0"/>
              <w:marTop w:val="0"/>
              <w:marBottom w:val="0"/>
              <w:divBdr>
                <w:top w:val="none" w:sz="0" w:space="0" w:color="auto"/>
                <w:left w:val="none" w:sz="0" w:space="0" w:color="auto"/>
                <w:bottom w:val="none" w:sz="0" w:space="0" w:color="auto"/>
                <w:right w:val="none" w:sz="0" w:space="0" w:color="auto"/>
              </w:divBdr>
            </w:div>
          </w:divsChild>
        </w:div>
        <w:div w:id="515845621">
          <w:marLeft w:val="0"/>
          <w:marRight w:val="0"/>
          <w:marTop w:val="0"/>
          <w:marBottom w:val="0"/>
          <w:divBdr>
            <w:top w:val="none" w:sz="0" w:space="0" w:color="auto"/>
            <w:left w:val="none" w:sz="0" w:space="0" w:color="auto"/>
            <w:bottom w:val="none" w:sz="0" w:space="0" w:color="auto"/>
            <w:right w:val="none" w:sz="0" w:space="0" w:color="auto"/>
          </w:divBdr>
          <w:divsChild>
            <w:div w:id="528645029">
              <w:marLeft w:val="0"/>
              <w:marRight w:val="0"/>
              <w:marTop w:val="0"/>
              <w:marBottom w:val="0"/>
              <w:divBdr>
                <w:top w:val="none" w:sz="0" w:space="0" w:color="auto"/>
                <w:left w:val="none" w:sz="0" w:space="0" w:color="auto"/>
                <w:bottom w:val="none" w:sz="0" w:space="0" w:color="auto"/>
                <w:right w:val="none" w:sz="0" w:space="0" w:color="auto"/>
              </w:divBdr>
              <w:divsChild>
                <w:div w:id="2544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4797">
          <w:marLeft w:val="0"/>
          <w:marRight w:val="0"/>
          <w:marTop w:val="0"/>
          <w:marBottom w:val="0"/>
          <w:divBdr>
            <w:top w:val="none" w:sz="0" w:space="0" w:color="auto"/>
            <w:left w:val="none" w:sz="0" w:space="0" w:color="auto"/>
            <w:bottom w:val="none" w:sz="0" w:space="0" w:color="auto"/>
            <w:right w:val="none" w:sz="0" w:space="0" w:color="auto"/>
          </w:divBdr>
          <w:divsChild>
            <w:div w:id="579488720">
              <w:marLeft w:val="0"/>
              <w:marRight w:val="0"/>
              <w:marTop w:val="0"/>
              <w:marBottom w:val="0"/>
              <w:divBdr>
                <w:top w:val="none" w:sz="0" w:space="0" w:color="auto"/>
                <w:left w:val="none" w:sz="0" w:space="0" w:color="auto"/>
                <w:bottom w:val="none" w:sz="0" w:space="0" w:color="auto"/>
                <w:right w:val="none" w:sz="0" w:space="0" w:color="auto"/>
              </w:divBdr>
              <w:divsChild>
                <w:div w:id="4248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8737">
          <w:marLeft w:val="0"/>
          <w:marRight w:val="0"/>
          <w:marTop w:val="0"/>
          <w:marBottom w:val="0"/>
          <w:divBdr>
            <w:top w:val="none" w:sz="0" w:space="0" w:color="auto"/>
            <w:left w:val="none" w:sz="0" w:space="0" w:color="auto"/>
            <w:bottom w:val="none" w:sz="0" w:space="0" w:color="auto"/>
            <w:right w:val="none" w:sz="0" w:space="0" w:color="auto"/>
          </w:divBdr>
          <w:divsChild>
            <w:div w:id="822549949">
              <w:marLeft w:val="0"/>
              <w:marRight w:val="0"/>
              <w:marTop w:val="0"/>
              <w:marBottom w:val="0"/>
              <w:divBdr>
                <w:top w:val="none" w:sz="0" w:space="0" w:color="auto"/>
                <w:left w:val="none" w:sz="0" w:space="0" w:color="auto"/>
                <w:bottom w:val="none" w:sz="0" w:space="0" w:color="auto"/>
                <w:right w:val="none" w:sz="0" w:space="0" w:color="auto"/>
              </w:divBdr>
              <w:divsChild>
                <w:div w:id="350764459">
                  <w:marLeft w:val="0"/>
                  <w:marRight w:val="0"/>
                  <w:marTop w:val="0"/>
                  <w:marBottom w:val="0"/>
                  <w:divBdr>
                    <w:top w:val="none" w:sz="0" w:space="0" w:color="auto"/>
                    <w:left w:val="none" w:sz="0" w:space="0" w:color="auto"/>
                    <w:bottom w:val="none" w:sz="0" w:space="0" w:color="auto"/>
                    <w:right w:val="none" w:sz="0" w:space="0" w:color="auto"/>
                  </w:divBdr>
                  <w:divsChild>
                    <w:div w:id="2075006085">
                      <w:marLeft w:val="0"/>
                      <w:marRight w:val="0"/>
                      <w:marTop w:val="0"/>
                      <w:marBottom w:val="0"/>
                      <w:divBdr>
                        <w:top w:val="none" w:sz="0" w:space="0" w:color="auto"/>
                        <w:left w:val="none" w:sz="0" w:space="0" w:color="auto"/>
                        <w:bottom w:val="none" w:sz="0" w:space="0" w:color="auto"/>
                        <w:right w:val="none" w:sz="0" w:space="0" w:color="auto"/>
                      </w:divBdr>
                    </w:div>
                    <w:div w:id="145166628">
                      <w:marLeft w:val="0"/>
                      <w:marRight w:val="0"/>
                      <w:marTop w:val="0"/>
                      <w:marBottom w:val="0"/>
                      <w:divBdr>
                        <w:top w:val="none" w:sz="0" w:space="0" w:color="auto"/>
                        <w:left w:val="none" w:sz="0" w:space="0" w:color="auto"/>
                        <w:bottom w:val="none" w:sz="0" w:space="0" w:color="auto"/>
                        <w:right w:val="none" w:sz="0" w:space="0" w:color="auto"/>
                      </w:divBdr>
                      <w:divsChild>
                        <w:div w:id="13607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7410">
                  <w:marLeft w:val="0"/>
                  <w:marRight w:val="0"/>
                  <w:marTop w:val="0"/>
                  <w:marBottom w:val="0"/>
                  <w:divBdr>
                    <w:top w:val="none" w:sz="0" w:space="0" w:color="auto"/>
                    <w:left w:val="none" w:sz="0" w:space="0" w:color="auto"/>
                    <w:bottom w:val="none" w:sz="0" w:space="0" w:color="auto"/>
                    <w:right w:val="none" w:sz="0" w:space="0" w:color="auto"/>
                  </w:divBdr>
                  <w:divsChild>
                    <w:div w:id="1567914781">
                      <w:marLeft w:val="0"/>
                      <w:marRight w:val="0"/>
                      <w:marTop w:val="0"/>
                      <w:marBottom w:val="0"/>
                      <w:divBdr>
                        <w:top w:val="none" w:sz="0" w:space="0" w:color="auto"/>
                        <w:left w:val="none" w:sz="0" w:space="0" w:color="auto"/>
                        <w:bottom w:val="none" w:sz="0" w:space="0" w:color="auto"/>
                        <w:right w:val="none" w:sz="0" w:space="0" w:color="auto"/>
                      </w:divBdr>
                    </w:div>
                    <w:div w:id="1663191855">
                      <w:marLeft w:val="0"/>
                      <w:marRight w:val="0"/>
                      <w:marTop w:val="0"/>
                      <w:marBottom w:val="0"/>
                      <w:divBdr>
                        <w:top w:val="none" w:sz="0" w:space="0" w:color="auto"/>
                        <w:left w:val="none" w:sz="0" w:space="0" w:color="auto"/>
                        <w:bottom w:val="none" w:sz="0" w:space="0" w:color="auto"/>
                        <w:right w:val="none" w:sz="0" w:space="0" w:color="auto"/>
                      </w:divBdr>
                      <w:divsChild>
                        <w:div w:id="7049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635842635">
                      <w:marLeft w:val="0"/>
                      <w:marRight w:val="0"/>
                      <w:marTop w:val="0"/>
                      <w:marBottom w:val="0"/>
                      <w:divBdr>
                        <w:top w:val="none" w:sz="0" w:space="0" w:color="auto"/>
                        <w:left w:val="none" w:sz="0" w:space="0" w:color="auto"/>
                        <w:bottom w:val="none" w:sz="0" w:space="0" w:color="auto"/>
                        <w:right w:val="none" w:sz="0" w:space="0" w:color="auto"/>
                      </w:divBdr>
                    </w:div>
                    <w:div w:id="1153714165">
                      <w:marLeft w:val="0"/>
                      <w:marRight w:val="0"/>
                      <w:marTop w:val="0"/>
                      <w:marBottom w:val="0"/>
                      <w:divBdr>
                        <w:top w:val="none" w:sz="0" w:space="0" w:color="auto"/>
                        <w:left w:val="none" w:sz="0" w:space="0" w:color="auto"/>
                        <w:bottom w:val="none" w:sz="0" w:space="0" w:color="auto"/>
                        <w:right w:val="none" w:sz="0" w:space="0" w:color="auto"/>
                      </w:divBdr>
                      <w:divsChild>
                        <w:div w:id="8281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63398">
                  <w:marLeft w:val="0"/>
                  <w:marRight w:val="0"/>
                  <w:marTop w:val="0"/>
                  <w:marBottom w:val="0"/>
                  <w:divBdr>
                    <w:top w:val="none" w:sz="0" w:space="0" w:color="auto"/>
                    <w:left w:val="none" w:sz="0" w:space="0" w:color="auto"/>
                    <w:bottom w:val="none" w:sz="0" w:space="0" w:color="auto"/>
                    <w:right w:val="none" w:sz="0" w:space="0" w:color="auto"/>
                  </w:divBdr>
                  <w:divsChild>
                    <w:div w:id="1382095136">
                      <w:marLeft w:val="0"/>
                      <w:marRight w:val="0"/>
                      <w:marTop w:val="0"/>
                      <w:marBottom w:val="0"/>
                      <w:divBdr>
                        <w:top w:val="none" w:sz="0" w:space="0" w:color="auto"/>
                        <w:left w:val="none" w:sz="0" w:space="0" w:color="auto"/>
                        <w:bottom w:val="none" w:sz="0" w:space="0" w:color="auto"/>
                        <w:right w:val="none" w:sz="0" w:space="0" w:color="auto"/>
                      </w:divBdr>
                    </w:div>
                    <w:div w:id="1264193896">
                      <w:marLeft w:val="0"/>
                      <w:marRight w:val="0"/>
                      <w:marTop w:val="0"/>
                      <w:marBottom w:val="0"/>
                      <w:divBdr>
                        <w:top w:val="none" w:sz="0" w:space="0" w:color="auto"/>
                        <w:left w:val="none" w:sz="0" w:space="0" w:color="auto"/>
                        <w:bottom w:val="none" w:sz="0" w:space="0" w:color="auto"/>
                        <w:right w:val="none" w:sz="0" w:space="0" w:color="auto"/>
                      </w:divBdr>
                      <w:divsChild>
                        <w:div w:id="348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78312">
                  <w:marLeft w:val="0"/>
                  <w:marRight w:val="0"/>
                  <w:marTop w:val="0"/>
                  <w:marBottom w:val="0"/>
                  <w:divBdr>
                    <w:top w:val="none" w:sz="0" w:space="0" w:color="auto"/>
                    <w:left w:val="none" w:sz="0" w:space="0" w:color="auto"/>
                    <w:bottom w:val="none" w:sz="0" w:space="0" w:color="auto"/>
                    <w:right w:val="none" w:sz="0" w:space="0" w:color="auto"/>
                  </w:divBdr>
                  <w:divsChild>
                    <w:div w:id="73213194">
                      <w:marLeft w:val="0"/>
                      <w:marRight w:val="0"/>
                      <w:marTop w:val="0"/>
                      <w:marBottom w:val="0"/>
                      <w:divBdr>
                        <w:top w:val="none" w:sz="0" w:space="0" w:color="auto"/>
                        <w:left w:val="none" w:sz="0" w:space="0" w:color="auto"/>
                        <w:bottom w:val="none" w:sz="0" w:space="0" w:color="auto"/>
                        <w:right w:val="none" w:sz="0" w:space="0" w:color="auto"/>
                      </w:divBdr>
                    </w:div>
                    <w:div w:id="1288775010">
                      <w:marLeft w:val="0"/>
                      <w:marRight w:val="0"/>
                      <w:marTop w:val="0"/>
                      <w:marBottom w:val="0"/>
                      <w:divBdr>
                        <w:top w:val="none" w:sz="0" w:space="0" w:color="auto"/>
                        <w:left w:val="none" w:sz="0" w:space="0" w:color="auto"/>
                        <w:bottom w:val="none" w:sz="0" w:space="0" w:color="auto"/>
                        <w:right w:val="none" w:sz="0" w:space="0" w:color="auto"/>
                      </w:divBdr>
                      <w:divsChild>
                        <w:div w:id="3642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1747">
                  <w:marLeft w:val="0"/>
                  <w:marRight w:val="0"/>
                  <w:marTop w:val="0"/>
                  <w:marBottom w:val="0"/>
                  <w:divBdr>
                    <w:top w:val="none" w:sz="0" w:space="0" w:color="auto"/>
                    <w:left w:val="none" w:sz="0" w:space="0" w:color="auto"/>
                    <w:bottom w:val="none" w:sz="0" w:space="0" w:color="auto"/>
                    <w:right w:val="none" w:sz="0" w:space="0" w:color="auto"/>
                  </w:divBdr>
                  <w:divsChild>
                    <w:div w:id="1967152102">
                      <w:marLeft w:val="0"/>
                      <w:marRight w:val="0"/>
                      <w:marTop w:val="0"/>
                      <w:marBottom w:val="0"/>
                      <w:divBdr>
                        <w:top w:val="none" w:sz="0" w:space="0" w:color="auto"/>
                        <w:left w:val="none" w:sz="0" w:space="0" w:color="auto"/>
                        <w:bottom w:val="none" w:sz="0" w:space="0" w:color="auto"/>
                        <w:right w:val="none" w:sz="0" w:space="0" w:color="auto"/>
                      </w:divBdr>
                    </w:div>
                    <w:div w:id="1183282578">
                      <w:marLeft w:val="0"/>
                      <w:marRight w:val="0"/>
                      <w:marTop w:val="0"/>
                      <w:marBottom w:val="0"/>
                      <w:divBdr>
                        <w:top w:val="none" w:sz="0" w:space="0" w:color="auto"/>
                        <w:left w:val="none" w:sz="0" w:space="0" w:color="auto"/>
                        <w:bottom w:val="none" w:sz="0" w:space="0" w:color="auto"/>
                        <w:right w:val="none" w:sz="0" w:space="0" w:color="auto"/>
                      </w:divBdr>
                      <w:divsChild>
                        <w:div w:id="6777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64191">
          <w:marLeft w:val="0"/>
          <w:marRight w:val="0"/>
          <w:marTop w:val="0"/>
          <w:marBottom w:val="0"/>
          <w:divBdr>
            <w:top w:val="none" w:sz="0" w:space="0" w:color="auto"/>
            <w:left w:val="none" w:sz="0" w:space="0" w:color="auto"/>
            <w:bottom w:val="none" w:sz="0" w:space="0" w:color="auto"/>
            <w:right w:val="none" w:sz="0" w:space="0" w:color="auto"/>
          </w:divBdr>
          <w:divsChild>
            <w:div w:id="2052994742">
              <w:marLeft w:val="0"/>
              <w:marRight w:val="0"/>
              <w:marTop w:val="0"/>
              <w:marBottom w:val="0"/>
              <w:divBdr>
                <w:top w:val="none" w:sz="0" w:space="0" w:color="auto"/>
                <w:left w:val="none" w:sz="0" w:space="0" w:color="auto"/>
                <w:bottom w:val="none" w:sz="0" w:space="0" w:color="auto"/>
                <w:right w:val="none" w:sz="0" w:space="0" w:color="auto"/>
              </w:divBdr>
              <w:divsChild>
                <w:div w:id="18843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7830">
          <w:marLeft w:val="0"/>
          <w:marRight w:val="0"/>
          <w:marTop w:val="0"/>
          <w:marBottom w:val="0"/>
          <w:divBdr>
            <w:top w:val="none" w:sz="0" w:space="0" w:color="auto"/>
            <w:left w:val="none" w:sz="0" w:space="0" w:color="auto"/>
            <w:bottom w:val="none" w:sz="0" w:space="0" w:color="auto"/>
            <w:right w:val="none" w:sz="0" w:space="0" w:color="auto"/>
          </w:divBdr>
          <w:divsChild>
            <w:div w:id="1158376460">
              <w:marLeft w:val="0"/>
              <w:marRight w:val="0"/>
              <w:marTop w:val="0"/>
              <w:marBottom w:val="0"/>
              <w:divBdr>
                <w:top w:val="none" w:sz="0" w:space="0" w:color="auto"/>
                <w:left w:val="none" w:sz="0" w:space="0" w:color="auto"/>
                <w:bottom w:val="none" w:sz="0" w:space="0" w:color="auto"/>
                <w:right w:val="none" w:sz="0" w:space="0" w:color="auto"/>
              </w:divBdr>
            </w:div>
          </w:divsChild>
        </w:div>
        <w:div w:id="1045908499">
          <w:marLeft w:val="0"/>
          <w:marRight w:val="0"/>
          <w:marTop w:val="0"/>
          <w:marBottom w:val="0"/>
          <w:divBdr>
            <w:top w:val="none" w:sz="0" w:space="0" w:color="auto"/>
            <w:left w:val="none" w:sz="0" w:space="0" w:color="auto"/>
            <w:bottom w:val="none" w:sz="0" w:space="0" w:color="auto"/>
            <w:right w:val="none" w:sz="0" w:space="0" w:color="auto"/>
          </w:divBdr>
          <w:divsChild>
            <w:div w:id="1964074740">
              <w:marLeft w:val="0"/>
              <w:marRight w:val="0"/>
              <w:marTop w:val="0"/>
              <w:marBottom w:val="0"/>
              <w:divBdr>
                <w:top w:val="none" w:sz="0" w:space="0" w:color="auto"/>
                <w:left w:val="none" w:sz="0" w:space="0" w:color="auto"/>
                <w:bottom w:val="none" w:sz="0" w:space="0" w:color="auto"/>
                <w:right w:val="none" w:sz="0" w:space="0" w:color="auto"/>
              </w:divBdr>
              <w:divsChild>
                <w:div w:id="635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4149">
          <w:marLeft w:val="0"/>
          <w:marRight w:val="0"/>
          <w:marTop w:val="0"/>
          <w:marBottom w:val="0"/>
          <w:divBdr>
            <w:top w:val="none" w:sz="0" w:space="0" w:color="auto"/>
            <w:left w:val="none" w:sz="0" w:space="0" w:color="auto"/>
            <w:bottom w:val="none" w:sz="0" w:space="0" w:color="auto"/>
            <w:right w:val="none" w:sz="0" w:space="0" w:color="auto"/>
          </w:divBdr>
          <w:divsChild>
            <w:div w:id="1954706443">
              <w:marLeft w:val="0"/>
              <w:marRight w:val="0"/>
              <w:marTop w:val="0"/>
              <w:marBottom w:val="0"/>
              <w:divBdr>
                <w:top w:val="none" w:sz="0" w:space="0" w:color="auto"/>
                <w:left w:val="none" w:sz="0" w:space="0" w:color="auto"/>
                <w:bottom w:val="none" w:sz="0" w:space="0" w:color="auto"/>
                <w:right w:val="none" w:sz="0" w:space="0" w:color="auto"/>
              </w:divBdr>
              <w:divsChild>
                <w:div w:id="689841768">
                  <w:marLeft w:val="0"/>
                  <w:marRight w:val="0"/>
                  <w:marTop w:val="0"/>
                  <w:marBottom w:val="0"/>
                  <w:divBdr>
                    <w:top w:val="none" w:sz="0" w:space="0" w:color="auto"/>
                    <w:left w:val="none" w:sz="0" w:space="0" w:color="auto"/>
                    <w:bottom w:val="none" w:sz="0" w:space="0" w:color="auto"/>
                    <w:right w:val="none" w:sz="0" w:space="0" w:color="auto"/>
                  </w:divBdr>
                  <w:divsChild>
                    <w:div w:id="1993868560">
                      <w:marLeft w:val="0"/>
                      <w:marRight w:val="0"/>
                      <w:marTop w:val="0"/>
                      <w:marBottom w:val="0"/>
                      <w:divBdr>
                        <w:top w:val="none" w:sz="0" w:space="0" w:color="auto"/>
                        <w:left w:val="none" w:sz="0" w:space="0" w:color="auto"/>
                        <w:bottom w:val="none" w:sz="0" w:space="0" w:color="auto"/>
                        <w:right w:val="none" w:sz="0" w:space="0" w:color="auto"/>
                      </w:divBdr>
                    </w:div>
                    <w:div w:id="737747498">
                      <w:marLeft w:val="0"/>
                      <w:marRight w:val="0"/>
                      <w:marTop w:val="0"/>
                      <w:marBottom w:val="0"/>
                      <w:divBdr>
                        <w:top w:val="none" w:sz="0" w:space="0" w:color="auto"/>
                        <w:left w:val="none" w:sz="0" w:space="0" w:color="auto"/>
                        <w:bottom w:val="none" w:sz="0" w:space="0" w:color="auto"/>
                        <w:right w:val="none" w:sz="0" w:space="0" w:color="auto"/>
                      </w:divBdr>
                      <w:divsChild>
                        <w:div w:id="12565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5051">
                  <w:marLeft w:val="0"/>
                  <w:marRight w:val="0"/>
                  <w:marTop w:val="0"/>
                  <w:marBottom w:val="0"/>
                  <w:divBdr>
                    <w:top w:val="none" w:sz="0" w:space="0" w:color="auto"/>
                    <w:left w:val="none" w:sz="0" w:space="0" w:color="auto"/>
                    <w:bottom w:val="none" w:sz="0" w:space="0" w:color="auto"/>
                    <w:right w:val="none" w:sz="0" w:space="0" w:color="auto"/>
                  </w:divBdr>
                  <w:divsChild>
                    <w:div w:id="1932739645">
                      <w:marLeft w:val="0"/>
                      <w:marRight w:val="0"/>
                      <w:marTop w:val="0"/>
                      <w:marBottom w:val="0"/>
                      <w:divBdr>
                        <w:top w:val="none" w:sz="0" w:space="0" w:color="auto"/>
                        <w:left w:val="none" w:sz="0" w:space="0" w:color="auto"/>
                        <w:bottom w:val="none" w:sz="0" w:space="0" w:color="auto"/>
                        <w:right w:val="none" w:sz="0" w:space="0" w:color="auto"/>
                      </w:divBdr>
                    </w:div>
                    <w:div w:id="1554198544">
                      <w:marLeft w:val="0"/>
                      <w:marRight w:val="0"/>
                      <w:marTop w:val="0"/>
                      <w:marBottom w:val="0"/>
                      <w:divBdr>
                        <w:top w:val="none" w:sz="0" w:space="0" w:color="auto"/>
                        <w:left w:val="none" w:sz="0" w:space="0" w:color="auto"/>
                        <w:bottom w:val="none" w:sz="0" w:space="0" w:color="auto"/>
                        <w:right w:val="none" w:sz="0" w:space="0" w:color="auto"/>
                      </w:divBdr>
                      <w:divsChild>
                        <w:div w:id="20794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4811">
                  <w:marLeft w:val="0"/>
                  <w:marRight w:val="0"/>
                  <w:marTop w:val="0"/>
                  <w:marBottom w:val="0"/>
                  <w:divBdr>
                    <w:top w:val="none" w:sz="0" w:space="0" w:color="auto"/>
                    <w:left w:val="none" w:sz="0" w:space="0" w:color="auto"/>
                    <w:bottom w:val="none" w:sz="0" w:space="0" w:color="auto"/>
                    <w:right w:val="none" w:sz="0" w:space="0" w:color="auto"/>
                  </w:divBdr>
                  <w:divsChild>
                    <w:div w:id="1978216614">
                      <w:marLeft w:val="0"/>
                      <w:marRight w:val="0"/>
                      <w:marTop w:val="0"/>
                      <w:marBottom w:val="0"/>
                      <w:divBdr>
                        <w:top w:val="none" w:sz="0" w:space="0" w:color="auto"/>
                        <w:left w:val="none" w:sz="0" w:space="0" w:color="auto"/>
                        <w:bottom w:val="none" w:sz="0" w:space="0" w:color="auto"/>
                        <w:right w:val="none" w:sz="0" w:space="0" w:color="auto"/>
                      </w:divBdr>
                    </w:div>
                    <w:div w:id="1142890262">
                      <w:marLeft w:val="0"/>
                      <w:marRight w:val="0"/>
                      <w:marTop w:val="0"/>
                      <w:marBottom w:val="0"/>
                      <w:divBdr>
                        <w:top w:val="none" w:sz="0" w:space="0" w:color="auto"/>
                        <w:left w:val="none" w:sz="0" w:space="0" w:color="auto"/>
                        <w:bottom w:val="none" w:sz="0" w:space="0" w:color="auto"/>
                        <w:right w:val="none" w:sz="0" w:space="0" w:color="auto"/>
                      </w:divBdr>
                      <w:divsChild>
                        <w:div w:id="15745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486879">
      <w:bodyDiv w:val="1"/>
      <w:marLeft w:val="0"/>
      <w:marRight w:val="0"/>
      <w:marTop w:val="0"/>
      <w:marBottom w:val="0"/>
      <w:divBdr>
        <w:top w:val="none" w:sz="0" w:space="0" w:color="auto"/>
        <w:left w:val="none" w:sz="0" w:space="0" w:color="auto"/>
        <w:bottom w:val="none" w:sz="0" w:space="0" w:color="auto"/>
        <w:right w:val="none" w:sz="0" w:space="0" w:color="auto"/>
      </w:divBdr>
    </w:div>
    <w:div w:id="816578847">
      <w:bodyDiv w:val="1"/>
      <w:marLeft w:val="0"/>
      <w:marRight w:val="0"/>
      <w:marTop w:val="0"/>
      <w:marBottom w:val="0"/>
      <w:divBdr>
        <w:top w:val="none" w:sz="0" w:space="0" w:color="auto"/>
        <w:left w:val="none" w:sz="0" w:space="0" w:color="auto"/>
        <w:bottom w:val="none" w:sz="0" w:space="0" w:color="auto"/>
        <w:right w:val="none" w:sz="0" w:space="0" w:color="auto"/>
      </w:divBdr>
    </w:div>
    <w:div w:id="844516167">
      <w:bodyDiv w:val="1"/>
      <w:marLeft w:val="0"/>
      <w:marRight w:val="0"/>
      <w:marTop w:val="0"/>
      <w:marBottom w:val="0"/>
      <w:divBdr>
        <w:top w:val="none" w:sz="0" w:space="0" w:color="auto"/>
        <w:left w:val="none" w:sz="0" w:space="0" w:color="auto"/>
        <w:bottom w:val="none" w:sz="0" w:space="0" w:color="auto"/>
        <w:right w:val="none" w:sz="0" w:space="0" w:color="auto"/>
      </w:divBdr>
    </w:div>
    <w:div w:id="857505161">
      <w:bodyDiv w:val="1"/>
      <w:marLeft w:val="0"/>
      <w:marRight w:val="0"/>
      <w:marTop w:val="0"/>
      <w:marBottom w:val="0"/>
      <w:divBdr>
        <w:top w:val="none" w:sz="0" w:space="0" w:color="auto"/>
        <w:left w:val="none" w:sz="0" w:space="0" w:color="auto"/>
        <w:bottom w:val="none" w:sz="0" w:space="0" w:color="auto"/>
        <w:right w:val="none" w:sz="0" w:space="0" w:color="auto"/>
      </w:divBdr>
    </w:div>
    <w:div w:id="909922751">
      <w:bodyDiv w:val="1"/>
      <w:marLeft w:val="0"/>
      <w:marRight w:val="0"/>
      <w:marTop w:val="0"/>
      <w:marBottom w:val="0"/>
      <w:divBdr>
        <w:top w:val="none" w:sz="0" w:space="0" w:color="auto"/>
        <w:left w:val="none" w:sz="0" w:space="0" w:color="auto"/>
        <w:bottom w:val="none" w:sz="0" w:space="0" w:color="auto"/>
        <w:right w:val="none" w:sz="0" w:space="0" w:color="auto"/>
      </w:divBdr>
    </w:div>
    <w:div w:id="941645754">
      <w:bodyDiv w:val="1"/>
      <w:marLeft w:val="0"/>
      <w:marRight w:val="0"/>
      <w:marTop w:val="0"/>
      <w:marBottom w:val="0"/>
      <w:divBdr>
        <w:top w:val="none" w:sz="0" w:space="0" w:color="auto"/>
        <w:left w:val="none" w:sz="0" w:space="0" w:color="auto"/>
        <w:bottom w:val="none" w:sz="0" w:space="0" w:color="auto"/>
        <w:right w:val="none" w:sz="0" w:space="0" w:color="auto"/>
      </w:divBdr>
    </w:div>
    <w:div w:id="976106490">
      <w:bodyDiv w:val="1"/>
      <w:marLeft w:val="0"/>
      <w:marRight w:val="0"/>
      <w:marTop w:val="0"/>
      <w:marBottom w:val="0"/>
      <w:divBdr>
        <w:top w:val="none" w:sz="0" w:space="0" w:color="auto"/>
        <w:left w:val="none" w:sz="0" w:space="0" w:color="auto"/>
        <w:bottom w:val="none" w:sz="0" w:space="0" w:color="auto"/>
        <w:right w:val="none" w:sz="0" w:space="0" w:color="auto"/>
      </w:divBdr>
    </w:div>
    <w:div w:id="998197283">
      <w:bodyDiv w:val="1"/>
      <w:marLeft w:val="0"/>
      <w:marRight w:val="0"/>
      <w:marTop w:val="0"/>
      <w:marBottom w:val="0"/>
      <w:divBdr>
        <w:top w:val="none" w:sz="0" w:space="0" w:color="auto"/>
        <w:left w:val="none" w:sz="0" w:space="0" w:color="auto"/>
        <w:bottom w:val="none" w:sz="0" w:space="0" w:color="auto"/>
        <w:right w:val="none" w:sz="0" w:space="0" w:color="auto"/>
      </w:divBdr>
      <w:divsChild>
        <w:div w:id="605577715">
          <w:marLeft w:val="0"/>
          <w:marRight w:val="0"/>
          <w:marTop w:val="0"/>
          <w:marBottom w:val="0"/>
          <w:divBdr>
            <w:top w:val="none" w:sz="0" w:space="0" w:color="auto"/>
            <w:left w:val="none" w:sz="0" w:space="0" w:color="auto"/>
            <w:bottom w:val="none" w:sz="0" w:space="0" w:color="auto"/>
            <w:right w:val="none" w:sz="0" w:space="0" w:color="auto"/>
          </w:divBdr>
          <w:divsChild>
            <w:div w:id="175853102">
              <w:marLeft w:val="0"/>
              <w:marRight w:val="0"/>
              <w:marTop w:val="0"/>
              <w:marBottom w:val="0"/>
              <w:divBdr>
                <w:top w:val="none" w:sz="0" w:space="0" w:color="auto"/>
                <w:left w:val="none" w:sz="0" w:space="0" w:color="auto"/>
                <w:bottom w:val="none" w:sz="0" w:space="0" w:color="auto"/>
                <w:right w:val="none" w:sz="0" w:space="0" w:color="auto"/>
              </w:divBdr>
            </w:div>
            <w:div w:id="301467366">
              <w:marLeft w:val="0"/>
              <w:marRight w:val="0"/>
              <w:marTop w:val="0"/>
              <w:marBottom w:val="0"/>
              <w:divBdr>
                <w:top w:val="none" w:sz="0" w:space="0" w:color="auto"/>
                <w:left w:val="none" w:sz="0" w:space="0" w:color="auto"/>
                <w:bottom w:val="none" w:sz="0" w:space="0" w:color="auto"/>
                <w:right w:val="none" w:sz="0" w:space="0" w:color="auto"/>
              </w:divBdr>
              <w:divsChild>
                <w:div w:id="12460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3647">
          <w:marLeft w:val="0"/>
          <w:marRight w:val="0"/>
          <w:marTop w:val="0"/>
          <w:marBottom w:val="0"/>
          <w:divBdr>
            <w:top w:val="none" w:sz="0" w:space="0" w:color="auto"/>
            <w:left w:val="none" w:sz="0" w:space="0" w:color="auto"/>
            <w:bottom w:val="none" w:sz="0" w:space="0" w:color="auto"/>
            <w:right w:val="none" w:sz="0" w:space="0" w:color="auto"/>
          </w:divBdr>
          <w:divsChild>
            <w:div w:id="1177034099">
              <w:marLeft w:val="0"/>
              <w:marRight w:val="0"/>
              <w:marTop w:val="0"/>
              <w:marBottom w:val="0"/>
              <w:divBdr>
                <w:top w:val="none" w:sz="0" w:space="0" w:color="auto"/>
                <w:left w:val="none" w:sz="0" w:space="0" w:color="auto"/>
                <w:bottom w:val="none" w:sz="0" w:space="0" w:color="auto"/>
                <w:right w:val="none" w:sz="0" w:space="0" w:color="auto"/>
              </w:divBdr>
            </w:div>
            <w:div w:id="1850757985">
              <w:marLeft w:val="0"/>
              <w:marRight w:val="0"/>
              <w:marTop w:val="0"/>
              <w:marBottom w:val="0"/>
              <w:divBdr>
                <w:top w:val="none" w:sz="0" w:space="0" w:color="auto"/>
                <w:left w:val="none" w:sz="0" w:space="0" w:color="auto"/>
                <w:bottom w:val="none" w:sz="0" w:space="0" w:color="auto"/>
                <w:right w:val="none" w:sz="0" w:space="0" w:color="auto"/>
              </w:divBdr>
              <w:divsChild>
                <w:div w:id="13043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16204">
      <w:bodyDiv w:val="1"/>
      <w:marLeft w:val="0"/>
      <w:marRight w:val="0"/>
      <w:marTop w:val="0"/>
      <w:marBottom w:val="0"/>
      <w:divBdr>
        <w:top w:val="none" w:sz="0" w:space="0" w:color="auto"/>
        <w:left w:val="none" w:sz="0" w:space="0" w:color="auto"/>
        <w:bottom w:val="none" w:sz="0" w:space="0" w:color="auto"/>
        <w:right w:val="none" w:sz="0" w:space="0" w:color="auto"/>
      </w:divBdr>
    </w:div>
    <w:div w:id="1039276967">
      <w:bodyDiv w:val="1"/>
      <w:marLeft w:val="0"/>
      <w:marRight w:val="0"/>
      <w:marTop w:val="0"/>
      <w:marBottom w:val="0"/>
      <w:divBdr>
        <w:top w:val="none" w:sz="0" w:space="0" w:color="auto"/>
        <w:left w:val="none" w:sz="0" w:space="0" w:color="auto"/>
        <w:bottom w:val="none" w:sz="0" w:space="0" w:color="auto"/>
        <w:right w:val="none" w:sz="0" w:space="0" w:color="auto"/>
      </w:divBdr>
    </w:div>
    <w:div w:id="1080562368">
      <w:bodyDiv w:val="1"/>
      <w:marLeft w:val="0"/>
      <w:marRight w:val="0"/>
      <w:marTop w:val="0"/>
      <w:marBottom w:val="0"/>
      <w:divBdr>
        <w:top w:val="none" w:sz="0" w:space="0" w:color="auto"/>
        <w:left w:val="none" w:sz="0" w:space="0" w:color="auto"/>
        <w:bottom w:val="none" w:sz="0" w:space="0" w:color="auto"/>
        <w:right w:val="none" w:sz="0" w:space="0" w:color="auto"/>
      </w:divBdr>
    </w:div>
    <w:div w:id="1120609317">
      <w:bodyDiv w:val="1"/>
      <w:marLeft w:val="0"/>
      <w:marRight w:val="0"/>
      <w:marTop w:val="0"/>
      <w:marBottom w:val="0"/>
      <w:divBdr>
        <w:top w:val="none" w:sz="0" w:space="0" w:color="auto"/>
        <w:left w:val="none" w:sz="0" w:space="0" w:color="auto"/>
        <w:bottom w:val="none" w:sz="0" w:space="0" w:color="auto"/>
        <w:right w:val="none" w:sz="0" w:space="0" w:color="auto"/>
      </w:divBdr>
    </w:div>
    <w:div w:id="1163089322">
      <w:bodyDiv w:val="1"/>
      <w:marLeft w:val="0"/>
      <w:marRight w:val="0"/>
      <w:marTop w:val="0"/>
      <w:marBottom w:val="0"/>
      <w:divBdr>
        <w:top w:val="none" w:sz="0" w:space="0" w:color="auto"/>
        <w:left w:val="none" w:sz="0" w:space="0" w:color="auto"/>
        <w:bottom w:val="none" w:sz="0" w:space="0" w:color="auto"/>
        <w:right w:val="none" w:sz="0" w:space="0" w:color="auto"/>
      </w:divBdr>
    </w:div>
    <w:div w:id="1171018641">
      <w:bodyDiv w:val="1"/>
      <w:marLeft w:val="0"/>
      <w:marRight w:val="0"/>
      <w:marTop w:val="0"/>
      <w:marBottom w:val="0"/>
      <w:divBdr>
        <w:top w:val="none" w:sz="0" w:space="0" w:color="auto"/>
        <w:left w:val="none" w:sz="0" w:space="0" w:color="auto"/>
        <w:bottom w:val="none" w:sz="0" w:space="0" w:color="auto"/>
        <w:right w:val="none" w:sz="0" w:space="0" w:color="auto"/>
      </w:divBdr>
    </w:div>
    <w:div w:id="1184050046">
      <w:bodyDiv w:val="1"/>
      <w:marLeft w:val="0"/>
      <w:marRight w:val="0"/>
      <w:marTop w:val="0"/>
      <w:marBottom w:val="0"/>
      <w:divBdr>
        <w:top w:val="none" w:sz="0" w:space="0" w:color="auto"/>
        <w:left w:val="none" w:sz="0" w:space="0" w:color="auto"/>
        <w:bottom w:val="none" w:sz="0" w:space="0" w:color="auto"/>
        <w:right w:val="none" w:sz="0" w:space="0" w:color="auto"/>
      </w:divBdr>
    </w:div>
    <w:div w:id="1258439914">
      <w:bodyDiv w:val="1"/>
      <w:marLeft w:val="0"/>
      <w:marRight w:val="0"/>
      <w:marTop w:val="0"/>
      <w:marBottom w:val="0"/>
      <w:divBdr>
        <w:top w:val="none" w:sz="0" w:space="0" w:color="auto"/>
        <w:left w:val="none" w:sz="0" w:space="0" w:color="auto"/>
        <w:bottom w:val="none" w:sz="0" w:space="0" w:color="auto"/>
        <w:right w:val="none" w:sz="0" w:space="0" w:color="auto"/>
      </w:divBdr>
    </w:div>
    <w:div w:id="1265725099">
      <w:bodyDiv w:val="1"/>
      <w:marLeft w:val="0"/>
      <w:marRight w:val="0"/>
      <w:marTop w:val="0"/>
      <w:marBottom w:val="0"/>
      <w:divBdr>
        <w:top w:val="none" w:sz="0" w:space="0" w:color="auto"/>
        <w:left w:val="none" w:sz="0" w:space="0" w:color="auto"/>
        <w:bottom w:val="none" w:sz="0" w:space="0" w:color="auto"/>
        <w:right w:val="none" w:sz="0" w:space="0" w:color="auto"/>
      </w:divBdr>
    </w:div>
    <w:div w:id="1271353493">
      <w:bodyDiv w:val="1"/>
      <w:marLeft w:val="0"/>
      <w:marRight w:val="0"/>
      <w:marTop w:val="0"/>
      <w:marBottom w:val="0"/>
      <w:divBdr>
        <w:top w:val="none" w:sz="0" w:space="0" w:color="auto"/>
        <w:left w:val="none" w:sz="0" w:space="0" w:color="auto"/>
        <w:bottom w:val="none" w:sz="0" w:space="0" w:color="auto"/>
        <w:right w:val="none" w:sz="0" w:space="0" w:color="auto"/>
      </w:divBdr>
      <w:divsChild>
        <w:div w:id="766732864">
          <w:marLeft w:val="0"/>
          <w:marRight w:val="0"/>
          <w:marTop w:val="0"/>
          <w:marBottom w:val="0"/>
          <w:divBdr>
            <w:top w:val="none" w:sz="0" w:space="0" w:color="auto"/>
            <w:left w:val="none" w:sz="0" w:space="0" w:color="auto"/>
            <w:bottom w:val="none" w:sz="0" w:space="0" w:color="auto"/>
            <w:right w:val="none" w:sz="0" w:space="0" w:color="auto"/>
          </w:divBdr>
          <w:divsChild>
            <w:div w:id="638725034">
              <w:marLeft w:val="0"/>
              <w:marRight w:val="0"/>
              <w:marTop w:val="0"/>
              <w:marBottom w:val="0"/>
              <w:divBdr>
                <w:top w:val="none" w:sz="0" w:space="0" w:color="auto"/>
                <w:left w:val="none" w:sz="0" w:space="0" w:color="auto"/>
                <w:bottom w:val="none" w:sz="0" w:space="0" w:color="auto"/>
                <w:right w:val="none" w:sz="0" w:space="0" w:color="auto"/>
              </w:divBdr>
              <w:divsChild>
                <w:div w:id="1305311118">
                  <w:marLeft w:val="0"/>
                  <w:marRight w:val="0"/>
                  <w:marTop w:val="0"/>
                  <w:marBottom w:val="0"/>
                  <w:divBdr>
                    <w:top w:val="none" w:sz="0" w:space="0" w:color="auto"/>
                    <w:left w:val="none" w:sz="0" w:space="0" w:color="auto"/>
                    <w:bottom w:val="none" w:sz="0" w:space="0" w:color="auto"/>
                    <w:right w:val="none" w:sz="0" w:space="0" w:color="auto"/>
                  </w:divBdr>
                  <w:divsChild>
                    <w:div w:id="220100078">
                      <w:marLeft w:val="0"/>
                      <w:marRight w:val="0"/>
                      <w:marTop w:val="0"/>
                      <w:marBottom w:val="0"/>
                      <w:divBdr>
                        <w:top w:val="none" w:sz="0" w:space="0" w:color="auto"/>
                        <w:left w:val="none" w:sz="0" w:space="0" w:color="auto"/>
                        <w:bottom w:val="none" w:sz="0" w:space="0" w:color="auto"/>
                        <w:right w:val="none" w:sz="0" w:space="0" w:color="auto"/>
                      </w:divBdr>
                      <w:divsChild>
                        <w:div w:id="133642418">
                          <w:marLeft w:val="0"/>
                          <w:marRight w:val="0"/>
                          <w:marTop w:val="0"/>
                          <w:marBottom w:val="0"/>
                          <w:divBdr>
                            <w:top w:val="none" w:sz="0" w:space="0" w:color="auto"/>
                            <w:left w:val="none" w:sz="0" w:space="0" w:color="auto"/>
                            <w:bottom w:val="none" w:sz="0" w:space="0" w:color="auto"/>
                            <w:right w:val="none" w:sz="0" w:space="0" w:color="auto"/>
                          </w:divBdr>
                          <w:divsChild>
                            <w:div w:id="3517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968137">
      <w:bodyDiv w:val="1"/>
      <w:marLeft w:val="0"/>
      <w:marRight w:val="0"/>
      <w:marTop w:val="0"/>
      <w:marBottom w:val="0"/>
      <w:divBdr>
        <w:top w:val="none" w:sz="0" w:space="0" w:color="auto"/>
        <w:left w:val="none" w:sz="0" w:space="0" w:color="auto"/>
        <w:bottom w:val="none" w:sz="0" w:space="0" w:color="auto"/>
        <w:right w:val="none" w:sz="0" w:space="0" w:color="auto"/>
      </w:divBdr>
    </w:div>
    <w:div w:id="1305814453">
      <w:bodyDiv w:val="1"/>
      <w:marLeft w:val="0"/>
      <w:marRight w:val="0"/>
      <w:marTop w:val="0"/>
      <w:marBottom w:val="0"/>
      <w:divBdr>
        <w:top w:val="none" w:sz="0" w:space="0" w:color="auto"/>
        <w:left w:val="none" w:sz="0" w:space="0" w:color="auto"/>
        <w:bottom w:val="none" w:sz="0" w:space="0" w:color="auto"/>
        <w:right w:val="none" w:sz="0" w:space="0" w:color="auto"/>
      </w:divBdr>
      <w:divsChild>
        <w:div w:id="208802713">
          <w:marLeft w:val="0"/>
          <w:marRight w:val="0"/>
          <w:marTop w:val="0"/>
          <w:marBottom w:val="0"/>
          <w:divBdr>
            <w:top w:val="none" w:sz="0" w:space="0" w:color="auto"/>
            <w:left w:val="none" w:sz="0" w:space="0" w:color="auto"/>
            <w:bottom w:val="none" w:sz="0" w:space="0" w:color="auto"/>
            <w:right w:val="none" w:sz="0" w:space="0" w:color="auto"/>
          </w:divBdr>
          <w:divsChild>
            <w:div w:id="485782687">
              <w:marLeft w:val="0"/>
              <w:marRight w:val="0"/>
              <w:marTop w:val="0"/>
              <w:marBottom w:val="0"/>
              <w:divBdr>
                <w:top w:val="none" w:sz="0" w:space="0" w:color="auto"/>
                <w:left w:val="none" w:sz="0" w:space="0" w:color="auto"/>
                <w:bottom w:val="none" w:sz="0" w:space="0" w:color="auto"/>
                <w:right w:val="none" w:sz="0" w:space="0" w:color="auto"/>
              </w:divBdr>
            </w:div>
            <w:div w:id="877082117">
              <w:marLeft w:val="0"/>
              <w:marRight w:val="0"/>
              <w:marTop w:val="0"/>
              <w:marBottom w:val="0"/>
              <w:divBdr>
                <w:top w:val="none" w:sz="0" w:space="0" w:color="auto"/>
                <w:left w:val="none" w:sz="0" w:space="0" w:color="auto"/>
                <w:bottom w:val="none" w:sz="0" w:space="0" w:color="auto"/>
                <w:right w:val="none" w:sz="0" w:space="0" w:color="auto"/>
              </w:divBdr>
              <w:divsChild>
                <w:div w:id="1318724855">
                  <w:marLeft w:val="0"/>
                  <w:marRight w:val="0"/>
                  <w:marTop w:val="0"/>
                  <w:marBottom w:val="0"/>
                  <w:divBdr>
                    <w:top w:val="none" w:sz="0" w:space="0" w:color="auto"/>
                    <w:left w:val="none" w:sz="0" w:space="0" w:color="auto"/>
                    <w:bottom w:val="none" w:sz="0" w:space="0" w:color="auto"/>
                    <w:right w:val="none" w:sz="0" w:space="0" w:color="auto"/>
                  </w:divBdr>
                  <w:divsChild>
                    <w:div w:id="84825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0070">
      <w:bodyDiv w:val="1"/>
      <w:marLeft w:val="0"/>
      <w:marRight w:val="0"/>
      <w:marTop w:val="0"/>
      <w:marBottom w:val="0"/>
      <w:divBdr>
        <w:top w:val="none" w:sz="0" w:space="0" w:color="auto"/>
        <w:left w:val="none" w:sz="0" w:space="0" w:color="auto"/>
        <w:bottom w:val="none" w:sz="0" w:space="0" w:color="auto"/>
        <w:right w:val="none" w:sz="0" w:space="0" w:color="auto"/>
      </w:divBdr>
    </w:div>
    <w:div w:id="1342463973">
      <w:bodyDiv w:val="1"/>
      <w:marLeft w:val="0"/>
      <w:marRight w:val="0"/>
      <w:marTop w:val="0"/>
      <w:marBottom w:val="0"/>
      <w:divBdr>
        <w:top w:val="none" w:sz="0" w:space="0" w:color="auto"/>
        <w:left w:val="none" w:sz="0" w:space="0" w:color="auto"/>
        <w:bottom w:val="none" w:sz="0" w:space="0" w:color="auto"/>
        <w:right w:val="none" w:sz="0" w:space="0" w:color="auto"/>
      </w:divBdr>
    </w:div>
    <w:div w:id="1369524778">
      <w:bodyDiv w:val="1"/>
      <w:marLeft w:val="0"/>
      <w:marRight w:val="0"/>
      <w:marTop w:val="0"/>
      <w:marBottom w:val="0"/>
      <w:divBdr>
        <w:top w:val="none" w:sz="0" w:space="0" w:color="auto"/>
        <w:left w:val="none" w:sz="0" w:space="0" w:color="auto"/>
        <w:bottom w:val="none" w:sz="0" w:space="0" w:color="auto"/>
        <w:right w:val="none" w:sz="0" w:space="0" w:color="auto"/>
      </w:divBdr>
    </w:div>
    <w:div w:id="1392846835">
      <w:bodyDiv w:val="1"/>
      <w:marLeft w:val="0"/>
      <w:marRight w:val="0"/>
      <w:marTop w:val="0"/>
      <w:marBottom w:val="0"/>
      <w:divBdr>
        <w:top w:val="none" w:sz="0" w:space="0" w:color="auto"/>
        <w:left w:val="none" w:sz="0" w:space="0" w:color="auto"/>
        <w:bottom w:val="none" w:sz="0" w:space="0" w:color="auto"/>
        <w:right w:val="none" w:sz="0" w:space="0" w:color="auto"/>
      </w:divBdr>
    </w:div>
    <w:div w:id="1420053553">
      <w:bodyDiv w:val="1"/>
      <w:marLeft w:val="0"/>
      <w:marRight w:val="0"/>
      <w:marTop w:val="0"/>
      <w:marBottom w:val="0"/>
      <w:divBdr>
        <w:top w:val="none" w:sz="0" w:space="0" w:color="auto"/>
        <w:left w:val="none" w:sz="0" w:space="0" w:color="auto"/>
        <w:bottom w:val="none" w:sz="0" w:space="0" w:color="auto"/>
        <w:right w:val="none" w:sz="0" w:space="0" w:color="auto"/>
      </w:divBdr>
    </w:div>
    <w:div w:id="1420446465">
      <w:bodyDiv w:val="1"/>
      <w:marLeft w:val="0"/>
      <w:marRight w:val="0"/>
      <w:marTop w:val="0"/>
      <w:marBottom w:val="0"/>
      <w:divBdr>
        <w:top w:val="none" w:sz="0" w:space="0" w:color="auto"/>
        <w:left w:val="none" w:sz="0" w:space="0" w:color="auto"/>
        <w:bottom w:val="none" w:sz="0" w:space="0" w:color="auto"/>
        <w:right w:val="none" w:sz="0" w:space="0" w:color="auto"/>
      </w:divBdr>
    </w:div>
    <w:div w:id="1456170094">
      <w:bodyDiv w:val="1"/>
      <w:marLeft w:val="0"/>
      <w:marRight w:val="0"/>
      <w:marTop w:val="0"/>
      <w:marBottom w:val="0"/>
      <w:divBdr>
        <w:top w:val="none" w:sz="0" w:space="0" w:color="auto"/>
        <w:left w:val="none" w:sz="0" w:space="0" w:color="auto"/>
        <w:bottom w:val="none" w:sz="0" w:space="0" w:color="auto"/>
        <w:right w:val="none" w:sz="0" w:space="0" w:color="auto"/>
      </w:divBdr>
    </w:div>
    <w:div w:id="1527789463">
      <w:bodyDiv w:val="1"/>
      <w:marLeft w:val="0"/>
      <w:marRight w:val="0"/>
      <w:marTop w:val="0"/>
      <w:marBottom w:val="0"/>
      <w:divBdr>
        <w:top w:val="none" w:sz="0" w:space="0" w:color="auto"/>
        <w:left w:val="none" w:sz="0" w:space="0" w:color="auto"/>
        <w:bottom w:val="none" w:sz="0" w:space="0" w:color="auto"/>
        <w:right w:val="none" w:sz="0" w:space="0" w:color="auto"/>
      </w:divBdr>
    </w:div>
    <w:div w:id="1533684730">
      <w:bodyDiv w:val="1"/>
      <w:marLeft w:val="0"/>
      <w:marRight w:val="0"/>
      <w:marTop w:val="0"/>
      <w:marBottom w:val="0"/>
      <w:divBdr>
        <w:top w:val="none" w:sz="0" w:space="0" w:color="auto"/>
        <w:left w:val="none" w:sz="0" w:space="0" w:color="auto"/>
        <w:bottom w:val="none" w:sz="0" w:space="0" w:color="auto"/>
        <w:right w:val="none" w:sz="0" w:space="0" w:color="auto"/>
      </w:divBdr>
    </w:div>
    <w:div w:id="1584029636">
      <w:bodyDiv w:val="1"/>
      <w:marLeft w:val="0"/>
      <w:marRight w:val="0"/>
      <w:marTop w:val="0"/>
      <w:marBottom w:val="0"/>
      <w:divBdr>
        <w:top w:val="none" w:sz="0" w:space="0" w:color="auto"/>
        <w:left w:val="none" w:sz="0" w:space="0" w:color="auto"/>
        <w:bottom w:val="none" w:sz="0" w:space="0" w:color="auto"/>
        <w:right w:val="none" w:sz="0" w:space="0" w:color="auto"/>
      </w:divBdr>
    </w:div>
    <w:div w:id="1597210424">
      <w:bodyDiv w:val="1"/>
      <w:marLeft w:val="0"/>
      <w:marRight w:val="0"/>
      <w:marTop w:val="0"/>
      <w:marBottom w:val="0"/>
      <w:divBdr>
        <w:top w:val="none" w:sz="0" w:space="0" w:color="auto"/>
        <w:left w:val="none" w:sz="0" w:space="0" w:color="auto"/>
        <w:bottom w:val="none" w:sz="0" w:space="0" w:color="auto"/>
        <w:right w:val="none" w:sz="0" w:space="0" w:color="auto"/>
      </w:divBdr>
    </w:div>
    <w:div w:id="1733503123">
      <w:bodyDiv w:val="1"/>
      <w:marLeft w:val="0"/>
      <w:marRight w:val="0"/>
      <w:marTop w:val="0"/>
      <w:marBottom w:val="0"/>
      <w:divBdr>
        <w:top w:val="none" w:sz="0" w:space="0" w:color="auto"/>
        <w:left w:val="none" w:sz="0" w:space="0" w:color="auto"/>
        <w:bottom w:val="none" w:sz="0" w:space="0" w:color="auto"/>
        <w:right w:val="none" w:sz="0" w:space="0" w:color="auto"/>
      </w:divBdr>
    </w:div>
    <w:div w:id="1886332547">
      <w:bodyDiv w:val="1"/>
      <w:marLeft w:val="0"/>
      <w:marRight w:val="0"/>
      <w:marTop w:val="0"/>
      <w:marBottom w:val="0"/>
      <w:divBdr>
        <w:top w:val="none" w:sz="0" w:space="0" w:color="auto"/>
        <w:left w:val="none" w:sz="0" w:space="0" w:color="auto"/>
        <w:bottom w:val="none" w:sz="0" w:space="0" w:color="auto"/>
        <w:right w:val="none" w:sz="0" w:space="0" w:color="auto"/>
      </w:divBdr>
      <w:divsChild>
        <w:div w:id="322123096">
          <w:marLeft w:val="0"/>
          <w:marRight w:val="0"/>
          <w:marTop w:val="0"/>
          <w:marBottom w:val="0"/>
          <w:divBdr>
            <w:top w:val="none" w:sz="0" w:space="0" w:color="auto"/>
            <w:left w:val="none" w:sz="0" w:space="0" w:color="auto"/>
            <w:bottom w:val="none" w:sz="0" w:space="0" w:color="auto"/>
            <w:right w:val="none" w:sz="0" w:space="0" w:color="auto"/>
          </w:divBdr>
          <w:divsChild>
            <w:div w:id="1648851887">
              <w:marLeft w:val="0"/>
              <w:marRight w:val="0"/>
              <w:marTop w:val="0"/>
              <w:marBottom w:val="0"/>
              <w:divBdr>
                <w:top w:val="none" w:sz="0" w:space="0" w:color="auto"/>
                <w:left w:val="none" w:sz="0" w:space="0" w:color="auto"/>
                <w:bottom w:val="none" w:sz="0" w:space="0" w:color="auto"/>
                <w:right w:val="none" w:sz="0" w:space="0" w:color="auto"/>
              </w:divBdr>
              <w:divsChild>
                <w:div w:id="1738937832">
                  <w:marLeft w:val="0"/>
                  <w:marRight w:val="0"/>
                  <w:marTop w:val="0"/>
                  <w:marBottom w:val="0"/>
                  <w:divBdr>
                    <w:top w:val="none" w:sz="0" w:space="0" w:color="auto"/>
                    <w:left w:val="none" w:sz="0" w:space="0" w:color="auto"/>
                    <w:bottom w:val="none" w:sz="0" w:space="0" w:color="auto"/>
                    <w:right w:val="none" w:sz="0" w:space="0" w:color="auto"/>
                  </w:divBdr>
                  <w:divsChild>
                    <w:div w:id="397049641">
                      <w:marLeft w:val="0"/>
                      <w:marRight w:val="0"/>
                      <w:marTop w:val="0"/>
                      <w:marBottom w:val="0"/>
                      <w:divBdr>
                        <w:top w:val="none" w:sz="0" w:space="0" w:color="auto"/>
                        <w:left w:val="none" w:sz="0" w:space="0" w:color="auto"/>
                        <w:bottom w:val="none" w:sz="0" w:space="0" w:color="auto"/>
                        <w:right w:val="none" w:sz="0" w:space="0" w:color="auto"/>
                      </w:divBdr>
                    </w:div>
                  </w:divsChild>
                </w:div>
                <w:div w:id="1185481717">
                  <w:marLeft w:val="0"/>
                  <w:marRight w:val="0"/>
                  <w:marTop w:val="0"/>
                  <w:marBottom w:val="0"/>
                  <w:divBdr>
                    <w:top w:val="none" w:sz="0" w:space="0" w:color="auto"/>
                    <w:left w:val="none" w:sz="0" w:space="0" w:color="auto"/>
                    <w:bottom w:val="none" w:sz="0" w:space="0" w:color="auto"/>
                    <w:right w:val="none" w:sz="0" w:space="0" w:color="auto"/>
                  </w:divBdr>
                  <w:divsChild>
                    <w:div w:id="510872620">
                      <w:marLeft w:val="0"/>
                      <w:marRight w:val="0"/>
                      <w:marTop w:val="0"/>
                      <w:marBottom w:val="0"/>
                      <w:divBdr>
                        <w:top w:val="none" w:sz="0" w:space="0" w:color="auto"/>
                        <w:left w:val="none" w:sz="0" w:space="0" w:color="auto"/>
                        <w:bottom w:val="none" w:sz="0" w:space="0" w:color="auto"/>
                        <w:right w:val="none" w:sz="0" w:space="0" w:color="auto"/>
                      </w:divBdr>
                    </w:div>
                  </w:divsChild>
                </w:div>
                <w:div w:id="33507429">
                  <w:marLeft w:val="0"/>
                  <w:marRight w:val="0"/>
                  <w:marTop w:val="0"/>
                  <w:marBottom w:val="0"/>
                  <w:divBdr>
                    <w:top w:val="none" w:sz="0" w:space="0" w:color="auto"/>
                    <w:left w:val="none" w:sz="0" w:space="0" w:color="auto"/>
                    <w:bottom w:val="none" w:sz="0" w:space="0" w:color="auto"/>
                    <w:right w:val="none" w:sz="0" w:space="0" w:color="auto"/>
                  </w:divBdr>
                  <w:divsChild>
                    <w:div w:id="33510179">
                      <w:marLeft w:val="0"/>
                      <w:marRight w:val="0"/>
                      <w:marTop w:val="0"/>
                      <w:marBottom w:val="0"/>
                      <w:divBdr>
                        <w:top w:val="none" w:sz="0" w:space="0" w:color="auto"/>
                        <w:left w:val="none" w:sz="0" w:space="0" w:color="auto"/>
                        <w:bottom w:val="none" w:sz="0" w:space="0" w:color="auto"/>
                        <w:right w:val="none" w:sz="0" w:space="0" w:color="auto"/>
                      </w:divBdr>
                    </w:div>
                  </w:divsChild>
                </w:div>
                <w:div w:id="805507629">
                  <w:marLeft w:val="0"/>
                  <w:marRight w:val="0"/>
                  <w:marTop w:val="0"/>
                  <w:marBottom w:val="0"/>
                  <w:divBdr>
                    <w:top w:val="none" w:sz="0" w:space="0" w:color="auto"/>
                    <w:left w:val="none" w:sz="0" w:space="0" w:color="auto"/>
                    <w:bottom w:val="none" w:sz="0" w:space="0" w:color="auto"/>
                    <w:right w:val="none" w:sz="0" w:space="0" w:color="auto"/>
                  </w:divBdr>
                  <w:divsChild>
                    <w:div w:id="95093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14233">
          <w:marLeft w:val="0"/>
          <w:marRight w:val="0"/>
          <w:marTop w:val="0"/>
          <w:marBottom w:val="0"/>
          <w:divBdr>
            <w:top w:val="none" w:sz="0" w:space="0" w:color="auto"/>
            <w:left w:val="none" w:sz="0" w:space="0" w:color="auto"/>
            <w:bottom w:val="none" w:sz="0" w:space="0" w:color="auto"/>
            <w:right w:val="none" w:sz="0" w:space="0" w:color="auto"/>
          </w:divBdr>
          <w:divsChild>
            <w:div w:id="1760246677">
              <w:marLeft w:val="0"/>
              <w:marRight w:val="0"/>
              <w:marTop w:val="0"/>
              <w:marBottom w:val="0"/>
              <w:divBdr>
                <w:top w:val="none" w:sz="0" w:space="0" w:color="auto"/>
                <w:left w:val="none" w:sz="0" w:space="0" w:color="auto"/>
                <w:bottom w:val="none" w:sz="0" w:space="0" w:color="auto"/>
                <w:right w:val="none" w:sz="0" w:space="0" w:color="auto"/>
              </w:divBdr>
              <w:divsChild>
                <w:div w:id="3017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1756">
          <w:marLeft w:val="0"/>
          <w:marRight w:val="0"/>
          <w:marTop w:val="0"/>
          <w:marBottom w:val="0"/>
          <w:divBdr>
            <w:top w:val="none" w:sz="0" w:space="0" w:color="auto"/>
            <w:left w:val="none" w:sz="0" w:space="0" w:color="auto"/>
            <w:bottom w:val="none" w:sz="0" w:space="0" w:color="auto"/>
            <w:right w:val="none" w:sz="0" w:space="0" w:color="auto"/>
          </w:divBdr>
          <w:divsChild>
            <w:div w:id="1106923204">
              <w:marLeft w:val="0"/>
              <w:marRight w:val="0"/>
              <w:marTop w:val="0"/>
              <w:marBottom w:val="0"/>
              <w:divBdr>
                <w:top w:val="none" w:sz="0" w:space="0" w:color="auto"/>
                <w:left w:val="none" w:sz="0" w:space="0" w:color="auto"/>
                <w:bottom w:val="none" w:sz="0" w:space="0" w:color="auto"/>
                <w:right w:val="none" w:sz="0" w:space="0" w:color="auto"/>
              </w:divBdr>
              <w:divsChild>
                <w:div w:id="181867373">
                  <w:marLeft w:val="0"/>
                  <w:marRight w:val="0"/>
                  <w:marTop w:val="0"/>
                  <w:marBottom w:val="0"/>
                  <w:divBdr>
                    <w:top w:val="none" w:sz="0" w:space="0" w:color="auto"/>
                    <w:left w:val="none" w:sz="0" w:space="0" w:color="auto"/>
                    <w:bottom w:val="none" w:sz="0" w:space="0" w:color="auto"/>
                    <w:right w:val="none" w:sz="0" w:space="0" w:color="auto"/>
                  </w:divBdr>
                  <w:divsChild>
                    <w:div w:id="368072033">
                      <w:marLeft w:val="0"/>
                      <w:marRight w:val="0"/>
                      <w:marTop w:val="0"/>
                      <w:marBottom w:val="0"/>
                      <w:divBdr>
                        <w:top w:val="none" w:sz="0" w:space="0" w:color="auto"/>
                        <w:left w:val="none" w:sz="0" w:space="0" w:color="auto"/>
                        <w:bottom w:val="none" w:sz="0" w:space="0" w:color="auto"/>
                        <w:right w:val="none" w:sz="0" w:space="0" w:color="auto"/>
                      </w:divBdr>
                    </w:div>
                  </w:divsChild>
                </w:div>
                <w:div w:id="297730216">
                  <w:marLeft w:val="0"/>
                  <w:marRight w:val="0"/>
                  <w:marTop w:val="0"/>
                  <w:marBottom w:val="0"/>
                  <w:divBdr>
                    <w:top w:val="none" w:sz="0" w:space="0" w:color="auto"/>
                    <w:left w:val="none" w:sz="0" w:space="0" w:color="auto"/>
                    <w:bottom w:val="none" w:sz="0" w:space="0" w:color="auto"/>
                    <w:right w:val="none" w:sz="0" w:space="0" w:color="auto"/>
                  </w:divBdr>
                  <w:divsChild>
                    <w:div w:id="175384052">
                      <w:marLeft w:val="0"/>
                      <w:marRight w:val="0"/>
                      <w:marTop w:val="0"/>
                      <w:marBottom w:val="0"/>
                      <w:divBdr>
                        <w:top w:val="none" w:sz="0" w:space="0" w:color="auto"/>
                        <w:left w:val="none" w:sz="0" w:space="0" w:color="auto"/>
                        <w:bottom w:val="none" w:sz="0" w:space="0" w:color="auto"/>
                        <w:right w:val="none" w:sz="0" w:space="0" w:color="auto"/>
                      </w:divBdr>
                    </w:div>
                  </w:divsChild>
                </w:div>
                <w:div w:id="830172804">
                  <w:marLeft w:val="0"/>
                  <w:marRight w:val="0"/>
                  <w:marTop w:val="0"/>
                  <w:marBottom w:val="0"/>
                  <w:divBdr>
                    <w:top w:val="none" w:sz="0" w:space="0" w:color="auto"/>
                    <w:left w:val="none" w:sz="0" w:space="0" w:color="auto"/>
                    <w:bottom w:val="none" w:sz="0" w:space="0" w:color="auto"/>
                    <w:right w:val="none" w:sz="0" w:space="0" w:color="auto"/>
                  </w:divBdr>
                  <w:divsChild>
                    <w:div w:id="834686452">
                      <w:marLeft w:val="0"/>
                      <w:marRight w:val="0"/>
                      <w:marTop w:val="0"/>
                      <w:marBottom w:val="0"/>
                      <w:divBdr>
                        <w:top w:val="none" w:sz="0" w:space="0" w:color="auto"/>
                        <w:left w:val="none" w:sz="0" w:space="0" w:color="auto"/>
                        <w:bottom w:val="none" w:sz="0" w:space="0" w:color="auto"/>
                        <w:right w:val="none" w:sz="0" w:space="0" w:color="auto"/>
                      </w:divBdr>
                    </w:div>
                  </w:divsChild>
                </w:div>
                <w:div w:id="888227451">
                  <w:marLeft w:val="0"/>
                  <w:marRight w:val="0"/>
                  <w:marTop w:val="0"/>
                  <w:marBottom w:val="0"/>
                  <w:divBdr>
                    <w:top w:val="none" w:sz="0" w:space="0" w:color="auto"/>
                    <w:left w:val="none" w:sz="0" w:space="0" w:color="auto"/>
                    <w:bottom w:val="none" w:sz="0" w:space="0" w:color="auto"/>
                    <w:right w:val="none" w:sz="0" w:space="0" w:color="auto"/>
                  </w:divBdr>
                  <w:divsChild>
                    <w:div w:id="455489494">
                      <w:marLeft w:val="0"/>
                      <w:marRight w:val="0"/>
                      <w:marTop w:val="0"/>
                      <w:marBottom w:val="0"/>
                      <w:divBdr>
                        <w:top w:val="none" w:sz="0" w:space="0" w:color="auto"/>
                        <w:left w:val="none" w:sz="0" w:space="0" w:color="auto"/>
                        <w:bottom w:val="none" w:sz="0" w:space="0" w:color="auto"/>
                        <w:right w:val="none" w:sz="0" w:space="0" w:color="auto"/>
                      </w:divBdr>
                    </w:div>
                  </w:divsChild>
                </w:div>
                <w:div w:id="385035516">
                  <w:marLeft w:val="0"/>
                  <w:marRight w:val="0"/>
                  <w:marTop w:val="0"/>
                  <w:marBottom w:val="0"/>
                  <w:divBdr>
                    <w:top w:val="none" w:sz="0" w:space="0" w:color="auto"/>
                    <w:left w:val="none" w:sz="0" w:space="0" w:color="auto"/>
                    <w:bottom w:val="none" w:sz="0" w:space="0" w:color="auto"/>
                    <w:right w:val="none" w:sz="0" w:space="0" w:color="auto"/>
                  </w:divBdr>
                  <w:divsChild>
                    <w:div w:id="207867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368867">
          <w:marLeft w:val="0"/>
          <w:marRight w:val="0"/>
          <w:marTop w:val="0"/>
          <w:marBottom w:val="0"/>
          <w:divBdr>
            <w:top w:val="none" w:sz="0" w:space="0" w:color="auto"/>
            <w:left w:val="none" w:sz="0" w:space="0" w:color="auto"/>
            <w:bottom w:val="none" w:sz="0" w:space="0" w:color="auto"/>
            <w:right w:val="none" w:sz="0" w:space="0" w:color="auto"/>
          </w:divBdr>
          <w:divsChild>
            <w:div w:id="2049333509">
              <w:marLeft w:val="0"/>
              <w:marRight w:val="0"/>
              <w:marTop w:val="0"/>
              <w:marBottom w:val="0"/>
              <w:divBdr>
                <w:top w:val="none" w:sz="0" w:space="0" w:color="auto"/>
                <w:left w:val="none" w:sz="0" w:space="0" w:color="auto"/>
                <w:bottom w:val="none" w:sz="0" w:space="0" w:color="auto"/>
                <w:right w:val="none" w:sz="0" w:space="0" w:color="auto"/>
              </w:divBdr>
              <w:divsChild>
                <w:div w:id="125196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6482">
          <w:marLeft w:val="0"/>
          <w:marRight w:val="0"/>
          <w:marTop w:val="0"/>
          <w:marBottom w:val="0"/>
          <w:divBdr>
            <w:top w:val="none" w:sz="0" w:space="0" w:color="auto"/>
            <w:left w:val="none" w:sz="0" w:space="0" w:color="auto"/>
            <w:bottom w:val="none" w:sz="0" w:space="0" w:color="auto"/>
            <w:right w:val="none" w:sz="0" w:space="0" w:color="auto"/>
          </w:divBdr>
          <w:divsChild>
            <w:div w:id="2136633803">
              <w:marLeft w:val="0"/>
              <w:marRight w:val="0"/>
              <w:marTop w:val="0"/>
              <w:marBottom w:val="0"/>
              <w:divBdr>
                <w:top w:val="none" w:sz="0" w:space="0" w:color="auto"/>
                <w:left w:val="none" w:sz="0" w:space="0" w:color="auto"/>
                <w:bottom w:val="none" w:sz="0" w:space="0" w:color="auto"/>
                <w:right w:val="none" w:sz="0" w:space="0" w:color="auto"/>
              </w:divBdr>
            </w:div>
          </w:divsChild>
        </w:div>
        <w:div w:id="976256552">
          <w:marLeft w:val="0"/>
          <w:marRight w:val="0"/>
          <w:marTop w:val="0"/>
          <w:marBottom w:val="0"/>
          <w:divBdr>
            <w:top w:val="none" w:sz="0" w:space="0" w:color="auto"/>
            <w:left w:val="none" w:sz="0" w:space="0" w:color="auto"/>
            <w:bottom w:val="none" w:sz="0" w:space="0" w:color="auto"/>
            <w:right w:val="none" w:sz="0" w:space="0" w:color="auto"/>
          </w:divBdr>
          <w:divsChild>
            <w:div w:id="707296026">
              <w:marLeft w:val="0"/>
              <w:marRight w:val="0"/>
              <w:marTop w:val="0"/>
              <w:marBottom w:val="0"/>
              <w:divBdr>
                <w:top w:val="none" w:sz="0" w:space="0" w:color="auto"/>
                <w:left w:val="none" w:sz="0" w:space="0" w:color="auto"/>
                <w:bottom w:val="none" w:sz="0" w:space="0" w:color="auto"/>
                <w:right w:val="none" w:sz="0" w:space="0" w:color="auto"/>
              </w:divBdr>
              <w:divsChild>
                <w:div w:id="143910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3228">
          <w:marLeft w:val="0"/>
          <w:marRight w:val="0"/>
          <w:marTop w:val="0"/>
          <w:marBottom w:val="0"/>
          <w:divBdr>
            <w:top w:val="none" w:sz="0" w:space="0" w:color="auto"/>
            <w:left w:val="none" w:sz="0" w:space="0" w:color="auto"/>
            <w:bottom w:val="none" w:sz="0" w:space="0" w:color="auto"/>
            <w:right w:val="none" w:sz="0" w:space="0" w:color="auto"/>
          </w:divBdr>
          <w:divsChild>
            <w:div w:id="845167512">
              <w:marLeft w:val="0"/>
              <w:marRight w:val="0"/>
              <w:marTop w:val="0"/>
              <w:marBottom w:val="0"/>
              <w:divBdr>
                <w:top w:val="none" w:sz="0" w:space="0" w:color="auto"/>
                <w:left w:val="none" w:sz="0" w:space="0" w:color="auto"/>
                <w:bottom w:val="none" w:sz="0" w:space="0" w:color="auto"/>
                <w:right w:val="none" w:sz="0" w:space="0" w:color="auto"/>
              </w:divBdr>
              <w:divsChild>
                <w:div w:id="850996660">
                  <w:marLeft w:val="0"/>
                  <w:marRight w:val="0"/>
                  <w:marTop w:val="0"/>
                  <w:marBottom w:val="0"/>
                  <w:divBdr>
                    <w:top w:val="none" w:sz="0" w:space="0" w:color="auto"/>
                    <w:left w:val="none" w:sz="0" w:space="0" w:color="auto"/>
                    <w:bottom w:val="none" w:sz="0" w:space="0" w:color="auto"/>
                    <w:right w:val="none" w:sz="0" w:space="0" w:color="auto"/>
                  </w:divBdr>
                  <w:divsChild>
                    <w:div w:id="1321690921">
                      <w:marLeft w:val="0"/>
                      <w:marRight w:val="0"/>
                      <w:marTop w:val="0"/>
                      <w:marBottom w:val="0"/>
                      <w:divBdr>
                        <w:top w:val="none" w:sz="0" w:space="0" w:color="auto"/>
                        <w:left w:val="none" w:sz="0" w:space="0" w:color="auto"/>
                        <w:bottom w:val="none" w:sz="0" w:space="0" w:color="auto"/>
                        <w:right w:val="none" w:sz="0" w:space="0" w:color="auto"/>
                      </w:divBdr>
                    </w:div>
                  </w:divsChild>
                </w:div>
                <w:div w:id="1431198112">
                  <w:marLeft w:val="0"/>
                  <w:marRight w:val="0"/>
                  <w:marTop w:val="0"/>
                  <w:marBottom w:val="0"/>
                  <w:divBdr>
                    <w:top w:val="none" w:sz="0" w:space="0" w:color="auto"/>
                    <w:left w:val="none" w:sz="0" w:space="0" w:color="auto"/>
                    <w:bottom w:val="none" w:sz="0" w:space="0" w:color="auto"/>
                    <w:right w:val="none" w:sz="0" w:space="0" w:color="auto"/>
                  </w:divBdr>
                  <w:divsChild>
                    <w:div w:id="1070468699">
                      <w:marLeft w:val="0"/>
                      <w:marRight w:val="0"/>
                      <w:marTop w:val="0"/>
                      <w:marBottom w:val="0"/>
                      <w:divBdr>
                        <w:top w:val="none" w:sz="0" w:space="0" w:color="auto"/>
                        <w:left w:val="none" w:sz="0" w:space="0" w:color="auto"/>
                        <w:bottom w:val="none" w:sz="0" w:space="0" w:color="auto"/>
                        <w:right w:val="none" w:sz="0" w:space="0" w:color="auto"/>
                      </w:divBdr>
                    </w:div>
                  </w:divsChild>
                </w:div>
                <w:div w:id="800810444">
                  <w:marLeft w:val="0"/>
                  <w:marRight w:val="0"/>
                  <w:marTop w:val="0"/>
                  <w:marBottom w:val="0"/>
                  <w:divBdr>
                    <w:top w:val="none" w:sz="0" w:space="0" w:color="auto"/>
                    <w:left w:val="none" w:sz="0" w:space="0" w:color="auto"/>
                    <w:bottom w:val="none" w:sz="0" w:space="0" w:color="auto"/>
                    <w:right w:val="none" w:sz="0" w:space="0" w:color="auto"/>
                  </w:divBdr>
                  <w:divsChild>
                    <w:div w:id="2087878099">
                      <w:marLeft w:val="0"/>
                      <w:marRight w:val="0"/>
                      <w:marTop w:val="0"/>
                      <w:marBottom w:val="0"/>
                      <w:divBdr>
                        <w:top w:val="none" w:sz="0" w:space="0" w:color="auto"/>
                        <w:left w:val="none" w:sz="0" w:space="0" w:color="auto"/>
                        <w:bottom w:val="none" w:sz="0" w:space="0" w:color="auto"/>
                        <w:right w:val="none" w:sz="0" w:space="0" w:color="auto"/>
                      </w:divBdr>
                    </w:div>
                  </w:divsChild>
                </w:div>
                <w:div w:id="883519155">
                  <w:marLeft w:val="0"/>
                  <w:marRight w:val="0"/>
                  <w:marTop w:val="0"/>
                  <w:marBottom w:val="0"/>
                  <w:divBdr>
                    <w:top w:val="none" w:sz="0" w:space="0" w:color="auto"/>
                    <w:left w:val="none" w:sz="0" w:space="0" w:color="auto"/>
                    <w:bottom w:val="none" w:sz="0" w:space="0" w:color="auto"/>
                    <w:right w:val="none" w:sz="0" w:space="0" w:color="auto"/>
                  </w:divBdr>
                  <w:divsChild>
                    <w:div w:id="1286156019">
                      <w:marLeft w:val="0"/>
                      <w:marRight w:val="0"/>
                      <w:marTop w:val="0"/>
                      <w:marBottom w:val="0"/>
                      <w:divBdr>
                        <w:top w:val="none" w:sz="0" w:space="0" w:color="auto"/>
                        <w:left w:val="none" w:sz="0" w:space="0" w:color="auto"/>
                        <w:bottom w:val="none" w:sz="0" w:space="0" w:color="auto"/>
                        <w:right w:val="none" w:sz="0" w:space="0" w:color="auto"/>
                      </w:divBdr>
                    </w:div>
                  </w:divsChild>
                </w:div>
                <w:div w:id="1114325565">
                  <w:marLeft w:val="0"/>
                  <w:marRight w:val="0"/>
                  <w:marTop w:val="0"/>
                  <w:marBottom w:val="0"/>
                  <w:divBdr>
                    <w:top w:val="none" w:sz="0" w:space="0" w:color="auto"/>
                    <w:left w:val="none" w:sz="0" w:space="0" w:color="auto"/>
                    <w:bottom w:val="none" w:sz="0" w:space="0" w:color="auto"/>
                    <w:right w:val="none" w:sz="0" w:space="0" w:color="auto"/>
                  </w:divBdr>
                  <w:divsChild>
                    <w:div w:id="1994721596">
                      <w:marLeft w:val="0"/>
                      <w:marRight w:val="0"/>
                      <w:marTop w:val="0"/>
                      <w:marBottom w:val="0"/>
                      <w:divBdr>
                        <w:top w:val="none" w:sz="0" w:space="0" w:color="auto"/>
                        <w:left w:val="none" w:sz="0" w:space="0" w:color="auto"/>
                        <w:bottom w:val="none" w:sz="0" w:space="0" w:color="auto"/>
                        <w:right w:val="none" w:sz="0" w:space="0" w:color="auto"/>
                      </w:divBdr>
                    </w:div>
                  </w:divsChild>
                </w:div>
                <w:div w:id="1704164365">
                  <w:marLeft w:val="0"/>
                  <w:marRight w:val="0"/>
                  <w:marTop w:val="0"/>
                  <w:marBottom w:val="0"/>
                  <w:divBdr>
                    <w:top w:val="none" w:sz="0" w:space="0" w:color="auto"/>
                    <w:left w:val="none" w:sz="0" w:space="0" w:color="auto"/>
                    <w:bottom w:val="none" w:sz="0" w:space="0" w:color="auto"/>
                    <w:right w:val="none" w:sz="0" w:space="0" w:color="auto"/>
                  </w:divBdr>
                  <w:divsChild>
                    <w:div w:id="907109362">
                      <w:marLeft w:val="0"/>
                      <w:marRight w:val="0"/>
                      <w:marTop w:val="0"/>
                      <w:marBottom w:val="0"/>
                      <w:divBdr>
                        <w:top w:val="none" w:sz="0" w:space="0" w:color="auto"/>
                        <w:left w:val="none" w:sz="0" w:space="0" w:color="auto"/>
                        <w:bottom w:val="none" w:sz="0" w:space="0" w:color="auto"/>
                        <w:right w:val="none" w:sz="0" w:space="0" w:color="auto"/>
                      </w:divBdr>
                    </w:div>
                  </w:divsChild>
                </w:div>
                <w:div w:id="1485120479">
                  <w:marLeft w:val="0"/>
                  <w:marRight w:val="0"/>
                  <w:marTop w:val="0"/>
                  <w:marBottom w:val="0"/>
                  <w:divBdr>
                    <w:top w:val="none" w:sz="0" w:space="0" w:color="auto"/>
                    <w:left w:val="none" w:sz="0" w:space="0" w:color="auto"/>
                    <w:bottom w:val="none" w:sz="0" w:space="0" w:color="auto"/>
                    <w:right w:val="none" w:sz="0" w:space="0" w:color="auto"/>
                  </w:divBdr>
                  <w:divsChild>
                    <w:div w:id="566888431">
                      <w:marLeft w:val="0"/>
                      <w:marRight w:val="0"/>
                      <w:marTop w:val="0"/>
                      <w:marBottom w:val="0"/>
                      <w:divBdr>
                        <w:top w:val="none" w:sz="0" w:space="0" w:color="auto"/>
                        <w:left w:val="none" w:sz="0" w:space="0" w:color="auto"/>
                        <w:bottom w:val="none" w:sz="0" w:space="0" w:color="auto"/>
                        <w:right w:val="none" w:sz="0" w:space="0" w:color="auto"/>
                      </w:divBdr>
                    </w:div>
                  </w:divsChild>
                </w:div>
                <w:div w:id="540434320">
                  <w:marLeft w:val="0"/>
                  <w:marRight w:val="0"/>
                  <w:marTop w:val="0"/>
                  <w:marBottom w:val="0"/>
                  <w:divBdr>
                    <w:top w:val="none" w:sz="0" w:space="0" w:color="auto"/>
                    <w:left w:val="none" w:sz="0" w:space="0" w:color="auto"/>
                    <w:bottom w:val="none" w:sz="0" w:space="0" w:color="auto"/>
                    <w:right w:val="none" w:sz="0" w:space="0" w:color="auto"/>
                  </w:divBdr>
                  <w:divsChild>
                    <w:div w:id="1117797154">
                      <w:marLeft w:val="0"/>
                      <w:marRight w:val="0"/>
                      <w:marTop w:val="0"/>
                      <w:marBottom w:val="0"/>
                      <w:divBdr>
                        <w:top w:val="none" w:sz="0" w:space="0" w:color="auto"/>
                        <w:left w:val="none" w:sz="0" w:space="0" w:color="auto"/>
                        <w:bottom w:val="none" w:sz="0" w:space="0" w:color="auto"/>
                        <w:right w:val="none" w:sz="0" w:space="0" w:color="auto"/>
                      </w:divBdr>
                    </w:div>
                  </w:divsChild>
                </w:div>
                <w:div w:id="1234007259">
                  <w:marLeft w:val="0"/>
                  <w:marRight w:val="0"/>
                  <w:marTop w:val="0"/>
                  <w:marBottom w:val="0"/>
                  <w:divBdr>
                    <w:top w:val="none" w:sz="0" w:space="0" w:color="auto"/>
                    <w:left w:val="none" w:sz="0" w:space="0" w:color="auto"/>
                    <w:bottom w:val="none" w:sz="0" w:space="0" w:color="auto"/>
                    <w:right w:val="none" w:sz="0" w:space="0" w:color="auto"/>
                  </w:divBdr>
                  <w:divsChild>
                    <w:div w:id="967930877">
                      <w:marLeft w:val="0"/>
                      <w:marRight w:val="0"/>
                      <w:marTop w:val="0"/>
                      <w:marBottom w:val="0"/>
                      <w:divBdr>
                        <w:top w:val="none" w:sz="0" w:space="0" w:color="auto"/>
                        <w:left w:val="none" w:sz="0" w:space="0" w:color="auto"/>
                        <w:bottom w:val="none" w:sz="0" w:space="0" w:color="auto"/>
                        <w:right w:val="none" w:sz="0" w:space="0" w:color="auto"/>
                      </w:divBdr>
                    </w:div>
                  </w:divsChild>
                </w:div>
                <w:div w:id="459424499">
                  <w:marLeft w:val="0"/>
                  <w:marRight w:val="0"/>
                  <w:marTop w:val="0"/>
                  <w:marBottom w:val="0"/>
                  <w:divBdr>
                    <w:top w:val="none" w:sz="0" w:space="0" w:color="auto"/>
                    <w:left w:val="none" w:sz="0" w:space="0" w:color="auto"/>
                    <w:bottom w:val="none" w:sz="0" w:space="0" w:color="auto"/>
                    <w:right w:val="none" w:sz="0" w:space="0" w:color="auto"/>
                  </w:divBdr>
                  <w:divsChild>
                    <w:div w:id="668757961">
                      <w:marLeft w:val="0"/>
                      <w:marRight w:val="0"/>
                      <w:marTop w:val="0"/>
                      <w:marBottom w:val="0"/>
                      <w:divBdr>
                        <w:top w:val="none" w:sz="0" w:space="0" w:color="auto"/>
                        <w:left w:val="none" w:sz="0" w:space="0" w:color="auto"/>
                        <w:bottom w:val="none" w:sz="0" w:space="0" w:color="auto"/>
                        <w:right w:val="none" w:sz="0" w:space="0" w:color="auto"/>
                      </w:divBdr>
                    </w:div>
                  </w:divsChild>
                </w:div>
                <w:div w:id="38632189">
                  <w:marLeft w:val="0"/>
                  <w:marRight w:val="0"/>
                  <w:marTop w:val="0"/>
                  <w:marBottom w:val="0"/>
                  <w:divBdr>
                    <w:top w:val="none" w:sz="0" w:space="0" w:color="auto"/>
                    <w:left w:val="none" w:sz="0" w:space="0" w:color="auto"/>
                    <w:bottom w:val="none" w:sz="0" w:space="0" w:color="auto"/>
                    <w:right w:val="none" w:sz="0" w:space="0" w:color="auto"/>
                  </w:divBdr>
                  <w:divsChild>
                    <w:div w:id="939609320">
                      <w:marLeft w:val="0"/>
                      <w:marRight w:val="0"/>
                      <w:marTop w:val="0"/>
                      <w:marBottom w:val="0"/>
                      <w:divBdr>
                        <w:top w:val="none" w:sz="0" w:space="0" w:color="auto"/>
                        <w:left w:val="none" w:sz="0" w:space="0" w:color="auto"/>
                        <w:bottom w:val="none" w:sz="0" w:space="0" w:color="auto"/>
                        <w:right w:val="none" w:sz="0" w:space="0" w:color="auto"/>
                      </w:divBdr>
                    </w:div>
                  </w:divsChild>
                </w:div>
                <w:div w:id="1051030322">
                  <w:marLeft w:val="0"/>
                  <w:marRight w:val="0"/>
                  <w:marTop w:val="0"/>
                  <w:marBottom w:val="0"/>
                  <w:divBdr>
                    <w:top w:val="none" w:sz="0" w:space="0" w:color="auto"/>
                    <w:left w:val="none" w:sz="0" w:space="0" w:color="auto"/>
                    <w:bottom w:val="none" w:sz="0" w:space="0" w:color="auto"/>
                    <w:right w:val="none" w:sz="0" w:space="0" w:color="auto"/>
                  </w:divBdr>
                  <w:divsChild>
                    <w:div w:id="1593925997">
                      <w:marLeft w:val="0"/>
                      <w:marRight w:val="0"/>
                      <w:marTop w:val="0"/>
                      <w:marBottom w:val="0"/>
                      <w:divBdr>
                        <w:top w:val="none" w:sz="0" w:space="0" w:color="auto"/>
                        <w:left w:val="none" w:sz="0" w:space="0" w:color="auto"/>
                        <w:bottom w:val="none" w:sz="0" w:space="0" w:color="auto"/>
                        <w:right w:val="none" w:sz="0" w:space="0" w:color="auto"/>
                      </w:divBdr>
                    </w:div>
                  </w:divsChild>
                </w:div>
                <w:div w:id="127629216">
                  <w:marLeft w:val="0"/>
                  <w:marRight w:val="0"/>
                  <w:marTop w:val="0"/>
                  <w:marBottom w:val="0"/>
                  <w:divBdr>
                    <w:top w:val="none" w:sz="0" w:space="0" w:color="auto"/>
                    <w:left w:val="none" w:sz="0" w:space="0" w:color="auto"/>
                    <w:bottom w:val="none" w:sz="0" w:space="0" w:color="auto"/>
                    <w:right w:val="none" w:sz="0" w:space="0" w:color="auto"/>
                  </w:divBdr>
                  <w:divsChild>
                    <w:div w:id="847064114">
                      <w:marLeft w:val="0"/>
                      <w:marRight w:val="0"/>
                      <w:marTop w:val="0"/>
                      <w:marBottom w:val="0"/>
                      <w:divBdr>
                        <w:top w:val="none" w:sz="0" w:space="0" w:color="auto"/>
                        <w:left w:val="none" w:sz="0" w:space="0" w:color="auto"/>
                        <w:bottom w:val="none" w:sz="0" w:space="0" w:color="auto"/>
                        <w:right w:val="none" w:sz="0" w:space="0" w:color="auto"/>
                      </w:divBdr>
                    </w:div>
                  </w:divsChild>
                </w:div>
                <w:div w:id="1696809620">
                  <w:marLeft w:val="0"/>
                  <w:marRight w:val="0"/>
                  <w:marTop w:val="0"/>
                  <w:marBottom w:val="0"/>
                  <w:divBdr>
                    <w:top w:val="none" w:sz="0" w:space="0" w:color="auto"/>
                    <w:left w:val="none" w:sz="0" w:space="0" w:color="auto"/>
                    <w:bottom w:val="none" w:sz="0" w:space="0" w:color="auto"/>
                    <w:right w:val="none" w:sz="0" w:space="0" w:color="auto"/>
                  </w:divBdr>
                  <w:divsChild>
                    <w:div w:id="19085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7237">
          <w:marLeft w:val="0"/>
          <w:marRight w:val="0"/>
          <w:marTop w:val="0"/>
          <w:marBottom w:val="0"/>
          <w:divBdr>
            <w:top w:val="none" w:sz="0" w:space="0" w:color="auto"/>
            <w:left w:val="none" w:sz="0" w:space="0" w:color="auto"/>
            <w:bottom w:val="none" w:sz="0" w:space="0" w:color="auto"/>
            <w:right w:val="none" w:sz="0" w:space="0" w:color="auto"/>
          </w:divBdr>
          <w:divsChild>
            <w:div w:id="1052004671">
              <w:marLeft w:val="0"/>
              <w:marRight w:val="0"/>
              <w:marTop w:val="0"/>
              <w:marBottom w:val="0"/>
              <w:divBdr>
                <w:top w:val="none" w:sz="0" w:space="0" w:color="auto"/>
                <w:left w:val="none" w:sz="0" w:space="0" w:color="auto"/>
                <w:bottom w:val="none" w:sz="0" w:space="0" w:color="auto"/>
                <w:right w:val="none" w:sz="0" w:space="0" w:color="auto"/>
              </w:divBdr>
              <w:divsChild>
                <w:div w:id="3846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12926">
          <w:marLeft w:val="0"/>
          <w:marRight w:val="0"/>
          <w:marTop w:val="0"/>
          <w:marBottom w:val="0"/>
          <w:divBdr>
            <w:top w:val="none" w:sz="0" w:space="0" w:color="auto"/>
            <w:left w:val="none" w:sz="0" w:space="0" w:color="auto"/>
            <w:bottom w:val="none" w:sz="0" w:space="0" w:color="auto"/>
            <w:right w:val="none" w:sz="0" w:space="0" w:color="auto"/>
          </w:divBdr>
          <w:divsChild>
            <w:div w:id="1513833061">
              <w:marLeft w:val="0"/>
              <w:marRight w:val="0"/>
              <w:marTop w:val="0"/>
              <w:marBottom w:val="0"/>
              <w:divBdr>
                <w:top w:val="none" w:sz="0" w:space="0" w:color="auto"/>
                <w:left w:val="none" w:sz="0" w:space="0" w:color="auto"/>
                <w:bottom w:val="none" w:sz="0" w:space="0" w:color="auto"/>
                <w:right w:val="none" w:sz="0" w:space="0" w:color="auto"/>
              </w:divBdr>
              <w:divsChild>
                <w:div w:id="1905599173">
                  <w:marLeft w:val="0"/>
                  <w:marRight w:val="0"/>
                  <w:marTop w:val="0"/>
                  <w:marBottom w:val="0"/>
                  <w:divBdr>
                    <w:top w:val="none" w:sz="0" w:space="0" w:color="auto"/>
                    <w:left w:val="none" w:sz="0" w:space="0" w:color="auto"/>
                    <w:bottom w:val="none" w:sz="0" w:space="0" w:color="auto"/>
                    <w:right w:val="none" w:sz="0" w:space="0" w:color="auto"/>
                  </w:divBdr>
                  <w:divsChild>
                    <w:div w:id="1389181732">
                      <w:marLeft w:val="0"/>
                      <w:marRight w:val="0"/>
                      <w:marTop w:val="0"/>
                      <w:marBottom w:val="0"/>
                      <w:divBdr>
                        <w:top w:val="none" w:sz="0" w:space="0" w:color="auto"/>
                        <w:left w:val="none" w:sz="0" w:space="0" w:color="auto"/>
                        <w:bottom w:val="none" w:sz="0" w:space="0" w:color="auto"/>
                        <w:right w:val="none" w:sz="0" w:space="0" w:color="auto"/>
                      </w:divBdr>
                    </w:div>
                  </w:divsChild>
                </w:div>
                <w:div w:id="787236265">
                  <w:marLeft w:val="0"/>
                  <w:marRight w:val="0"/>
                  <w:marTop w:val="0"/>
                  <w:marBottom w:val="0"/>
                  <w:divBdr>
                    <w:top w:val="none" w:sz="0" w:space="0" w:color="auto"/>
                    <w:left w:val="none" w:sz="0" w:space="0" w:color="auto"/>
                    <w:bottom w:val="none" w:sz="0" w:space="0" w:color="auto"/>
                    <w:right w:val="none" w:sz="0" w:space="0" w:color="auto"/>
                  </w:divBdr>
                  <w:divsChild>
                    <w:div w:id="13790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97482">
          <w:marLeft w:val="0"/>
          <w:marRight w:val="0"/>
          <w:marTop w:val="0"/>
          <w:marBottom w:val="0"/>
          <w:divBdr>
            <w:top w:val="none" w:sz="0" w:space="0" w:color="auto"/>
            <w:left w:val="none" w:sz="0" w:space="0" w:color="auto"/>
            <w:bottom w:val="none" w:sz="0" w:space="0" w:color="auto"/>
            <w:right w:val="none" w:sz="0" w:space="0" w:color="auto"/>
          </w:divBdr>
          <w:divsChild>
            <w:div w:id="1406150641">
              <w:marLeft w:val="0"/>
              <w:marRight w:val="0"/>
              <w:marTop w:val="0"/>
              <w:marBottom w:val="0"/>
              <w:divBdr>
                <w:top w:val="none" w:sz="0" w:space="0" w:color="auto"/>
                <w:left w:val="none" w:sz="0" w:space="0" w:color="auto"/>
                <w:bottom w:val="none" w:sz="0" w:space="0" w:color="auto"/>
                <w:right w:val="none" w:sz="0" w:space="0" w:color="auto"/>
              </w:divBdr>
              <w:divsChild>
                <w:div w:id="1754929199">
                  <w:marLeft w:val="0"/>
                  <w:marRight w:val="0"/>
                  <w:marTop w:val="0"/>
                  <w:marBottom w:val="0"/>
                  <w:divBdr>
                    <w:top w:val="none" w:sz="0" w:space="0" w:color="auto"/>
                    <w:left w:val="none" w:sz="0" w:space="0" w:color="auto"/>
                    <w:bottom w:val="none" w:sz="0" w:space="0" w:color="auto"/>
                    <w:right w:val="none" w:sz="0" w:space="0" w:color="auto"/>
                  </w:divBdr>
                </w:div>
              </w:divsChild>
            </w:div>
            <w:div w:id="1222903169">
              <w:marLeft w:val="0"/>
              <w:marRight w:val="0"/>
              <w:marTop w:val="0"/>
              <w:marBottom w:val="0"/>
              <w:divBdr>
                <w:top w:val="none" w:sz="0" w:space="0" w:color="auto"/>
                <w:left w:val="none" w:sz="0" w:space="0" w:color="auto"/>
                <w:bottom w:val="none" w:sz="0" w:space="0" w:color="auto"/>
                <w:right w:val="none" w:sz="0" w:space="0" w:color="auto"/>
              </w:divBdr>
              <w:divsChild>
                <w:div w:id="15045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1504">
          <w:marLeft w:val="0"/>
          <w:marRight w:val="0"/>
          <w:marTop w:val="0"/>
          <w:marBottom w:val="0"/>
          <w:divBdr>
            <w:top w:val="none" w:sz="0" w:space="0" w:color="auto"/>
            <w:left w:val="none" w:sz="0" w:space="0" w:color="auto"/>
            <w:bottom w:val="none" w:sz="0" w:space="0" w:color="auto"/>
            <w:right w:val="none" w:sz="0" w:space="0" w:color="auto"/>
          </w:divBdr>
          <w:divsChild>
            <w:div w:id="1573273491">
              <w:marLeft w:val="0"/>
              <w:marRight w:val="0"/>
              <w:marTop w:val="0"/>
              <w:marBottom w:val="0"/>
              <w:divBdr>
                <w:top w:val="none" w:sz="0" w:space="0" w:color="auto"/>
                <w:left w:val="none" w:sz="0" w:space="0" w:color="auto"/>
                <w:bottom w:val="none" w:sz="0" w:space="0" w:color="auto"/>
                <w:right w:val="none" w:sz="0" w:space="0" w:color="auto"/>
              </w:divBdr>
              <w:divsChild>
                <w:div w:id="681054166">
                  <w:marLeft w:val="0"/>
                  <w:marRight w:val="0"/>
                  <w:marTop w:val="0"/>
                  <w:marBottom w:val="0"/>
                  <w:divBdr>
                    <w:top w:val="none" w:sz="0" w:space="0" w:color="auto"/>
                    <w:left w:val="none" w:sz="0" w:space="0" w:color="auto"/>
                    <w:bottom w:val="none" w:sz="0" w:space="0" w:color="auto"/>
                    <w:right w:val="none" w:sz="0" w:space="0" w:color="auto"/>
                  </w:divBdr>
                  <w:divsChild>
                    <w:div w:id="1331640301">
                      <w:marLeft w:val="0"/>
                      <w:marRight w:val="0"/>
                      <w:marTop w:val="0"/>
                      <w:marBottom w:val="0"/>
                      <w:divBdr>
                        <w:top w:val="none" w:sz="0" w:space="0" w:color="auto"/>
                        <w:left w:val="none" w:sz="0" w:space="0" w:color="auto"/>
                        <w:bottom w:val="none" w:sz="0" w:space="0" w:color="auto"/>
                        <w:right w:val="none" w:sz="0" w:space="0" w:color="auto"/>
                      </w:divBdr>
                    </w:div>
                  </w:divsChild>
                </w:div>
                <w:div w:id="486672619">
                  <w:marLeft w:val="0"/>
                  <w:marRight w:val="0"/>
                  <w:marTop w:val="0"/>
                  <w:marBottom w:val="0"/>
                  <w:divBdr>
                    <w:top w:val="none" w:sz="0" w:space="0" w:color="auto"/>
                    <w:left w:val="none" w:sz="0" w:space="0" w:color="auto"/>
                    <w:bottom w:val="none" w:sz="0" w:space="0" w:color="auto"/>
                    <w:right w:val="none" w:sz="0" w:space="0" w:color="auto"/>
                  </w:divBdr>
                  <w:divsChild>
                    <w:div w:id="750666497">
                      <w:marLeft w:val="0"/>
                      <w:marRight w:val="0"/>
                      <w:marTop w:val="0"/>
                      <w:marBottom w:val="0"/>
                      <w:divBdr>
                        <w:top w:val="none" w:sz="0" w:space="0" w:color="auto"/>
                        <w:left w:val="none" w:sz="0" w:space="0" w:color="auto"/>
                        <w:bottom w:val="none" w:sz="0" w:space="0" w:color="auto"/>
                        <w:right w:val="none" w:sz="0" w:space="0" w:color="auto"/>
                      </w:divBdr>
                    </w:div>
                  </w:divsChild>
                </w:div>
                <w:div w:id="1302030684">
                  <w:marLeft w:val="0"/>
                  <w:marRight w:val="0"/>
                  <w:marTop w:val="0"/>
                  <w:marBottom w:val="0"/>
                  <w:divBdr>
                    <w:top w:val="none" w:sz="0" w:space="0" w:color="auto"/>
                    <w:left w:val="none" w:sz="0" w:space="0" w:color="auto"/>
                    <w:bottom w:val="none" w:sz="0" w:space="0" w:color="auto"/>
                    <w:right w:val="none" w:sz="0" w:space="0" w:color="auto"/>
                  </w:divBdr>
                  <w:divsChild>
                    <w:div w:id="421073920">
                      <w:marLeft w:val="0"/>
                      <w:marRight w:val="0"/>
                      <w:marTop w:val="0"/>
                      <w:marBottom w:val="0"/>
                      <w:divBdr>
                        <w:top w:val="none" w:sz="0" w:space="0" w:color="auto"/>
                        <w:left w:val="none" w:sz="0" w:space="0" w:color="auto"/>
                        <w:bottom w:val="none" w:sz="0" w:space="0" w:color="auto"/>
                        <w:right w:val="none" w:sz="0" w:space="0" w:color="auto"/>
                      </w:divBdr>
                    </w:div>
                  </w:divsChild>
                </w:div>
                <w:div w:id="123623536">
                  <w:marLeft w:val="0"/>
                  <w:marRight w:val="0"/>
                  <w:marTop w:val="0"/>
                  <w:marBottom w:val="0"/>
                  <w:divBdr>
                    <w:top w:val="none" w:sz="0" w:space="0" w:color="auto"/>
                    <w:left w:val="none" w:sz="0" w:space="0" w:color="auto"/>
                    <w:bottom w:val="none" w:sz="0" w:space="0" w:color="auto"/>
                    <w:right w:val="none" w:sz="0" w:space="0" w:color="auto"/>
                  </w:divBdr>
                  <w:divsChild>
                    <w:div w:id="524559349">
                      <w:marLeft w:val="0"/>
                      <w:marRight w:val="0"/>
                      <w:marTop w:val="0"/>
                      <w:marBottom w:val="0"/>
                      <w:divBdr>
                        <w:top w:val="none" w:sz="0" w:space="0" w:color="auto"/>
                        <w:left w:val="none" w:sz="0" w:space="0" w:color="auto"/>
                        <w:bottom w:val="none" w:sz="0" w:space="0" w:color="auto"/>
                        <w:right w:val="none" w:sz="0" w:space="0" w:color="auto"/>
                      </w:divBdr>
                    </w:div>
                  </w:divsChild>
                </w:div>
                <w:div w:id="994532665">
                  <w:marLeft w:val="0"/>
                  <w:marRight w:val="0"/>
                  <w:marTop w:val="0"/>
                  <w:marBottom w:val="0"/>
                  <w:divBdr>
                    <w:top w:val="none" w:sz="0" w:space="0" w:color="auto"/>
                    <w:left w:val="none" w:sz="0" w:space="0" w:color="auto"/>
                    <w:bottom w:val="none" w:sz="0" w:space="0" w:color="auto"/>
                    <w:right w:val="none" w:sz="0" w:space="0" w:color="auto"/>
                  </w:divBdr>
                  <w:divsChild>
                    <w:div w:id="1762603293">
                      <w:marLeft w:val="0"/>
                      <w:marRight w:val="0"/>
                      <w:marTop w:val="0"/>
                      <w:marBottom w:val="0"/>
                      <w:divBdr>
                        <w:top w:val="none" w:sz="0" w:space="0" w:color="auto"/>
                        <w:left w:val="none" w:sz="0" w:space="0" w:color="auto"/>
                        <w:bottom w:val="none" w:sz="0" w:space="0" w:color="auto"/>
                        <w:right w:val="none" w:sz="0" w:space="0" w:color="auto"/>
                      </w:divBdr>
                    </w:div>
                  </w:divsChild>
                </w:div>
                <w:div w:id="822312631">
                  <w:marLeft w:val="0"/>
                  <w:marRight w:val="0"/>
                  <w:marTop w:val="0"/>
                  <w:marBottom w:val="0"/>
                  <w:divBdr>
                    <w:top w:val="none" w:sz="0" w:space="0" w:color="auto"/>
                    <w:left w:val="none" w:sz="0" w:space="0" w:color="auto"/>
                    <w:bottom w:val="none" w:sz="0" w:space="0" w:color="auto"/>
                    <w:right w:val="none" w:sz="0" w:space="0" w:color="auto"/>
                  </w:divBdr>
                  <w:divsChild>
                    <w:div w:id="1648391744">
                      <w:marLeft w:val="0"/>
                      <w:marRight w:val="0"/>
                      <w:marTop w:val="0"/>
                      <w:marBottom w:val="0"/>
                      <w:divBdr>
                        <w:top w:val="none" w:sz="0" w:space="0" w:color="auto"/>
                        <w:left w:val="none" w:sz="0" w:space="0" w:color="auto"/>
                        <w:bottom w:val="none" w:sz="0" w:space="0" w:color="auto"/>
                        <w:right w:val="none" w:sz="0" w:space="0" w:color="auto"/>
                      </w:divBdr>
                    </w:div>
                  </w:divsChild>
                </w:div>
                <w:div w:id="592788825">
                  <w:marLeft w:val="0"/>
                  <w:marRight w:val="0"/>
                  <w:marTop w:val="0"/>
                  <w:marBottom w:val="0"/>
                  <w:divBdr>
                    <w:top w:val="none" w:sz="0" w:space="0" w:color="auto"/>
                    <w:left w:val="none" w:sz="0" w:space="0" w:color="auto"/>
                    <w:bottom w:val="none" w:sz="0" w:space="0" w:color="auto"/>
                    <w:right w:val="none" w:sz="0" w:space="0" w:color="auto"/>
                  </w:divBdr>
                  <w:divsChild>
                    <w:div w:id="1280180271">
                      <w:marLeft w:val="0"/>
                      <w:marRight w:val="0"/>
                      <w:marTop w:val="0"/>
                      <w:marBottom w:val="0"/>
                      <w:divBdr>
                        <w:top w:val="none" w:sz="0" w:space="0" w:color="auto"/>
                        <w:left w:val="none" w:sz="0" w:space="0" w:color="auto"/>
                        <w:bottom w:val="none" w:sz="0" w:space="0" w:color="auto"/>
                        <w:right w:val="none" w:sz="0" w:space="0" w:color="auto"/>
                      </w:divBdr>
                    </w:div>
                  </w:divsChild>
                </w:div>
                <w:div w:id="675154767">
                  <w:marLeft w:val="0"/>
                  <w:marRight w:val="0"/>
                  <w:marTop w:val="0"/>
                  <w:marBottom w:val="0"/>
                  <w:divBdr>
                    <w:top w:val="none" w:sz="0" w:space="0" w:color="auto"/>
                    <w:left w:val="none" w:sz="0" w:space="0" w:color="auto"/>
                    <w:bottom w:val="none" w:sz="0" w:space="0" w:color="auto"/>
                    <w:right w:val="none" w:sz="0" w:space="0" w:color="auto"/>
                  </w:divBdr>
                  <w:divsChild>
                    <w:div w:id="353268508">
                      <w:marLeft w:val="0"/>
                      <w:marRight w:val="0"/>
                      <w:marTop w:val="0"/>
                      <w:marBottom w:val="0"/>
                      <w:divBdr>
                        <w:top w:val="none" w:sz="0" w:space="0" w:color="auto"/>
                        <w:left w:val="none" w:sz="0" w:space="0" w:color="auto"/>
                        <w:bottom w:val="none" w:sz="0" w:space="0" w:color="auto"/>
                        <w:right w:val="none" w:sz="0" w:space="0" w:color="auto"/>
                      </w:divBdr>
                    </w:div>
                  </w:divsChild>
                </w:div>
                <w:div w:id="2089186395">
                  <w:marLeft w:val="0"/>
                  <w:marRight w:val="0"/>
                  <w:marTop w:val="0"/>
                  <w:marBottom w:val="0"/>
                  <w:divBdr>
                    <w:top w:val="none" w:sz="0" w:space="0" w:color="auto"/>
                    <w:left w:val="none" w:sz="0" w:space="0" w:color="auto"/>
                    <w:bottom w:val="none" w:sz="0" w:space="0" w:color="auto"/>
                    <w:right w:val="none" w:sz="0" w:space="0" w:color="auto"/>
                  </w:divBdr>
                  <w:divsChild>
                    <w:div w:id="1440754674">
                      <w:marLeft w:val="0"/>
                      <w:marRight w:val="0"/>
                      <w:marTop w:val="0"/>
                      <w:marBottom w:val="0"/>
                      <w:divBdr>
                        <w:top w:val="none" w:sz="0" w:space="0" w:color="auto"/>
                        <w:left w:val="none" w:sz="0" w:space="0" w:color="auto"/>
                        <w:bottom w:val="none" w:sz="0" w:space="0" w:color="auto"/>
                        <w:right w:val="none" w:sz="0" w:space="0" w:color="auto"/>
                      </w:divBdr>
                    </w:div>
                  </w:divsChild>
                </w:div>
                <w:div w:id="1731421739">
                  <w:marLeft w:val="0"/>
                  <w:marRight w:val="0"/>
                  <w:marTop w:val="0"/>
                  <w:marBottom w:val="0"/>
                  <w:divBdr>
                    <w:top w:val="none" w:sz="0" w:space="0" w:color="auto"/>
                    <w:left w:val="none" w:sz="0" w:space="0" w:color="auto"/>
                    <w:bottom w:val="none" w:sz="0" w:space="0" w:color="auto"/>
                    <w:right w:val="none" w:sz="0" w:space="0" w:color="auto"/>
                  </w:divBdr>
                  <w:divsChild>
                    <w:div w:id="2020811224">
                      <w:marLeft w:val="0"/>
                      <w:marRight w:val="0"/>
                      <w:marTop w:val="0"/>
                      <w:marBottom w:val="0"/>
                      <w:divBdr>
                        <w:top w:val="none" w:sz="0" w:space="0" w:color="auto"/>
                        <w:left w:val="none" w:sz="0" w:space="0" w:color="auto"/>
                        <w:bottom w:val="none" w:sz="0" w:space="0" w:color="auto"/>
                        <w:right w:val="none" w:sz="0" w:space="0" w:color="auto"/>
                      </w:divBdr>
                    </w:div>
                  </w:divsChild>
                </w:div>
                <w:div w:id="1708409440">
                  <w:marLeft w:val="0"/>
                  <w:marRight w:val="0"/>
                  <w:marTop w:val="0"/>
                  <w:marBottom w:val="0"/>
                  <w:divBdr>
                    <w:top w:val="none" w:sz="0" w:space="0" w:color="auto"/>
                    <w:left w:val="none" w:sz="0" w:space="0" w:color="auto"/>
                    <w:bottom w:val="none" w:sz="0" w:space="0" w:color="auto"/>
                    <w:right w:val="none" w:sz="0" w:space="0" w:color="auto"/>
                  </w:divBdr>
                  <w:divsChild>
                    <w:div w:id="830758194">
                      <w:marLeft w:val="0"/>
                      <w:marRight w:val="0"/>
                      <w:marTop w:val="0"/>
                      <w:marBottom w:val="0"/>
                      <w:divBdr>
                        <w:top w:val="none" w:sz="0" w:space="0" w:color="auto"/>
                        <w:left w:val="none" w:sz="0" w:space="0" w:color="auto"/>
                        <w:bottom w:val="none" w:sz="0" w:space="0" w:color="auto"/>
                        <w:right w:val="none" w:sz="0" w:space="0" w:color="auto"/>
                      </w:divBdr>
                    </w:div>
                  </w:divsChild>
                </w:div>
                <w:div w:id="923148996">
                  <w:marLeft w:val="0"/>
                  <w:marRight w:val="0"/>
                  <w:marTop w:val="0"/>
                  <w:marBottom w:val="0"/>
                  <w:divBdr>
                    <w:top w:val="none" w:sz="0" w:space="0" w:color="auto"/>
                    <w:left w:val="none" w:sz="0" w:space="0" w:color="auto"/>
                    <w:bottom w:val="none" w:sz="0" w:space="0" w:color="auto"/>
                    <w:right w:val="none" w:sz="0" w:space="0" w:color="auto"/>
                  </w:divBdr>
                  <w:divsChild>
                    <w:div w:id="11364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57616">
          <w:marLeft w:val="0"/>
          <w:marRight w:val="0"/>
          <w:marTop w:val="0"/>
          <w:marBottom w:val="0"/>
          <w:divBdr>
            <w:top w:val="none" w:sz="0" w:space="0" w:color="auto"/>
            <w:left w:val="none" w:sz="0" w:space="0" w:color="auto"/>
            <w:bottom w:val="none" w:sz="0" w:space="0" w:color="auto"/>
            <w:right w:val="none" w:sz="0" w:space="0" w:color="auto"/>
          </w:divBdr>
          <w:divsChild>
            <w:div w:id="1973050406">
              <w:marLeft w:val="0"/>
              <w:marRight w:val="0"/>
              <w:marTop w:val="0"/>
              <w:marBottom w:val="0"/>
              <w:divBdr>
                <w:top w:val="none" w:sz="0" w:space="0" w:color="auto"/>
                <w:left w:val="none" w:sz="0" w:space="0" w:color="auto"/>
                <w:bottom w:val="none" w:sz="0" w:space="0" w:color="auto"/>
                <w:right w:val="none" w:sz="0" w:space="0" w:color="auto"/>
              </w:divBdr>
              <w:divsChild>
                <w:div w:id="15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39022">
          <w:marLeft w:val="0"/>
          <w:marRight w:val="0"/>
          <w:marTop w:val="0"/>
          <w:marBottom w:val="0"/>
          <w:divBdr>
            <w:top w:val="none" w:sz="0" w:space="0" w:color="auto"/>
            <w:left w:val="none" w:sz="0" w:space="0" w:color="auto"/>
            <w:bottom w:val="none" w:sz="0" w:space="0" w:color="auto"/>
            <w:right w:val="none" w:sz="0" w:space="0" w:color="auto"/>
          </w:divBdr>
          <w:divsChild>
            <w:div w:id="1492212070">
              <w:marLeft w:val="0"/>
              <w:marRight w:val="0"/>
              <w:marTop w:val="0"/>
              <w:marBottom w:val="0"/>
              <w:divBdr>
                <w:top w:val="none" w:sz="0" w:space="0" w:color="auto"/>
                <w:left w:val="none" w:sz="0" w:space="0" w:color="auto"/>
                <w:bottom w:val="none" w:sz="0" w:space="0" w:color="auto"/>
                <w:right w:val="none" w:sz="0" w:space="0" w:color="auto"/>
              </w:divBdr>
              <w:divsChild>
                <w:div w:id="1514418645">
                  <w:marLeft w:val="0"/>
                  <w:marRight w:val="0"/>
                  <w:marTop w:val="0"/>
                  <w:marBottom w:val="0"/>
                  <w:divBdr>
                    <w:top w:val="none" w:sz="0" w:space="0" w:color="auto"/>
                    <w:left w:val="none" w:sz="0" w:space="0" w:color="auto"/>
                    <w:bottom w:val="none" w:sz="0" w:space="0" w:color="auto"/>
                    <w:right w:val="none" w:sz="0" w:space="0" w:color="auto"/>
                  </w:divBdr>
                  <w:divsChild>
                    <w:div w:id="1699306461">
                      <w:marLeft w:val="0"/>
                      <w:marRight w:val="0"/>
                      <w:marTop w:val="0"/>
                      <w:marBottom w:val="0"/>
                      <w:divBdr>
                        <w:top w:val="none" w:sz="0" w:space="0" w:color="auto"/>
                        <w:left w:val="none" w:sz="0" w:space="0" w:color="auto"/>
                        <w:bottom w:val="none" w:sz="0" w:space="0" w:color="auto"/>
                        <w:right w:val="none" w:sz="0" w:space="0" w:color="auto"/>
                      </w:divBdr>
                    </w:div>
                  </w:divsChild>
                </w:div>
                <w:div w:id="1902594615">
                  <w:marLeft w:val="0"/>
                  <w:marRight w:val="0"/>
                  <w:marTop w:val="0"/>
                  <w:marBottom w:val="0"/>
                  <w:divBdr>
                    <w:top w:val="none" w:sz="0" w:space="0" w:color="auto"/>
                    <w:left w:val="none" w:sz="0" w:space="0" w:color="auto"/>
                    <w:bottom w:val="none" w:sz="0" w:space="0" w:color="auto"/>
                    <w:right w:val="none" w:sz="0" w:space="0" w:color="auto"/>
                  </w:divBdr>
                  <w:divsChild>
                    <w:div w:id="750202346">
                      <w:marLeft w:val="0"/>
                      <w:marRight w:val="0"/>
                      <w:marTop w:val="0"/>
                      <w:marBottom w:val="0"/>
                      <w:divBdr>
                        <w:top w:val="none" w:sz="0" w:space="0" w:color="auto"/>
                        <w:left w:val="none" w:sz="0" w:space="0" w:color="auto"/>
                        <w:bottom w:val="none" w:sz="0" w:space="0" w:color="auto"/>
                        <w:right w:val="none" w:sz="0" w:space="0" w:color="auto"/>
                      </w:divBdr>
                    </w:div>
                  </w:divsChild>
                </w:div>
                <w:div w:id="438643858">
                  <w:marLeft w:val="0"/>
                  <w:marRight w:val="0"/>
                  <w:marTop w:val="0"/>
                  <w:marBottom w:val="0"/>
                  <w:divBdr>
                    <w:top w:val="none" w:sz="0" w:space="0" w:color="auto"/>
                    <w:left w:val="none" w:sz="0" w:space="0" w:color="auto"/>
                    <w:bottom w:val="none" w:sz="0" w:space="0" w:color="auto"/>
                    <w:right w:val="none" w:sz="0" w:space="0" w:color="auto"/>
                  </w:divBdr>
                  <w:divsChild>
                    <w:div w:id="92673960">
                      <w:marLeft w:val="0"/>
                      <w:marRight w:val="0"/>
                      <w:marTop w:val="0"/>
                      <w:marBottom w:val="0"/>
                      <w:divBdr>
                        <w:top w:val="none" w:sz="0" w:space="0" w:color="auto"/>
                        <w:left w:val="none" w:sz="0" w:space="0" w:color="auto"/>
                        <w:bottom w:val="none" w:sz="0" w:space="0" w:color="auto"/>
                        <w:right w:val="none" w:sz="0" w:space="0" w:color="auto"/>
                      </w:divBdr>
                    </w:div>
                  </w:divsChild>
                </w:div>
                <w:div w:id="925462315">
                  <w:marLeft w:val="0"/>
                  <w:marRight w:val="0"/>
                  <w:marTop w:val="0"/>
                  <w:marBottom w:val="0"/>
                  <w:divBdr>
                    <w:top w:val="none" w:sz="0" w:space="0" w:color="auto"/>
                    <w:left w:val="none" w:sz="0" w:space="0" w:color="auto"/>
                    <w:bottom w:val="none" w:sz="0" w:space="0" w:color="auto"/>
                    <w:right w:val="none" w:sz="0" w:space="0" w:color="auto"/>
                  </w:divBdr>
                  <w:divsChild>
                    <w:div w:id="959216059">
                      <w:marLeft w:val="0"/>
                      <w:marRight w:val="0"/>
                      <w:marTop w:val="0"/>
                      <w:marBottom w:val="0"/>
                      <w:divBdr>
                        <w:top w:val="none" w:sz="0" w:space="0" w:color="auto"/>
                        <w:left w:val="none" w:sz="0" w:space="0" w:color="auto"/>
                        <w:bottom w:val="none" w:sz="0" w:space="0" w:color="auto"/>
                        <w:right w:val="none" w:sz="0" w:space="0" w:color="auto"/>
                      </w:divBdr>
                    </w:div>
                  </w:divsChild>
                </w:div>
                <w:div w:id="1689868559">
                  <w:marLeft w:val="0"/>
                  <w:marRight w:val="0"/>
                  <w:marTop w:val="0"/>
                  <w:marBottom w:val="0"/>
                  <w:divBdr>
                    <w:top w:val="none" w:sz="0" w:space="0" w:color="auto"/>
                    <w:left w:val="none" w:sz="0" w:space="0" w:color="auto"/>
                    <w:bottom w:val="none" w:sz="0" w:space="0" w:color="auto"/>
                    <w:right w:val="none" w:sz="0" w:space="0" w:color="auto"/>
                  </w:divBdr>
                  <w:divsChild>
                    <w:div w:id="1611934405">
                      <w:marLeft w:val="0"/>
                      <w:marRight w:val="0"/>
                      <w:marTop w:val="0"/>
                      <w:marBottom w:val="0"/>
                      <w:divBdr>
                        <w:top w:val="none" w:sz="0" w:space="0" w:color="auto"/>
                        <w:left w:val="none" w:sz="0" w:space="0" w:color="auto"/>
                        <w:bottom w:val="none" w:sz="0" w:space="0" w:color="auto"/>
                        <w:right w:val="none" w:sz="0" w:space="0" w:color="auto"/>
                      </w:divBdr>
                    </w:div>
                  </w:divsChild>
                </w:div>
                <w:div w:id="199175632">
                  <w:marLeft w:val="0"/>
                  <w:marRight w:val="0"/>
                  <w:marTop w:val="0"/>
                  <w:marBottom w:val="0"/>
                  <w:divBdr>
                    <w:top w:val="none" w:sz="0" w:space="0" w:color="auto"/>
                    <w:left w:val="none" w:sz="0" w:space="0" w:color="auto"/>
                    <w:bottom w:val="none" w:sz="0" w:space="0" w:color="auto"/>
                    <w:right w:val="none" w:sz="0" w:space="0" w:color="auto"/>
                  </w:divBdr>
                  <w:divsChild>
                    <w:div w:id="623659307">
                      <w:marLeft w:val="0"/>
                      <w:marRight w:val="0"/>
                      <w:marTop w:val="0"/>
                      <w:marBottom w:val="0"/>
                      <w:divBdr>
                        <w:top w:val="none" w:sz="0" w:space="0" w:color="auto"/>
                        <w:left w:val="none" w:sz="0" w:space="0" w:color="auto"/>
                        <w:bottom w:val="none" w:sz="0" w:space="0" w:color="auto"/>
                        <w:right w:val="none" w:sz="0" w:space="0" w:color="auto"/>
                      </w:divBdr>
                    </w:div>
                  </w:divsChild>
                </w:div>
                <w:div w:id="2033920245">
                  <w:marLeft w:val="0"/>
                  <w:marRight w:val="0"/>
                  <w:marTop w:val="0"/>
                  <w:marBottom w:val="0"/>
                  <w:divBdr>
                    <w:top w:val="none" w:sz="0" w:space="0" w:color="auto"/>
                    <w:left w:val="none" w:sz="0" w:space="0" w:color="auto"/>
                    <w:bottom w:val="none" w:sz="0" w:space="0" w:color="auto"/>
                    <w:right w:val="none" w:sz="0" w:space="0" w:color="auto"/>
                  </w:divBdr>
                  <w:divsChild>
                    <w:div w:id="535234100">
                      <w:marLeft w:val="0"/>
                      <w:marRight w:val="0"/>
                      <w:marTop w:val="0"/>
                      <w:marBottom w:val="0"/>
                      <w:divBdr>
                        <w:top w:val="none" w:sz="0" w:space="0" w:color="auto"/>
                        <w:left w:val="none" w:sz="0" w:space="0" w:color="auto"/>
                        <w:bottom w:val="none" w:sz="0" w:space="0" w:color="auto"/>
                        <w:right w:val="none" w:sz="0" w:space="0" w:color="auto"/>
                      </w:divBdr>
                    </w:div>
                  </w:divsChild>
                </w:div>
                <w:div w:id="1439107607">
                  <w:marLeft w:val="0"/>
                  <w:marRight w:val="0"/>
                  <w:marTop w:val="0"/>
                  <w:marBottom w:val="0"/>
                  <w:divBdr>
                    <w:top w:val="none" w:sz="0" w:space="0" w:color="auto"/>
                    <w:left w:val="none" w:sz="0" w:space="0" w:color="auto"/>
                    <w:bottom w:val="none" w:sz="0" w:space="0" w:color="auto"/>
                    <w:right w:val="none" w:sz="0" w:space="0" w:color="auto"/>
                  </w:divBdr>
                  <w:divsChild>
                    <w:div w:id="1284389527">
                      <w:marLeft w:val="0"/>
                      <w:marRight w:val="0"/>
                      <w:marTop w:val="0"/>
                      <w:marBottom w:val="0"/>
                      <w:divBdr>
                        <w:top w:val="none" w:sz="0" w:space="0" w:color="auto"/>
                        <w:left w:val="none" w:sz="0" w:space="0" w:color="auto"/>
                        <w:bottom w:val="none" w:sz="0" w:space="0" w:color="auto"/>
                        <w:right w:val="none" w:sz="0" w:space="0" w:color="auto"/>
                      </w:divBdr>
                    </w:div>
                  </w:divsChild>
                </w:div>
                <w:div w:id="1550220778">
                  <w:marLeft w:val="0"/>
                  <w:marRight w:val="0"/>
                  <w:marTop w:val="0"/>
                  <w:marBottom w:val="0"/>
                  <w:divBdr>
                    <w:top w:val="none" w:sz="0" w:space="0" w:color="auto"/>
                    <w:left w:val="none" w:sz="0" w:space="0" w:color="auto"/>
                    <w:bottom w:val="none" w:sz="0" w:space="0" w:color="auto"/>
                    <w:right w:val="none" w:sz="0" w:space="0" w:color="auto"/>
                  </w:divBdr>
                  <w:divsChild>
                    <w:div w:id="392628737">
                      <w:marLeft w:val="0"/>
                      <w:marRight w:val="0"/>
                      <w:marTop w:val="0"/>
                      <w:marBottom w:val="0"/>
                      <w:divBdr>
                        <w:top w:val="none" w:sz="0" w:space="0" w:color="auto"/>
                        <w:left w:val="none" w:sz="0" w:space="0" w:color="auto"/>
                        <w:bottom w:val="none" w:sz="0" w:space="0" w:color="auto"/>
                        <w:right w:val="none" w:sz="0" w:space="0" w:color="auto"/>
                      </w:divBdr>
                    </w:div>
                  </w:divsChild>
                </w:div>
                <w:div w:id="493569762">
                  <w:marLeft w:val="0"/>
                  <w:marRight w:val="0"/>
                  <w:marTop w:val="0"/>
                  <w:marBottom w:val="0"/>
                  <w:divBdr>
                    <w:top w:val="none" w:sz="0" w:space="0" w:color="auto"/>
                    <w:left w:val="none" w:sz="0" w:space="0" w:color="auto"/>
                    <w:bottom w:val="none" w:sz="0" w:space="0" w:color="auto"/>
                    <w:right w:val="none" w:sz="0" w:space="0" w:color="auto"/>
                  </w:divBdr>
                  <w:divsChild>
                    <w:div w:id="569778816">
                      <w:marLeft w:val="0"/>
                      <w:marRight w:val="0"/>
                      <w:marTop w:val="0"/>
                      <w:marBottom w:val="0"/>
                      <w:divBdr>
                        <w:top w:val="none" w:sz="0" w:space="0" w:color="auto"/>
                        <w:left w:val="none" w:sz="0" w:space="0" w:color="auto"/>
                        <w:bottom w:val="none" w:sz="0" w:space="0" w:color="auto"/>
                        <w:right w:val="none" w:sz="0" w:space="0" w:color="auto"/>
                      </w:divBdr>
                    </w:div>
                  </w:divsChild>
                </w:div>
                <w:div w:id="200484686">
                  <w:marLeft w:val="0"/>
                  <w:marRight w:val="0"/>
                  <w:marTop w:val="0"/>
                  <w:marBottom w:val="0"/>
                  <w:divBdr>
                    <w:top w:val="none" w:sz="0" w:space="0" w:color="auto"/>
                    <w:left w:val="none" w:sz="0" w:space="0" w:color="auto"/>
                    <w:bottom w:val="none" w:sz="0" w:space="0" w:color="auto"/>
                    <w:right w:val="none" w:sz="0" w:space="0" w:color="auto"/>
                  </w:divBdr>
                  <w:divsChild>
                    <w:div w:id="2113275818">
                      <w:marLeft w:val="0"/>
                      <w:marRight w:val="0"/>
                      <w:marTop w:val="0"/>
                      <w:marBottom w:val="0"/>
                      <w:divBdr>
                        <w:top w:val="none" w:sz="0" w:space="0" w:color="auto"/>
                        <w:left w:val="none" w:sz="0" w:space="0" w:color="auto"/>
                        <w:bottom w:val="none" w:sz="0" w:space="0" w:color="auto"/>
                        <w:right w:val="none" w:sz="0" w:space="0" w:color="auto"/>
                      </w:divBdr>
                    </w:div>
                  </w:divsChild>
                </w:div>
                <w:div w:id="2122719167">
                  <w:marLeft w:val="0"/>
                  <w:marRight w:val="0"/>
                  <w:marTop w:val="0"/>
                  <w:marBottom w:val="0"/>
                  <w:divBdr>
                    <w:top w:val="none" w:sz="0" w:space="0" w:color="auto"/>
                    <w:left w:val="none" w:sz="0" w:space="0" w:color="auto"/>
                    <w:bottom w:val="none" w:sz="0" w:space="0" w:color="auto"/>
                    <w:right w:val="none" w:sz="0" w:space="0" w:color="auto"/>
                  </w:divBdr>
                  <w:divsChild>
                    <w:div w:id="1244992026">
                      <w:marLeft w:val="0"/>
                      <w:marRight w:val="0"/>
                      <w:marTop w:val="0"/>
                      <w:marBottom w:val="0"/>
                      <w:divBdr>
                        <w:top w:val="none" w:sz="0" w:space="0" w:color="auto"/>
                        <w:left w:val="none" w:sz="0" w:space="0" w:color="auto"/>
                        <w:bottom w:val="none" w:sz="0" w:space="0" w:color="auto"/>
                        <w:right w:val="none" w:sz="0" w:space="0" w:color="auto"/>
                      </w:divBdr>
                    </w:div>
                  </w:divsChild>
                </w:div>
                <w:div w:id="1830949712">
                  <w:marLeft w:val="0"/>
                  <w:marRight w:val="0"/>
                  <w:marTop w:val="0"/>
                  <w:marBottom w:val="0"/>
                  <w:divBdr>
                    <w:top w:val="none" w:sz="0" w:space="0" w:color="auto"/>
                    <w:left w:val="none" w:sz="0" w:space="0" w:color="auto"/>
                    <w:bottom w:val="none" w:sz="0" w:space="0" w:color="auto"/>
                    <w:right w:val="none" w:sz="0" w:space="0" w:color="auto"/>
                  </w:divBdr>
                  <w:divsChild>
                    <w:div w:id="724722421">
                      <w:marLeft w:val="0"/>
                      <w:marRight w:val="0"/>
                      <w:marTop w:val="0"/>
                      <w:marBottom w:val="0"/>
                      <w:divBdr>
                        <w:top w:val="none" w:sz="0" w:space="0" w:color="auto"/>
                        <w:left w:val="none" w:sz="0" w:space="0" w:color="auto"/>
                        <w:bottom w:val="none" w:sz="0" w:space="0" w:color="auto"/>
                        <w:right w:val="none" w:sz="0" w:space="0" w:color="auto"/>
                      </w:divBdr>
                    </w:div>
                  </w:divsChild>
                </w:div>
                <w:div w:id="1522088265">
                  <w:marLeft w:val="0"/>
                  <w:marRight w:val="0"/>
                  <w:marTop w:val="0"/>
                  <w:marBottom w:val="0"/>
                  <w:divBdr>
                    <w:top w:val="none" w:sz="0" w:space="0" w:color="auto"/>
                    <w:left w:val="none" w:sz="0" w:space="0" w:color="auto"/>
                    <w:bottom w:val="none" w:sz="0" w:space="0" w:color="auto"/>
                    <w:right w:val="none" w:sz="0" w:space="0" w:color="auto"/>
                  </w:divBdr>
                  <w:divsChild>
                    <w:div w:id="1680699102">
                      <w:marLeft w:val="0"/>
                      <w:marRight w:val="0"/>
                      <w:marTop w:val="0"/>
                      <w:marBottom w:val="0"/>
                      <w:divBdr>
                        <w:top w:val="none" w:sz="0" w:space="0" w:color="auto"/>
                        <w:left w:val="none" w:sz="0" w:space="0" w:color="auto"/>
                        <w:bottom w:val="none" w:sz="0" w:space="0" w:color="auto"/>
                        <w:right w:val="none" w:sz="0" w:space="0" w:color="auto"/>
                      </w:divBdr>
                    </w:div>
                  </w:divsChild>
                </w:div>
                <w:div w:id="93330466">
                  <w:marLeft w:val="0"/>
                  <w:marRight w:val="0"/>
                  <w:marTop w:val="0"/>
                  <w:marBottom w:val="0"/>
                  <w:divBdr>
                    <w:top w:val="none" w:sz="0" w:space="0" w:color="auto"/>
                    <w:left w:val="none" w:sz="0" w:space="0" w:color="auto"/>
                    <w:bottom w:val="none" w:sz="0" w:space="0" w:color="auto"/>
                    <w:right w:val="none" w:sz="0" w:space="0" w:color="auto"/>
                  </w:divBdr>
                  <w:divsChild>
                    <w:div w:id="1364750060">
                      <w:marLeft w:val="0"/>
                      <w:marRight w:val="0"/>
                      <w:marTop w:val="0"/>
                      <w:marBottom w:val="0"/>
                      <w:divBdr>
                        <w:top w:val="none" w:sz="0" w:space="0" w:color="auto"/>
                        <w:left w:val="none" w:sz="0" w:space="0" w:color="auto"/>
                        <w:bottom w:val="none" w:sz="0" w:space="0" w:color="auto"/>
                        <w:right w:val="none" w:sz="0" w:space="0" w:color="auto"/>
                      </w:divBdr>
                    </w:div>
                  </w:divsChild>
                </w:div>
                <w:div w:id="1431316996">
                  <w:marLeft w:val="0"/>
                  <w:marRight w:val="0"/>
                  <w:marTop w:val="0"/>
                  <w:marBottom w:val="0"/>
                  <w:divBdr>
                    <w:top w:val="none" w:sz="0" w:space="0" w:color="auto"/>
                    <w:left w:val="none" w:sz="0" w:space="0" w:color="auto"/>
                    <w:bottom w:val="none" w:sz="0" w:space="0" w:color="auto"/>
                    <w:right w:val="none" w:sz="0" w:space="0" w:color="auto"/>
                  </w:divBdr>
                  <w:divsChild>
                    <w:div w:id="1414164463">
                      <w:marLeft w:val="0"/>
                      <w:marRight w:val="0"/>
                      <w:marTop w:val="0"/>
                      <w:marBottom w:val="0"/>
                      <w:divBdr>
                        <w:top w:val="none" w:sz="0" w:space="0" w:color="auto"/>
                        <w:left w:val="none" w:sz="0" w:space="0" w:color="auto"/>
                        <w:bottom w:val="none" w:sz="0" w:space="0" w:color="auto"/>
                        <w:right w:val="none" w:sz="0" w:space="0" w:color="auto"/>
                      </w:divBdr>
                    </w:div>
                  </w:divsChild>
                </w:div>
                <w:div w:id="43726139">
                  <w:marLeft w:val="0"/>
                  <w:marRight w:val="0"/>
                  <w:marTop w:val="0"/>
                  <w:marBottom w:val="0"/>
                  <w:divBdr>
                    <w:top w:val="none" w:sz="0" w:space="0" w:color="auto"/>
                    <w:left w:val="none" w:sz="0" w:space="0" w:color="auto"/>
                    <w:bottom w:val="none" w:sz="0" w:space="0" w:color="auto"/>
                    <w:right w:val="none" w:sz="0" w:space="0" w:color="auto"/>
                  </w:divBdr>
                  <w:divsChild>
                    <w:div w:id="2097899207">
                      <w:marLeft w:val="0"/>
                      <w:marRight w:val="0"/>
                      <w:marTop w:val="0"/>
                      <w:marBottom w:val="0"/>
                      <w:divBdr>
                        <w:top w:val="none" w:sz="0" w:space="0" w:color="auto"/>
                        <w:left w:val="none" w:sz="0" w:space="0" w:color="auto"/>
                        <w:bottom w:val="none" w:sz="0" w:space="0" w:color="auto"/>
                        <w:right w:val="none" w:sz="0" w:space="0" w:color="auto"/>
                      </w:divBdr>
                    </w:div>
                  </w:divsChild>
                </w:div>
                <w:div w:id="1955280724">
                  <w:marLeft w:val="0"/>
                  <w:marRight w:val="0"/>
                  <w:marTop w:val="0"/>
                  <w:marBottom w:val="0"/>
                  <w:divBdr>
                    <w:top w:val="none" w:sz="0" w:space="0" w:color="auto"/>
                    <w:left w:val="none" w:sz="0" w:space="0" w:color="auto"/>
                    <w:bottom w:val="none" w:sz="0" w:space="0" w:color="auto"/>
                    <w:right w:val="none" w:sz="0" w:space="0" w:color="auto"/>
                  </w:divBdr>
                  <w:divsChild>
                    <w:div w:id="1125851948">
                      <w:marLeft w:val="0"/>
                      <w:marRight w:val="0"/>
                      <w:marTop w:val="0"/>
                      <w:marBottom w:val="0"/>
                      <w:divBdr>
                        <w:top w:val="none" w:sz="0" w:space="0" w:color="auto"/>
                        <w:left w:val="none" w:sz="0" w:space="0" w:color="auto"/>
                        <w:bottom w:val="none" w:sz="0" w:space="0" w:color="auto"/>
                        <w:right w:val="none" w:sz="0" w:space="0" w:color="auto"/>
                      </w:divBdr>
                    </w:div>
                  </w:divsChild>
                </w:div>
                <w:div w:id="423844025">
                  <w:marLeft w:val="0"/>
                  <w:marRight w:val="0"/>
                  <w:marTop w:val="0"/>
                  <w:marBottom w:val="0"/>
                  <w:divBdr>
                    <w:top w:val="none" w:sz="0" w:space="0" w:color="auto"/>
                    <w:left w:val="none" w:sz="0" w:space="0" w:color="auto"/>
                    <w:bottom w:val="none" w:sz="0" w:space="0" w:color="auto"/>
                    <w:right w:val="none" w:sz="0" w:space="0" w:color="auto"/>
                  </w:divBdr>
                  <w:divsChild>
                    <w:div w:id="121696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14810">
          <w:marLeft w:val="0"/>
          <w:marRight w:val="0"/>
          <w:marTop w:val="0"/>
          <w:marBottom w:val="0"/>
          <w:divBdr>
            <w:top w:val="none" w:sz="0" w:space="0" w:color="auto"/>
            <w:left w:val="none" w:sz="0" w:space="0" w:color="auto"/>
            <w:bottom w:val="none" w:sz="0" w:space="0" w:color="auto"/>
            <w:right w:val="none" w:sz="0" w:space="0" w:color="auto"/>
          </w:divBdr>
          <w:divsChild>
            <w:div w:id="1113669402">
              <w:marLeft w:val="0"/>
              <w:marRight w:val="0"/>
              <w:marTop w:val="0"/>
              <w:marBottom w:val="0"/>
              <w:divBdr>
                <w:top w:val="none" w:sz="0" w:space="0" w:color="auto"/>
                <w:left w:val="none" w:sz="0" w:space="0" w:color="auto"/>
                <w:bottom w:val="none" w:sz="0" w:space="0" w:color="auto"/>
                <w:right w:val="none" w:sz="0" w:space="0" w:color="auto"/>
              </w:divBdr>
              <w:divsChild>
                <w:div w:id="9080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30004">
          <w:marLeft w:val="0"/>
          <w:marRight w:val="0"/>
          <w:marTop w:val="0"/>
          <w:marBottom w:val="0"/>
          <w:divBdr>
            <w:top w:val="none" w:sz="0" w:space="0" w:color="auto"/>
            <w:left w:val="none" w:sz="0" w:space="0" w:color="auto"/>
            <w:bottom w:val="none" w:sz="0" w:space="0" w:color="auto"/>
            <w:right w:val="none" w:sz="0" w:space="0" w:color="auto"/>
          </w:divBdr>
          <w:divsChild>
            <w:div w:id="1454329989">
              <w:marLeft w:val="0"/>
              <w:marRight w:val="0"/>
              <w:marTop w:val="0"/>
              <w:marBottom w:val="0"/>
              <w:divBdr>
                <w:top w:val="none" w:sz="0" w:space="0" w:color="auto"/>
                <w:left w:val="none" w:sz="0" w:space="0" w:color="auto"/>
                <w:bottom w:val="none" w:sz="0" w:space="0" w:color="auto"/>
                <w:right w:val="none" w:sz="0" w:space="0" w:color="auto"/>
              </w:divBdr>
              <w:divsChild>
                <w:div w:id="276061628">
                  <w:marLeft w:val="0"/>
                  <w:marRight w:val="0"/>
                  <w:marTop w:val="0"/>
                  <w:marBottom w:val="0"/>
                  <w:divBdr>
                    <w:top w:val="none" w:sz="0" w:space="0" w:color="auto"/>
                    <w:left w:val="none" w:sz="0" w:space="0" w:color="auto"/>
                    <w:bottom w:val="none" w:sz="0" w:space="0" w:color="auto"/>
                    <w:right w:val="none" w:sz="0" w:space="0" w:color="auto"/>
                  </w:divBdr>
                  <w:divsChild>
                    <w:div w:id="373964474">
                      <w:marLeft w:val="0"/>
                      <w:marRight w:val="0"/>
                      <w:marTop w:val="0"/>
                      <w:marBottom w:val="0"/>
                      <w:divBdr>
                        <w:top w:val="none" w:sz="0" w:space="0" w:color="auto"/>
                        <w:left w:val="none" w:sz="0" w:space="0" w:color="auto"/>
                        <w:bottom w:val="none" w:sz="0" w:space="0" w:color="auto"/>
                        <w:right w:val="none" w:sz="0" w:space="0" w:color="auto"/>
                      </w:divBdr>
                    </w:div>
                  </w:divsChild>
                </w:div>
                <w:div w:id="544293604">
                  <w:marLeft w:val="0"/>
                  <w:marRight w:val="0"/>
                  <w:marTop w:val="0"/>
                  <w:marBottom w:val="0"/>
                  <w:divBdr>
                    <w:top w:val="none" w:sz="0" w:space="0" w:color="auto"/>
                    <w:left w:val="none" w:sz="0" w:space="0" w:color="auto"/>
                    <w:bottom w:val="none" w:sz="0" w:space="0" w:color="auto"/>
                    <w:right w:val="none" w:sz="0" w:space="0" w:color="auto"/>
                  </w:divBdr>
                  <w:divsChild>
                    <w:div w:id="322201428">
                      <w:marLeft w:val="0"/>
                      <w:marRight w:val="0"/>
                      <w:marTop w:val="0"/>
                      <w:marBottom w:val="0"/>
                      <w:divBdr>
                        <w:top w:val="none" w:sz="0" w:space="0" w:color="auto"/>
                        <w:left w:val="none" w:sz="0" w:space="0" w:color="auto"/>
                        <w:bottom w:val="none" w:sz="0" w:space="0" w:color="auto"/>
                        <w:right w:val="none" w:sz="0" w:space="0" w:color="auto"/>
                      </w:divBdr>
                    </w:div>
                  </w:divsChild>
                </w:div>
                <w:div w:id="325480797">
                  <w:marLeft w:val="0"/>
                  <w:marRight w:val="0"/>
                  <w:marTop w:val="0"/>
                  <w:marBottom w:val="0"/>
                  <w:divBdr>
                    <w:top w:val="none" w:sz="0" w:space="0" w:color="auto"/>
                    <w:left w:val="none" w:sz="0" w:space="0" w:color="auto"/>
                    <w:bottom w:val="none" w:sz="0" w:space="0" w:color="auto"/>
                    <w:right w:val="none" w:sz="0" w:space="0" w:color="auto"/>
                  </w:divBdr>
                  <w:divsChild>
                    <w:div w:id="1321226016">
                      <w:marLeft w:val="0"/>
                      <w:marRight w:val="0"/>
                      <w:marTop w:val="0"/>
                      <w:marBottom w:val="0"/>
                      <w:divBdr>
                        <w:top w:val="none" w:sz="0" w:space="0" w:color="auto"/>
                        <w:left w:val="none" w:sz="0" w:space="0" w:color="auto"/>
                        <w:bottom w:val="none" w:sz="0" w:space="0" w:color="auto"/>
                        <w:right w:val="none" w:sz="0" w:space="0" w:color="auto"/>
                      </w:divBdr>
                    </w:div>
                  </w:divsChild>
                </w:div>
                <w:div w:id="744958030">
                  <w:marLeft w:val="0"/>
                  <w:marRight w:val="0"/>
                  <w:marTop w:val="0"/>
                  <w:marBottom w:val="0"/>
                  <w:divBdr>
                    <w:top w:val="none" w:sz="0" w:space="0" w:color="auto"/>
                    <w:left w:val="none" w:sz="0" w:space="0" w:color="auto"/>
                    <w:bottom w:val="none" w:sz="0" w:space="0" w:color="auto"/>
                    <w:right w:val="none" w:sz="0" w:space="0" w:color="auto"/>
                  </w:divBdr>
                  <w:divsChild>
                    <w:div w:id="10388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88549">
          <w:marLeft w:val="0"/>
          <w:marRight w:val="0"/>
          <w:marTop w:val="0"/>
          <w:marBottom w:val="0"/>
          <w:divBdr>
            <w:top w:val="none" w:sz="0" w:space="0" w:color="auto"/>
            <w:left w:val="none" w:sz="0" w:space="0" w:color="auto"/>
            <w:bottom w:val="none" w:sz="0" w:space="0" w:color="auto"/>
            <w:right w:val="none" w:sz="0" w:space="0" w:color="auto"/>
          </w:divBdr>
          <w:divsChild>
            <w:div w:id="2102067479">
              <w:marLeft w:val="0"/>
              <w:marRight w:val="0"/>
              <w:marTop w:val="0"/>
              <w:marBottom w:val="0"/>
              <w:divBdr>
                <w:top w:val="none" w:sz="0" w:space="0" w:color="auto"/>
                <w:left w:val="none" w:sz="0" w:space="0" w:color="auto"/>
                <w:bottom w:val="none" w:sz="0" w:space="0" w:color="auto"/>
                <w:right w:val="none" w:sz="0" w:space="0" w:color="auto"/>
              </w:divBdr>
              <w:divsChild>
                <w:div w:id="7433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3529">
          <w:marLeft w:val="0"/>
          <w:marRight w:val="0"/>
          <w:marTop w:val="0"/>
          <w:marBottom w:val="0"/>
          <w:divBdr>
            <w:top w:val="none" w:sz="0" w:space="0" w:color="auto"/>
            <w:left w:val="none" w:sz="0" w:space="0" w:color="auto"/>
            <w:bottom w:val="none" w:sz="0" w:space="0" w:color="auto"/>
            <w:right w:val="none" w:sz="0" w:space="0" w:color="auto"/>
          </w:divBdr>
          <w:divsChild>
            <w:div w:id="1450129791">
              <w:marLeft w:val="0"/>
              <w:marRight w:val="0"/>
              <w:marTop w:val="0"/>
              <w:marBottom w:val="0"/>
              <w:divBdr>
                <w:top w:val="none" w:sz="0" w:space="0" w:color="auto"/>
                <w:left w:val="none" w:sz="0" w:space="0" w:color="auto"/>
                <w:bottom w:val="none" w:sz="0" w:space="0" w:color="auto"/>
                <w:right w:val="none" w:sz="0" w:space="0" w:color="auto"/>
              </w:divBdr>
              <w:divsChild>
                <w:div w:id="16651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94030">
          <w:marLeft w:val="0"/>
          <w:marRight w:val="0"/>
          <w:marTop w:val="0"/>
          <w:marBottom w:val="0"/>
          <w:divBdr>
            <w:top w:val="none" w:sz="0" w:space="0" w:color="auto"/>
            <w:left w:val="none" w:sz="0" w:space="0" w:color="auto"/>
            <w:bottom w:val="none" w:sz="0" w:space="0" w:color="auto"/>
            <w:right w:val="none" w:sz="0" w:space="0" w:color="auto"/>
          </w:divBdr>
          <w:divsChild>
            <w:div w:id="795218611">
              <w:marLeft w:val="0"/>
              <w:marRight w:val="0"/>
              <w:marTop w:val="0"/>
              <w:marBottom w:val="0"/>
              <w:divBdr>
                <w:top w:val="none" w:sz="0" w:space="0" w:color="auto"/>
                <w:left w:val="none" w:sz="0" w:space="0" w:color="auto"/>
                <w:bottom w:val="none" w:sz="0" w:space="0" w:color="auto"/>
                <w:right w:val="none" w:sz="0" w:space="0" w:color="auto"/>
              </w:divBdr>
              <w:divsChild>
                <w:div w:id="1869289571">
                  <w:marLeft w:val="0"/>
                  <w:marRight w:val="0"/>
                  <w:marTop w:val="0"/>
                  <w:marBottom w:val="0"/>
                  <w:divBdr>
                    <w:top w:val="none" w:sz="0" w:space="0" w:color="auto"/>
                    <w:left w:val="none" w:sz="0" w:space="0" w:color="auto"/>
                    <w:bottom w:val="none" w:sz="0" w:space="0" w:color="auto"/>
                    <w:right w:val="none" w:sz="0" w:space="0" w:color="auto"/>
                  </w:divBdr>
                  <w:divsChild>
                    <w:div w:id="1669672089">
                      <w:marLeft w:val="0"/>
                      <w:marRight w:val="0"/>
                      <w:marTop w:val="0"/>
                      <w:marBottom w:val="0"/>
                      <w:divBdr>
                        <w:top w:val="none" w:sz="0" w:space="0" w:color="auto"/>
                        <w:left w:val="none" w:sz="0" w:space="0" w:color="auto"/>
                        <w:bottom w:val="none" w:sz="0" w:space="0" w:color="auto"/>
                        <w:right w:val="none" w:sz="0" w:space="0" w:color="auto"/>
                      </w:divBdr>
                    </w:div>
                  </w:divsChild>
                </w:div>
                <w:div w:id="2021544102">
                  <w:marLeft w:val="0"/>
                  <w:marRight w:val="0"/>
                  <w:marTop w:val="0"/>
                  <w:marBottom w:val="0"/>
                  <w:divBdr>
                    <w:top w:val="none" w:sz="0" w:space="0" w:color="auto"/>
                    <w:left w:val="none" w:sz="0" w:space="0" w:color="auto"/>
                    <w:bottom w:val="none" w:sz="0" w:space="0" w:color="auto"/>
                    <w:right w:val="none" w:sz="0" w:space="0" w:color="auto"/>
                  </w:divBdr>
                  <w:divsChild>
                    <w:div w:id="918446700">
                      <w:marLeft w:val="0"/>
                      <w:marRight w:val="0"/>
                      <w:marTop w:val="0"/>
                      <w:marBottom w:val="0"/>
                      <w:divBdr>
                        <w:top w:val="none" w:sz="0" w:space="0" w:color="auto"/>
                        <w:left w:val="none" w:sz="0" w:space="0" w:color="auto"/>
                        <w:bottom w:val="none" w:sz="0" w:space="0" w:color="auto"/>
                        <w:right w:val="none" w:sz="0" w:space="0" w:color="auto"/>
                      </w:divBdr>
                    </w:div>
                  </w:divsChild>
                </w:div>
                <w:div w:id="1131367519">
                  <w:marLeft w:val="0"/>
                  <w:marRight w:val="0"/>
                  <w:marTop w:val="0"/>
                  <w:marBottom w:val="0"/>
                  <w:divBdr>
                    <w:top w:val="none" w:sz="0" w:space="0" w:color="auto"/>
                    <w:left w:val="none" w:sz="0" w:space="0" w:color="auto"/>
                    <w:bottom w:val="none" w:sz="0" w:space="0" w:color="auto"/>
                    <w:right w:val="none" w:sz="0" w:space="0" w:color="auto"/>
                  </w:divBdr>
                  <w:divsChild>
                    <w:div w:id="494609205">
                      <w:marLeft w:val="0"/>
                      <w:marRight w:val="0"/>
                      <w:marTop w:val="0"/>
                      <w:marBottom w:val="0"/>
                      <w:divBdr>
                        <w:top w:val="none" w:sz="0" w:space="0" w:color="auto"/>
                        <w:left w:val="none" w:sz="0" w:space="0" w:color="auto"/>
                        <w:bottom w:val="none" w:sz="0" w:space="0" w:color="auto"/>
                        <w:right w:val="none" w:sz="0" w:space="0" w:color="auto"/>
                      </w:divBdr>
                    </w:div>
                  </w:divsChild>
                </w:div>
                <w:div w:id="1056776474">
                  <w:marLeft w:val="0"/>
                  <w:marRight w:val="0"/>
                  <w:marTop w:val="0"/>
                  <w:marBottom w:val="0"/>
                  <w:divBdr>
                    <w:top w:val="none" w:sz="0" w:space="0" w:color="auto"/>
                    <w:left w:val="none" w:sz="0" w:space="0" w:color="auto"/>
                    <w:bottom w:val="none" w:sz="0" w:space="0" w:color="auto"/>
                    <w:right w:val="none" w:sz="0" w:space="0" w:color="auto"/>
                  </w:divBdr>
                  <w:divsChild>
                    <w:div w:id="1704359292">
                      <w:marLeft w:val="0"/>
                      <w:marRight w:val="0"/>
                      <w:marTop w:val="0"/>
                      <w:marBottom w:val="0"/>
                      <w:divBdr>
                        <w:top w:val="none" w:sz="0" w:space="0" w:color="auto"/>
                        <w:left w:val="none" w:sz="0" w:space="0" w:color="auto"/>
                        <w:bottom w:val="none" w:sz="0" w:space="0" w:color="auto"/>
                        <w:right w:val="none" w:sz="0" w:space="0" w:color="auto"/>
                      </w:divBdr>
                    </w:div>
                  </w:divsChild>
                </w:div>
                <w:div w:id="912664212">
                  <w:marLeft w:val="0"/>
                  <w:marRight w:val="0"/>
                  <w:marTop w:val="0"/>
                  <w:marBottom w:val="0"/>
                  <w:divBdr>
                    <w:top w:val="none" w:sz="0" w:space="0" w:color="auto"/>
                    <w:left w:val="none" w:sz="0" w:space="0" w:color="auto"/>
                    <w:bottom w:val="none" w:sz="0" w:space="0" w:color="auto"/>
                    <w:right w:val="none" w:sz="0" w:space="0" w:color="auto"/>
                  </w:divBdr>
                  <w:divsChild>
                    <w:div w:id="2091074222">
                      <w:marLeft w:val="0"/>
                      <w:marRight w:val="0"/>
                      <w:marTop w:val="0"/>
                      <w:marBottom w:val="0"/>
                      <w:divBdr>
                        <w:top w:val="none" w:sz="0" w:space="0" w:color="auto"/>
                        <w:left w:val="none" w:sz="0" w:space="0" w:color="auto"/>
                        <w:bottom w:val="none" w:sz="0" w:space="0" w:color="auto"/>
                        <w:right w:val="none" w:sz="0" w:space="0" w:color="auto"/>
                      </w:divBdr>
                    </w:div>
                  </w:divsChild>
                </w:div>
                <w:div w:id="70350176">
                  <w:marLeft w:val="0"/>
                  <w:marRight w:val="0"/>
                  <w:marTop w:val="0"/>
                  <w:marBottom w:val="0"/>
                  <w:divBdr>
                    <w:top w:val="none" w:sz="0" w:space="0" w:color="auto"/>
                    <w:left w:val="none" w:sz="0" w:space="0" w:color="auto"/>
                    <w:bottom w:val="none" w:sz="0" w:space="0" w:color="auto"/>
                    <w:right w:val="none" w:sz="0" w:space="0" w:color="auto"/>
                  </w:divBdr>
                  <w:divsChild>
                    <w:div w:id="2108651308">
                      <w:marLeft w:val="0"/>
                      <w:marRight w:val="0"/>
                      <w:marTop w:val="0"/>
                      <w:marBottom w:val="0"/>
                      <w:divBdr>
                        <w:top w:val="none" w:sz="0" w:space="0" w:color="auto"/>
                        <w:left w:val="none" w:sz="0" w:space="0" w:color="auto"/>
                        <w:bottom w:val="none" w:sz="0" w:space="0" w:color="auto"/>
                        <w:right w:val="none" w:sz="0" w:space="0" w:color="auto"/>
                      </w:divBdr>
                    </w:div>
                  </w:divsChild>
                </w:div>
                <w:div w:id="5207408">
                  <w:marLeft w:val="0"/>
                  <w:marRight w:val="0"/>
                  <w:marTop w:val="0"/>
                  <w:marBottom w:val="0"/>
                  <w:divBdr>
                    <w:top w:val="none" w:sz="0" w:space="0" w:color="auto"/>
                    <w:left w:val="none" w:sz="0" w:space="0" w:color="auto"/>
                    <w:bottom w:val="none" w:sz="0" w:space="0" w:color="auto"/>
                    <w:right w:val="none" w:sz="0" w:space="0" w:color="auto"/>
                  </w:divBdr>
                  <w:divsChild>
                    <w:div w:id="55517763">
                      <w:marLeft w:val="0"/>
                      <w:marRight w:val="0"/>
                      <w:marTop w:val="0"/>
                      <w:marBottom w:val="0"/>
                      <w:divBdr>
                        <w:top w:val="none" w:sz="0" w:space="0" w:color="auto"/>
                        <w:left w:val="none" w:sz="0" w:space="0" w:color="auto"/>
                        <w:bottom w:val="none" w:sz="0" w:space="0" w:color="auto"/>
                        <w:right w:val="none" w:sz="0" w:space="0" w:color="auto"/>
                      </w:divBdr>
                    </w:div>
                  </w:divsChild>
                </w:div>
                <w:div w:id="1186601522">
                  <w:marLeft w:val="0"/>
                  <w:marRight w:val="0"/>
                  <w:marTop w:val="0"/>
                  <w:marBottom w:val="0"/>
                  <w:divBdr>
                    <w:top w:val="none" w:sz="0" w:space="0" w:color="auto"/>
                    <w:left w:val="none" w:sz="0" w:space="0" w:color="auto"/>
                    <w:bottom w:val="none" w:sz="0" w:space="0" w:color="auto"/>
                    <w:right w:val="none" w:sz="0" w:space="0" w:color="auto"/>
                  </w:divBdr>
                  <w:divsChild>
                    <w:div w:id="2045865623">
                      <w:marLeft w:val="0"/>
                      <w:marRight w:val="0"/>
                      <w:marTop w:val="0"/>
                      <w:marBottom w:val="0"/>
                      <w:divBdr>
                        <w:top w:val="none" w:sz="0" w:space="0" w:color="auto"/>
                        <w:left w:val="none" w:sz="0" w:space="0" w:color="auto"/>
                        <w:bottom w:val="none" w:sz="0" w:space="0" w:color="auto"/>
                        <w:right w:val="none" w:sz="0" w:space="0" w:color="auto"/>
                      </w:divBdr>
                    </w:div>
                  </w:divsChild>
                </w:div>
                <w:div w:id="153840408">
                  <w:marLeft w:val="0"/>
                  <w:marRight w:val="0"/>
                  <w:marTop w:val="0"/>
                  <w:marBottom w:val="0"/>
                  <w:divBdr>
                    <w:top w:val="none" w:sz="0" w:space="0" w:color="auto"/>
                    <w:left w:val="none" w:sz="0" w:space="0" w:color="auto"/>
                    <w:bottom w:val="none" w:sz="0" w:space="0" w:color="auto"/>
                    <w:right w:val="none" w:sz="0" w:space="0" w:color="auto"/>
                  </w:divBdr>
                  <w:divsChild>
                    <w:div w:id="1902979685">
                      <w:marLeft w:val="0"/>
                      <w:marRight w:val="0"/>
                      <w:marTop w:val="0"/>
                      <w:marBottom w:val="0"/>
                      <w:divBdr>
                        <w:top w:val="none" w:sz="0" w:space="0" w:color="auto"/>
                        <w:left w:val="none" w:sz="0" w:space="0" w:color="auto"/>
                        <w:bottom w:val="none" w:sz="0" w:space="0" w:color="auto"/>
                        <w:right w:val="none" w:sz="0" w:space="0" w:color="auto"/>
                      </w:divBdr>
                    </w:div>
                  </w:divsChild>
                </w:div>
                <w:div w:id="387144449">
                  <w:marLeft w:val="0"/>
                  <w:marRight w:val="0"/>
                  <w:marTop w:val="0"/>
                  <w:marBottom w:val="0"/>
                  <w:divBdr>
                    <w:top w:val="none" w:sz="0" w:space="0" w:color="auto"/>
                    <w:left w:val="none" w:sz="0" w:space="0" w:color="auto"/>
                    <w:bottom w:val="none" w:sz="0" w:space="0" w:color="auto"/>
                    <w:right w:val="none" w:sz="0" w:space="0" w:color="auto"/>
                  </w:divBdr>
                  <w:divsChild>
                    <w:div w:id="245655296">
                      <w:marLeft w:val="0"/>
                      <w:marRight w:val="0"/>
                      <w:marTop w:val="0"/>
                      <w:marBottom w:val="0"/>
                      <w:divBdr>
                        <w:top w:val="none" w:sz="0" w:space="0" w:color="auto"/>
                        <w:left w:val="none" w:sz="0" w:space="0" w:color="auto"/>
                        <w:bottom w:val="none" w:sz="0" w:space="0" w:color="auto"/>
                        <w:right w:val="none" w:sz="0" w:space="0" w:color="auto"/>
                      </w:divBdr>
                    </w:div>
                  </w:divsChild>
                </w:div>
                <w:div w:id="1199204428">
                  <w:marLeft w:val="0"/>
                  <w:marRight w:val="0"/>
                  <w:marTop w:val="0"/>
                  <w:marBottom w:val="0"/>
                  <w:divBdr>
                    <w:top w:val="none" w:sz="0" w:space="0" w:color="auto"/>
                    <w:left w:val="none" w:sz="0" w:space="0" w:color="auto"/>
                    <w:bottom w:val="none" w:sz="0" w:space="0" w:color="auto"/>
                    <w:right w:val="none" w:sz="0" w:space="0" w:color="auto"/>
                  </w:divBdr>
                  <w:divsChild>
                    <w:div w:id="1547335390">
                      <w:marLeft w:val="0"/>
                      <w:marRight w:val="0"/>
                      <w:marTop w:val="0"/>
                      <w:marBottom w:val="0"/>
                      <w:divBdr>
                        <w:top w:val="none" w:sz="0" w:space="0" w:color="auto"/>
                        <w:left w:val="none" w:sz="0" w:space="0" w:color="auto"/>
                        <w:bottom w:val="none" w:sz="0" w:space="0" w:color="auto"/>
                        <w:right w:val="none" w:sz="0" w:space="0" w:color="auto"/>
                      </w:divBdr>
                    </w:div>
                  </w:divsChild>
                </w:div>
                <w:div w:id="1221819724">
                  <w:marLeft w:val="0"/>
                  <w:marRight w:val="0"/>
                  <w:marTop w:val="0"/>
                  <w:marBottom w:val="0"/>
                  <w:divBdr>
                    <w:top w:val="none" w:sz="0" w:space="0" w:color="auto"/>
                    <w:left w:val="none" w:sz="0" w:space="0" w:color="auto"/>
                    <w:bottom w:val="none" w:sz="0" w:space="0" w:color="auto"/>
                    <w:right w:val="none" w:sz="0" w:space="0" w:color="auto"/>
                  </w:divBdr>
                  <w:divsChild>
                    <w:div w:id="1485319917">
                      <w:marLeft w:val="0"/>
                      <w:marRight w:val="0"/>
                      <w:marTop w:val="0"/>
                      <w:marBottom w:val="0"/>
                      <w:divBdr>
                        <w:top w:val="none" w:sz="0" w:space="0" w:color="auto"/>
                        <w:left w:val="none" w:sz="0" w:space="0" w:color="auto"/>
                        <w:bottom w:val="none" w:sz="0" w:space="0" w:color="auto"/>
                        <w:right w:val="none" w:sz="0" w:space="0" w:color="auto"/>
                      </w:divBdr>
                    </w:div>
                  </w:divsChild>
                </w:div>
                <w:div w:id="917910180">
                  <w:marLeft w:val="0"/>
                  <w:marRight w:val="0"/>
                  <w:marTop w:val="0"/>
                  <w:marBottom w:val="0"/>
                  <w:divBdr>
                    <w:top w:val="none" w:sz="0" w:space="0" w:color="auto"/>
                    <w:left w:val="none" w:sz="0" w:space="0" w:color="auto"/>
                    <w:bottom w:val="none" w:sz="0" w:space="0" w:color="auto"/>
                    <w:right w:val="none" w:sz="0" w:space="0" w:color="auto"/>
                  </w:divBdr>
                  <w:divsChild>
                    <w:div w:id="81730393">
                      <w:marLeft w:val="0"/>
                      <w:marRight w:val="0"/>
                      <w:marTop w:val="0"/>
                      <w:marBottom w:val="0"/>
                      <w:divBdr>
                        <w:top w:val="none" w:sz="0" w:space="0" w:color="auto"/>
                        <w:left w:val="none" w:sz="0" w:space="0" w:color="auto"/>
                        <w:bottom w:val="none" w:sz="0" w:space="0" w:color="auto"/>
                        <w:right w:val="none" w:sz="0" w:space="0" w:color="auto"/>
                      </w:divBdr>
                    </w:div>
                  </w:divsChild>
                </w:div>
                <w:div w:id="2049135173">
                  <w:marLeft w:val="0"/>
                  <w:marRight w:val="0"/>
                  <w:marTop w:val="0"/>
                  <w:marBottom w:val="0"/>
                  <w:divBdr>
                    <w:top w:val="none" w:sz="0" w:space="0" w:color="auto"/>
                    <w:left w:val="none" w:sz="0" w:space="0" w:color="auto"/>
                    <w:bottom w:val="none" w:sz="0" w:space="0" w:color="auto"/>
                    <w:right w:val="none" w:sz="0" w:space="0" w:color="auto"/>
                  </w:divBdr>
                  <w:divsChild>
                    <w:div w:id="1478186580">
                      <w:marLeft w:val="0"/>
                      <w:marRight w:val="0"/>
                      <w:marTop w:val="0"/>
                      <w:marBottom w:val="0"/>
                      <w:divBdr>
                        <w:top w:val="none" w:sz="0" w:space="0" w:color="auto"/>
                        <w:left w:val="none" w:sz="0" w:space="0" w:color="auto"/>
                        <w:bottom w:val="none" w:sz="0" w:space="0" w:color="auto"/>
                        <w:right w:val="none" w:sz="0" w:space="0" w:color="auto"/>
                      </w:divBdr>
                    </w:div>
                  </w:divsChild>
                </w:div>
                <w:div w:id="1599173539">
                  <w:marLeft w:val="0"/>
                  <w:marRight w:val="0"/>
                  <w:marTop w:val="0"/>
                  <w:marBottom w:val="0"/>
                  <w:divBdr>
                    <w:top w:val="none" w:sz="0" w:space="0" w:color="auto"/>
                    <w:left w:val="none" w:sz="0" w:space="0" w:color="auto"/>
                    <w:bottom w:val="none" w:sz="0" w:space="0" w:color="auto"/>
                    <w:right w:val="none" w:sz="0" w:space="0" w:color="auto"/>
                  </w:divBdr>
                  <w:divsChild>
                    <w:div w:id="2015916005">
                      <w:marLeft w:val="0"/>
                      <w:marRight w:val="0"/>
                      <w:marTop w:val="0"/>
                      <w:marBottom w:val="0"/>
                      <w:divBdr>
                        <w:top w:val="none" w:sz="0" w:space="0" w:color="auto"/>
                        <w:left w:val="none" w:sz="0" w:space="0" w:color="auto"/>
                        <w:bottom w:val="none" w:sz="0" w:space="0" w:color="auto"/>
                        <w:right w:val="none" w:sz="0" w:space="0" w:color="auto"/>
                      </w:divBdr>
                    </w:div>
                  </w:divsChild>
                </w:div>
                <w:div w:id="106581859">
                  <w:marLeft w:val="0"/>
                  <w:marRight w:val="0"/>
                  <w:marTop w:val="0"/>
                  <w:marBottom w:val="0"/>
                  <w:divBdr>
                    <w:top w:val="none" w:sz="0" w:space="0" w:color="auto"/>
                    <w:left w:val="none" w:sz="0" w:space="0" w:color="auto"/>
                    <w:bottom w:val="none" w:sz="0" w:space="0" w:color="auto"/>
                    <w:right w:val="none" w:sz="0" w:space="0" w:color="auto"/>
                  </w:divBdr>
                  <w:divsChild>
                    <w:div w:id="9794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92549">
          <w:marLeft w:val="0"/>
          <w:marRight w:val="0"/>
          <w:marTop w:val="0"/>
          <w:marBottom w:val="0"/>
          <w:divBdr>
            <w:top w:val="none" w:sz="0" w:space="0" w:color="auto"/>
            <w:left w:val="none" w:sz="0" w:space="0" w:color="auto"/>
            <w:bottom w:val="none" w:sz="0" w:space="0" w:color="auto"/>
            <w:right w:val="none" w:sz="0" w:space="0" w:color="auto"/>
          </w:divBdr>
          <w:divsChild>
            <w:div w:id="270671424">
              <w:marLeft w:val="0"/>
              <w:marRight w:val="0"/>
              <w:marTop w:val="0"/>
              <w:marBottom w:val="0"/>
              <w:divBdr>
                <w:top w:val="none" w:sz="0" w:space="0" w:color="auto"/>
                <w:left w:val="none" w:sz="0" w:space="0" w:color="auto"/>
                <w:bottom w:val="none" w:sz="0" w:space="0" w:color="auto"/>
                <w:right w:val="none" w:sz="0" w:space="0" w:color="auto"/>
              </w:divBdr>
              <w:divsChild>
                <w:div w:id="868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4096">
          <w:marLeft w:val="0"/>
          <w:marRight w:val="0"/>
          <w:marTop w:val="0"/>
          <w:marBottom w:val="0"/>
          <w:divBdr>
            <w:top w:val="none" w:sz="0" w:space="0" w:color="auto"/>
            <w:left w:val="none" w:sz="0" w:space="0" w:color="auto"/>
            <w:bottom w:val="none" w:sz="0" w:space="0" w:color="auto"/>
            <w:right w:val="none" w:sz="0" w:space="0" w:color="auto"/>
          </w:divBdr>
          <w:divsChild>
            <w:div w:id="270821639">
              <w:marLeft w:val="0"/>
              <w:marRight w:val="0"/>
              <w:marTop w:val="0"/>
              <w:marBottom w:val="0"/>
              <w:divBdr>
                <w:top w:val="none" w:sz="0" w:space="0" w:color="auto"/>
                <w:left w:val="none" w:sz="0" w:space="0" w:color="auto"/>
                <w:bottom w:val="none" w:sz="0" w:space="0" w:color="auto"/>
                <w:right w:val="none" w:sz="0" w:space="0" w:color="auto"/>
              </w:divBdr>
              <w:divsChild>
                <w:div w:id="572009808">
                  <w:marLeft w:val="0"/>
                  <w:marRight w:val="0"/>
                  <w:marTop w:val="0"/>
                  <w:marBottom w:val="0"/>
                  <w:divBdr>
                    <w:top w:val="none" w:sz="0" w:space="0" w:color="auto"/>
                    <w:left w:val="none" w:sz="0" w:space="0" w:color="auto"/>
                    <w:bottom w:val="none" w:sz="0" w:space="0" w:color="auto"/>
                    <w:right w:val="none" w:sz="0" w:space="0" w:color="auto"/>
                  </w:divBdr>
                  <w:divsChild>
                    <w:div w:id="1941449181">
                      <w:marLeft w:val="0"/>
                      <w:marRight w:val="0"/>
                      <w:marTop w:val="0"/>
                      <w:marBottom w:val="0"/>
                      <w:divBdr>
                        <w:top w:val="none" w:sz="0" w:space="0" w:color="auto"/>
                        <w:left w:val="none" w:sz="0" w:space="0" w:color="auto"/>
                        <w:bottom w:val="none" w:sz="0" w:space="0" w:color="auto"/>
                        <w:right w:val="none" w:sz="0" w:space="0" w:color="auto"/>
                      </w:divBdr>
                    </w:div>
                  </w:divsChild>
                </w:div>
                <w:div w:id="1078013600">
                  <w:marLeft w:val="0"/>
                  <w:marRight w:val="0"/>
                  <w:marTop w:val="0"/>
                  <w:marBottom w:val="0"/>
                  <w:divBdr>
                    <w:top w:val="none" w:sz="0" w:space="0" w:color="auto"/>
                    <w:left w:val="none" w:sz="0" w:space="0" w:color="auto"/>
                    <w:bottom w:val="none" w:sz="0" w:space="0" w:color="auto"/>
                    <w:right w:val="none" w:sz="0" w:space="0" w:color="auto"/>
                  </w:divBdr>
                  <w:divsChild>
                    <w:div w:id="834491186">
                      <w:marLeft w:val="0"/>
                      <w:marRight w:val="0"/>
                      <w:marTop w:val="0"/>
                      <w:marBottom w:val="0"/>
                      <w:divBdr>
                        <w:top w:val="none" w:sz="0" w:space="0" w:color="auto"/>
                        <w:left w:val="none" w:sz="0" w:space="0" w:color="auto"/>
                        <w:bottom w:val="none" w:sz="0" w:space="0" w:color="auto"/>
                        <w:right w:val="none" w:sz="0" w:space="0" w:color="auto"/>
                      </w:divBdr>
                    </w:div>
                  </w:divsChild>
                </w:div>
                <w:div w:id="1575116751">
                  <w:marLeft w:val="0"/>
                  <w:marRight w:val="0"/>
                  <w:marTop w:val="0"/>
                  <w:marBottom w:val="0"/>
                  <w:divBdr>
                    <w:top w:val="none" w:sz="0" w:space="0" w:color="auto"/>
                    <w:left w:val="none" w:sz="0" w:space="0" w:color="auto"/>
                    <w:bottom w:val="none" w:sz="0" w:space="0" w:color="auto"/>
                    <w:right w:val="none" w:sz="0" w:space="0" w:color="auto"/>
                  </w:divBdr>
                  <w:divsChild>
                    <w:div w:id="932937292">
                      <w:marLeft w:val="0"/>
                      <w:marRight w:val="0"/>
                      <w:marTop w:val="0"/>
                      <w:marBottom w:val="0"/>
                      <w:divBdr>
                        <w:top w:val="none" w:sz="0" w:space="0" w:color="auto"/>
                        <w:left w:val="none" w:sz="0" w:space="0" w:color="auto"/>
                        <w:bottom w:val="none" w:sz="0" w:space="0" w:color="auto"/>
                        <w:right w:val="none" w:sz="0" w:space="0" w:color="auto"/>
                      </w:divBdr>
                    </w:div>
                  </w:divsChild>
                </w:div>
                <w:div w:id="2019771380">
                  <w:marLeft w:val="0"/>
                  <w:marRight w:val="0"/>
                  <w:marTop w:val="0"/>
                  <w:marBottom w:val="0"/>
                  <w:divBdr>
                    <w:top w:val="none" w:sz="0" w:space="0" w:color="auto"/>
                    <w:left w:val="none" w:sz="0" w:space="0" w:color="auto"/>
                    <w:bottom w:val="none" w:sz="0" w:space="0" w:color="auto"/>
                    <w:right w:val="none" w:sz="0" w:space="0" w:color="auto"/>
                  </w:divBdr>
                  <w:divsChild>
                    <w:div w:id="689455799">
                      <w:marLeft w:val="0"/>
                      <w:marRight w:val="0"/>
                      <w:marTop w:val="0"/>
                      <w:marBottom w:val="0"/>
                      <w:divBdr>
                        <w:top w:val="none" w:sz="0" w:space="0" w:color="auto"/>
                        <w:left w:val="none" w:sz="0" w:space="0" w:color="auto"/>
                        <w:bottom w:val="none" w:sz="0" w:space="0" w:color="auto"/>
                        <w:right w:val="none" w:sz="0" w:space="0" w:color="auto"/>
                      </w:divBdr>
                    </w:div>
                  </w:divsChild>
                </w:div>
                <w:div w:id="1872911868">
                  <w:marLeft w:val="0"/>
                  <w:marRight w:val="0"/>
                  <w:marTop w:val="0"/>
                  <w:marBottom w:val="0"/>
                  <w:divBdr>
                    <w:top w:val="none" w:sz="0" w:space="0" w:color="auto"/>
                    <w:left w:val="none" w:sz="0" w:space="0" w:color="auto"/>
                    <w:bottom w:val="none" w:sz="0" w:space="0" w:color="auto"/>
                    <w:right w:val="none" w:sz="0" w:space="0" w:color="auto"/>
                  </w:divBdr>
                  <w:divsChild>
                    <w:div w:id="296886197">
                      <w:marLeft w:val="0"/>
                      <w:marRight w:val="0"/>
                      <w:marTop w:val="0"/>
                      <w:marBottom w:val="0"/>
                      <w:divBdr>
                        <w:top w:val="none" w:sz="0" w:space="0" w:color="auto"/>
                        <w:left w:val="none" w:sz="0" w:space="0" w:color="auto"/>
                        <w:bottom w:val="none" w:sz="0" w:space="0" w:color="auto"/>
                        <w:right w:val="none" w:sz="0" w:space="0" w:color="auto"/>
                      </w:divBdr>
                    </w:div>
                  </w:divsChild>
                </w:div>
                <w:div w:id="824391631">
                  <w:marLeft w:val="0"/>
                  <w:marRight w:val="0"/>
                  <w:marTop w:val="0"/>
                  <w:marBottom w:val="0"/>
                  <w:divBdr>
                    <w:top w:val="none" w:sz="0" w:space="0" w:color="auto"/>
                    <w:left w:val="none" w:sz="0" w:space="0" w:color="auto"/>
                    <w:bottom w:val="none" w:sz="0" w:space="0" w:color="auto"/>
                    <w:right w:val="none" w:sz="0" w:space="0" w:color="auto"/>
                  </w:divBdr>
                  <w:divsChild>
                    <w:div w:id="616445053">
                      <w:marLeft w:val="0"/>
                      <w:marRight w:val="0"/>
                      <w:marTop w:val="0"/>
                      <w:marBottom w:val="0"/>
                      <w:divBdr>
                        <w:top w:val="none" w:sz="0" w:space="0" w:color="auto"/>
                        <w:left w:val="none" w:sz="0" w:space="0" w:color="auto"/>
                        <w:bottom w:val="none" w:sz="0" w:space="0" w:color="auto"/>
                        <w:right w:val="none" w:sz="0" w:space="0" w:color="auto"/>
                      </w:divBdr>
                    </w:div>
                  </w:divsChild>
                </w:div>
                <w:div w:id="1670058026">
                  <w:marLeft w:val="0"/>
                  <w:marRight w:val="0"/>
                  <w:marTop w:val="0"/>
                  <w:marBottom w:val="0"/>
                  <w:divBdr>
                    <w:top w:val="none" w:sz="0" w:space="0" w:color="auto"/>
                    <w:left w:val="none" w:sz="0" w:space="0" w:color="auto"/>
                    <w:bottom w:val="none" w:sz="0" w:space="0" w:color="auto"/>
                    <w:right w:val="none" w:sz="0" w:space="0" w:color="auto"/>
                  </w:divBdr>
                  <w:divsChild>
                    <w:div w:id="165631164">
                      <w:marLeft w:val="0"/>
                      <w:marRight w:val="0"/>
                      <w:marTop w:val="0"/>
                      <w:marBottom w:val="0"/>
                      <w:divBdr>
                        <w:top w:val="none" w:sz="0" w:space="0" w:color="auto"/>
                        <w:left w:val="none" w:sz="0" w:space="0" w:color="auto"/>
                        <w:bottom w:val="none" w:sz="0" w:space="0" w:color="auto"/>
                        <w:right w:val="none" w:sz="0" w:space="0" w:color="auto"/>
                      </w:divBdr>
                    </w:div>
                  </w:divsChild>
                </w:div>
                <w:div w:id="1201825600">
                  <w:marLeft w:val="0"/>
                  <w:marRight w:val="0"/>
                  <w:marTop w:val="0"/>
                  <w:marBottom w:val="0"/>
                  <w:divBdr>
                    <w:top w:val="none" w:sz="0" w:space="0" w:color="auto"/>
                    <w:left w:val="none" w:sz="0" w:space="0" w:color="auto"/>
                    <w:bottom w:val="none" w:sz="0" w:space="0" w:color="auto"/>
                    <w:right w:val="none" w:sz="0" w:space="0" w:color="auto"/>
                  </w:divBdr>
                  <w:divsChild>
                    <w:div w:id="830021272">
                      <w:marLeft w:val="0"/>
                      <w:marRight w:val="0"/>
                      <w:marTop w:val="0"/>
                      <w:marBottom w:val="0"/>
                      <w:divBdr>
                        <w:top w:val="none" w:sz="0" w:space="0" w:color="auto"/>
                        <w:left w:val="none" w:sz="0" w:space="0" w:color="auto"/>
                        <w:bottom w:val="none" w:sz="0" w:space="0" w:color="auto"/>
                        <w:right w:val="none" w:sz="0" w:space="0" w:color="auto"/>
                      </w:divBdr>
                    </w:div>
                  </w:divsChild>
                </w:div>
                <w:div w:id="455829179">
                  <w:marLeft w:val="0"/>
                  <w:marRight w:val="0"/>
                  <w:marTop w:val="0"/>
                  <w:marBottom w:val="0"/>
                  <w:divBdr>
                    <w:top w:val="none" w:sz="0" w:space="0" w:color="auto"/>
                    <w:left w:val="none" w:sz="0" w:space="0" w:color="auto"/>
                    <w:bottom w:val="none" w:sz="0" w:space="0" w:color="auto"/>
                    <w:right w:val="none" w:sz="0" w:space="0" w:color="auto"/>
                  </w:divBdr>
                  <w:divsChild>
                    <w:div w:id="700740059">
                      <w:marLeft w:val="0"/>
                      <w:marRight w:val="0"/>
                      <w:marTop w:val="0"/>
                      <w:marBottom w:val="0"/>
                      <w:divBdr>
                        <w:top w:val="none" w:sz="0" w:space="0" w:color="auto"/>
                        <w:left w:val="none" w:sz="0" w:space="0" w:color="auto"/>
                        <w:bottom w:val="none" w:sz="0" w:space="0" w:color="auto"/>
                        <w:right w:val="none" w:sz="0" w:space="0" w:color="auto"/>
                      </w:divBdr>
                    </w:div>
                  </w:divsChild>
                </w:div>
                <w:div w:id="1827698189">
                  <w:marLeft w:val="0"/>
                  <w:marRight w:val="0"/>
                  <w:marTop w:val="0"/>
                  <w:marBottom w:val="0"/>
                  <w:divBdr>
                    <w:top w:val="none" w:sz="0" w:space="0" w:color="auto"/>
                    <w:left w:val="none" w:sz="0" w:space="0" w:color="auto"/>
                    <w:bottom w:val="none" w:sz="0" w:space="0" w:color="auto"/>
                    <w:right w:val="none" w:sz="0" w:space="0" w:color="auto"/>
                  </w:divBdr>
                  <w:divsChild>
                    <w:div w:id="1167792209">
                      <w:marLeft w:val="0"/>
                      <w:marRight w:val="0"/>
                      <w:marTop w:val="0"/>
                      <w:marBottom w:val="0"/>
                      <w:divBdr>
                        <w:top w:val="none" w:sz="0" w:space="0" w:color="auto"/>
                        <w:left w:val="none" w:sz="0" w:space="0" w:color="auto"/>
                        <w:bottom w:val="none" w:sz="0" w:space="0" w:color="auto"/>
                        <w:right w:val="none" w:sz="0" w:space="0" w:color="auto"/>
                      </w:divBdr>
                    </w:div>
                  </w:divsChild>
                </w:div>
                <w:div w:id="169561119">
                  <w:marLeft w:val="0"/>
                  <w:marRight w:val="0"/>
                  <w:marTop w:val="0"/>
                  <w:marBottom w:val="0"/>
                  <w:divBdr>
                    <w:top w:val="none" w:sz="0" w:space="0" w:color="auto"/>
                    <w:left w:val="none" w:sz="0" w:space="0" w:color="auto"/>
                    <w:bottom w:val="none" w:sz="0" w:space="0" w:color="auto"/>
                    <w:right w:val="none" w:sz="0" w:space="0" w:color="auto"/>
                  </w:divBdr>
                  <w:divsChild>
                    <w:div w:id="1857770939">
                      <w:marLeft w:val="0"/>
                      <w:marRight w:val="0"/>
                      <w:marTop w:val="0"/>
                      <w:marBottom w:val="0"/>
                      <w:divBdr>
                        <w:top w:val="none" w:sz="0" w:space="0" w:color="auto"/>
                        <w:left w:val="none" w:sz="0" w:space="0" w:color="auto"/>
                        <w:bottom w:val="none" w:sz="0" w:space="0" w:color="auto"/>
                        <w:right w:val="none" w:sz="0" w:space="0" w:color="auto"/>
                      </w:divBdr>
                    </w:div>
                  </w:divsChild>
                </w:div>
                <w:div w:id="206988295">
                  <w:marLeft w:val="0"/>
                  <w:marRight w:val="0"/>
                  <w:marTop w:val="0"/>
                  <w:marBottom w:val="0"/>
                  <w:divBdr>
                    <w:top w:val="none" w:sz="0" w:space="0" w:color="auto"/>
                    <w:left w:val="none" w:sz="0" w:space="0" w:color="auto"/>
                    <w:bottom w:val="none" w:sz="0" w:space="0" w:color="auto"/>
                    <w:right w:val="none" w:sz="0" w:space="0" w:color="auto"/>
                  </w:divBdr>
                  <w:divsChild>
                    <w:div w:id="1627151900">
                      <w:marLeft w:val="0"/>
                      <w:marRight w:val="0"/>
                      <w:marTop w:val="0"/>
                      <w:marBottom w:val="0"/>
                      <w:divBdr>
                        <w:top w:val="none" w:sz="0" w:space="0" w:color="auto"/>
                        <w:left w:val="none" w:sz="0" w:space="0" w:color="auto"/>
                        <w:bottom w:val="none" w:sz="0" w:space="0" w:color="auto"/>
                        <w:right w:val="none" w:sz="0" w:space="0" w:color="auto"/>
                      </w:divBdr>
                    </w:div>
                  </w:divsChild>
                </w:div>
                <w:div w:id="1457025602">
                  <w:marLeft w:val="0"/>
                  <w:marRight w:val="0"/>
                  <w:marTop w:val="0"/>
                  <w:marBottom w:val="0"/>
                  <w:divBdr>
                    <w:top w:val="none" w:sz="0" w:space="0" w:color="auto"/>
                    <w:left w:val="none" w:sz="0" w:space="0" w:color="auto"/>
                    <w:bottom w:val="none" w:sz="0" w:space="0" w:color="auto"/>
                    <w:right w:val="none" w:sz="0" w:space="0" w:color="auto"/>
                  </w:divBdr>
                  <w:divsChild>
                    <w:div w:id="810247134">
                      <w:marLeft w:val="0"/>
                      <w:marRight w:val="0"/>
                      <w:marTop w:val="0"/>
                      <w:marBottom w:val="0"/>
                      <w:divBdr>
                        <w:top w:val="none" w:sz="0" w:space="0" w:color="auto"/>
                        <w:left w:val="none" w:sz="0" w:space="0" w:color="auto"/>
                        <w:bottom w:val="none" w:sz="0" w:space="0" w:color="auto"/>
                        <w:right w:val="none" w:sz="0" w:space="0" w:color="auto"/>
                      </w:divBdr>
                    </w:div>
                  </w:divsChild>
                </w:div>
                <w:div w:id="1494107331">
                  <w:marLeft w:val="0"/>
                  <w:marRight w:val="0"/>
                  <w:marTop w:val="0"/>
                  <w:marBottom w:val="0"/>
                  <w:divBdr>
                    <w:top w:val="none" w:sz="0" w:space="0" w:color="auto"/>
                    <w:left w:val="none" w:sz="0" w:space="0" w:color="auto"/>
                    <w:bottom w:val="none" w:sz="0" w:space="0" w:color="auto"/>
                    <w:right w:val="none" w:sz="0" w:space="0" w:color="auto"/>
                  </w:divBdr>
                  <w:divsChild>
                    <w:div w:id="718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08137">
          <w:marLeft w:val="0"/>
          <w:marRight w:val="0"/>
          <w:marTop w:val="0"/>
          <w:marBottom w:val="0"/>
          <w:divBdr>
            <w:top w:val="none" w:sz="0" w:space="0" w:color="auto"/>
            <w:left w:val="none" w:sz="0" w:space="0" w:color="auto"/>
            <w:bottom w:val="none" w:sz="0" w:space="0" w:color="auto"/>
            <w:right w:val="none" w:sz="0" w:space="0" w:color="auto"/>
          </w:divBdr>
          <w:divsChild>
            <w:div w:id="392049069">
              <w:marLeft w:val="0"/>
              <w:marRight w:val="0"/>
              <w:marTop w:val="0"/>
              <w:marBottom w:val="0"/>
              <w:divBdr>
                <w:top w:val="none" w:sz="0" w:space="0" w:color="auto"/>
                <w:left w:val="none" w:sz="0" w:space="0" w:color="auto"/>
                <w:bottom w:val="none" w:sz="0" w:space="0" w:color="auto"/>
                <w:right w:val="none" w:sz="0" w:space="0" w:color="auto"/>
              </w:divBdr>
              <w:divsChild>
                <w:div w:id="15009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5488">
          <w:marLeft w:val="0"/>
          <w:marRight w:val="0"/>
          <w:marTop w:val="0"/>
          <w:marBottom w:val="0"/>
          <w:divBdr>
            <w:top w:val="none" w:sz="0" w:space="0" w:color="auto"/>
            <w:left w:val="none" w:sz="0" w:space="0" w:color="auto"/>
            <w:bottom w:val="none" w:sz="0" w:space="0" w:color="auto"/>
            <w:right w:val="none" w:sz="0" w:space="0" w:color="auto"/>
          </w:divBdr>
          <w:divsChild>
            <w:div w:id="72358026">
              <w:marLeft w:val="0"/>
              <w:marRight w:val="0"/>
              <w:marTop w:val="0"/>
              <w:marBottom w:val="0"/>
              <w:divBdr>
                <w:top w:val="none" w:sz="0" w:space="0" w:color="auto"/>
                <w:left w:val="none" w:sz="0" w:space="0" w:color="auto"/>
                <w:bottom w:val="none" w:sz="0" w:space="0" w:color="auto"/>
                <w:right w:val="none" w:sz="0" w:space="0" w:color="auto"/>
              </w:divBdr>
              <w:divsChild>
                <w:div w:id="1267037881">
                  <w:marLeft w:val="0"/>
                  <w:marRight w:val="0"/>
                  <w:marTop w:val="0"/>
                  <w:marBottom w:val="0"/>
                  <w:divBdr>
                    <w:top w:val="none" w:sz="0" w:space="0" w:color="auto"/>
                    <w:left w:val="none" w:sz="0" w:space="0" w:color="auto"/>
                    <w:bottom w:val="none" w:sz="0" w:space="0" w:color="auto"/>
                    <w:right w:val="none" w:sz="0" w:space="0" w:color="auto"/>
                  </w:divBdr>
                  <w:divsChild>
                    <w:div w:id="1262185618">
                      <w:marLeft w:val="0"/>
                      <w:marRight w:val="0"/>
                      <w:marTop w:val="0"/>
                      <w:marBottom w:val="0"/>
                      <w:divBdr>
                        <w:top w:val="none" w:sz="0" w:space="0" w:color="auto"/>
                        <w:left w:val="none" w:sz="0" w:space="0" w:color="auto"/>
                        <w:bottom w:val="none" w:sz="0" w:space="0" w:color="auto"/>
                        <w:right w:val="none" w:sz="0" w:space="0" w:color="auto"/>
                      </w:divBdr>
                    </w:div>
                  </w:divsChild>
                </w:div>
                <w:div w:id="872352164">
                  <w:marLeft w:val="0"/>
                  <w:marRight w:val="0"/>
                  <w:marTop w:val="0"/>
                  <w:marBottom w:val="0"/>
                  <w:divBdr>
                    <w:top w:val="none" w:sz="0" w:space="0" w:color="auto"/>
                    <w:left w:val="none" w:sz="0" w:space="0" w:color="auto"/>
                    <w:bottom w:val="none" w:sz="0" w:space="0" w:color="auto"/>
                    <w:right w:val="none" w:sz="0" w:space="0" w:color="auto"/>
                  </w:divBdr>
                  <w:divsChild>
                    <w:div w:id="1117870978">
                      <w:marLeft w:val="0"/>
                      <w:marRight w:val="0"/>
                      <w:marTop w:val="0"/>
                      <w:marBottom w:val="0"/>
                      <w:divBdr>
                        <w:top w:val="none" w:sz="0" w:space="0" w:color="auto"/>
                        <w:left w:val="none" w:sz="0" w:space="0" w:color="auto"/>
                        <w:bottom w:val="none" w:sz="0" w:space="0" w:color="auto"/>
                        <w:right w:val="none" w:sz="0" w:space="0" w:color="auto"/>
                      </w:divBdr>
                    </w:div>
                  </w:divsChild>
                </w:div>
                <w:div w:id="1152335807">
                  <w:marLeft w:val="0"/>
                  <w:marRight w:val="0"/>
                  <w:marTop w:val="0"/>
                  <w:marBottom w:val="0"/>
                  <w:divBdr>
                    <w:top w:val="none" w:sz="0" w:space="0" w:color="auto"/>
                    <w:left w:val="none" w:sz="0" w:space="0" w:color="auto"/>
                    <w:bottom w:val="none" w:sz="0" w:space="0" w:color="auto"/>
                    <w:right w:val="none" w:sz="0" w:space="0" w:color="auto"/>
                  </w:divBdr>
                  <w:divsChild>
                    <w:div w:id="1608538313">
                      <w:marLeft w:val="0"/>
                      <w:marRight w:val="0"/>
                      <w:marTop w:val="0"/>
                      <w:marBottom w:val="0"/>
                      <w:divBdr>
                        <w:top w:val="none" w:sz="0" w:space="0" w:color="auto"/>
                        <w:left w:val="none" w:sz="0" w:space="0" w:color="auto"/>
                        <w:bottom w:val="none" w:sz="0" w:space="0" w:color="auto"/>
                        <w:right w:val="none" w:sz="0" w:space="0" w:color="auto"/>
                      </w:divBdr>
                    </w:div>
                  </w:divsChild>
                </w:div>
                <w:div w:id="535048815">
                  <w:marLeft w:val="0"/>
                  <w:marRight w:val="0"/>
                  <w:marTop w:val="0"/>
                  <w:marBottom w:val="0"/>
                  <w:divBdr>
                    <w:top w:val="none" w:sz="0" w:space="0" w:color="auto"/>
                    <w:left w:val="none" w:sz="0" w:space="0" w:color="auto"/>
                    <w:bottom w:val="none" w:sz="0" w:space="0" w:color="auto"/>
                    <w:right w:val="none" w:sz="0" w:space="0" w:color="auto"/>
                  </w:divBdr>
                  <w:divsChild>
                    <w:div w:id="1832327274">
                      <w:marLeft w:val="0"/>
                      <w:marRight w:val="0"/>
                      <w:marTop w:val="0"/>
                      <w:marBottom w:val="0"/>
                      <w:divBdr>
                        <w:top w:val="none" w:sz="0" w:space="0" w:color="auto"/>
                        <w:left w:val="none" w:sz="0" w:space="0" w:color="auto"/>
                        <w:bottom w:val="none" w:sz="0" w:space="0" w:color="auto"/>
                        <w:right w:val="none" w:sz="0" w:space="0" w:color="auto"/>
                      </w:divBdr>
                    </w:div>
                  </w:divsChild>
                </w:div>
                <w:div w:id="1161041503">
                  <w:marLeft w:val="0"/>
                  <w:marRight w:val="0"/>
                  <w:marTop w:val="0"/>
                  <w:marBottom w:val="0"/>
                  <w:divBdr>
                    <w:top w:val="none" w:sz="0" w:space="0" w:color="auto"/>
                    <w:left w:val="none" w:sz="0" w:space="0" w:color="auto"/>
                    <w:bottom w:val="none" w:sz="0" w:space="0" w:color="auto"/>
                    <w:right w:val="none" w:sz="0" w:space="0" w:color="auto"/>
                  </w:divBdr>
                  <w:divsChild>
                    <w:div w:id="1045061227">
                      <w:marLeft w:val="0"/>
                      <w:marRight w:val="0"/>
                      <w:marTop w:val="0"/>
                      <w:marBottom w:val="0"/>
                      <w:divBdr>
                        <w:top w:val="none" w:sz="0" w:space="0" w:color="auto"/>
                        <w:left w:val="none" w:sz="0" w:space="0" w:color="auto"/>
                        <w:bottom w:val="none" w:sz="0" w:space="0" w:color="auto"/>
                        <w:right w:val="none" w:sz="0" w:space="0" w:color="auto"/>
                      </w:divBdr>
                    </w:div>
                  </w:divsChild>
                </w:div>
                <w:div w:id="936207084">
                  <w:marLeft w:val="0"/>
                  <w:marRight w:val="0"/>
                  <w:marTop w:val="0"/>
                  <w:marBottom w:val="0"/>
                  <w:divBdr>
                    <w:top w:val="none" w:sz="0" w:space="0" w:color="auto"/>
                    <w:left w:val="none" w:sz="0" w:space="0" w:color="auto"/>
                    <w:bottom w:val="none" w:sz="0" w:space="0" w:color="auto"/>
                    <w:right w:val="none" w:sz="0" w:space="0" w:color="auto"/>
                  </w:divBdr>
                  <w:divsChild>
                    <w:div w:id="550775842">
                      <w:marLeft w:val="0"/>
                      <w:marRight w:val="0"/>
                      <w:marTop w:val="0"/>
                      <w:marBottom w:val="0"/>
                      <w:divBdr>
                        <w:top w:val="none" w:sz="0" w:space="0" w:color="auto"/>
                        <w:left w:val="none" w:sz="0" w:space="0" w:color="auto"/>
                        <w:bottom w:val="none" w:sz="0" w:space="0" w:color="auto"/>
                        <w:right w:val="none" w:sz="0" w:space="0" w:color="auto"/>
                      </w:divBdr>
                    </w:div>
                  </w:divsChild>
                </w:div>
                <w:div w:id="770468710">
                  <w:marLeft w:val="0"/>
                  <w:marRight w:val="0"/>
                  <w:marTop w:val="0"/>
                  <w:marBottom w:val="0"/>
                  <w:divBdr>
                    <w:top w:val="none" w:sz="0" w:space="0" w:color="auto"/>
                    <w:left w:val="none" w:sz="0" w:space="0" w:color="auto"/>
                    <w:bottom w:val="none" w:sz="0" w:space="0" w:color="auto"/>
                    <w:right w:val="none" w:sz="0" w:space="0" w:color="auto"/>
                  </w:divBdr>
                  <w:divsChild>
                    <w:div w:id="730227410">
                      <w:marLeft w:val="0"/>
                      <w:marRight w:val="0"/>
                      <w:marTop w:val="0"/>
                      <w:marBottom w:val="0"/>
                      <w:divBdr>
                        <w:top w:val="none" w:sz="0" w:space="0" w:color="auto"/>
                        <w:left w:val="none" w:sz="0" w:space="0" w:color="auto"/>
                        <w:bottom w:val="none" w:sz="0" w:space="0" w:color="auto"/>
                        <w:right w:val="none" w:sz="0" w:space="0" w:color="auto"/>
                      </w:divBdr>
                    </w:div>
                  </w:divsChild>
                </w:div>
                <w:div w:id="343358828">
                  <w:marLeft w:val="0"/>
                  <w:marRight w:val="0"/>
                  <w:marTop w:val="0"/>
                  <w:marBottom w:val="0"/>
                  <w:divBdr>
                    <w:top w:val="none" w:sz="0" w:space="0" w:color="auto"/>
                    <w:left w:val="none" w:sz="0" w:space="0" w:color="auto"/>
                    <w:bottom w:val="none" w:sz="0" w:space="0" w:color="auto"/>
                    <w:right w:val="none" w:sz="0" w:space="0" w:color="auto"/>
                  </w:divBdr>
                  <w:divsChild>
                    <w:div w:id="114564719">
                      <w:marLeft w:val="0"/>
                      <w:marRight w:val="0"/>
                      <w:marTop w:val="0"/>
                      <w:marBottom w:val="0"/>
                      <w:divBdr>
                        <w:top w:val="none" w:sz="0" w:space="0" w:color="auto"/>
                        <w:left w:val="none" w:sz="0" w:space="0" w:color="auto"/>
                        <w:bottom w:val="none" w:sz="0" w:space="0" w:color="auto"/>
                        <w:right w:val="none" w:sz="0" w:space="0" w:color="auto"/>
                      </w:divBdr>
                    </w:div>
                  </w:divsChild>
                </w:div>
                <w:div w:id="808091247">
                  <w:marLeft w:val="0"/>
                  <w:marRight w:val="0"/>
                  <w:marTop w:val="0"/>
                  <w:marBottom w:val="0"/>
                  <w:divBdr>
                    <w:top w:val="none" w:sz="0" w:space="0" w:color="auto"/>
                    <w:left w:val="none" w:sz="0" w:space="0" w:color="auto"/>
                    <w:bottom w:val="none" w:sz="0" w:space="0" w:color="auto"/>
                    <w:right w:val="none" w:sz="0" w:space="0" w:color="auto"/>
                  </w:divBdr>
                  <w:divsChild>
                    <w:div w:id="2143695059">
                      <w:marLeft w:val="0"/>
                      <w:marRight w:val="0"/>
                      <w:marTop w:val="0"/>
                      <w:marBottom w:val="0"/>
                      <w:divBdr>
                        <w:top w:val="none" w:sz="0" w:space="0" w:color="auto"/>
                        <w:left w:val="none" w:sz="0" w:space="0" w:color="auto"/>
                        <w:bottom w:val="none" w:sz="0" w:space="0" w:color="auto"/>
                        <w:right w:val="none" w:sz="0" w:space="0" w:color="auto"/>
                      </w:divBdr>
                    </w:div>
                  </w:divsChild>
                </w:div>
                <w:div w:id="1174565756">
                  <w:marLeft w:val="0"/>
                  <w:marRight w:val="0"/>
                  <w:marTop w:val="0"/>
                  <w:marBottom w:val="0"/>
                  <w:divBdr>
                    <w:top w:val="none" w:sz="0" w:space="0" w:color="auto"/>
                    <w:left w:val="none" w:sz="0" w:space="0" w:color="auto"/>
                    <w:bottom w:val="none" w:sz="0" w:space="0" w:color="auto"/>
                    <w:right w:val="none" w:sz="0" w:space="0" w:color="auto"/>
                  </w:divBdr>
                  <w:divsChild>
                    <w:div w:id="3856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237495">
          <w:marLeft w:val="0"/>
          <w:marRight w:val="0"/>
          <w:marTop w:val="0"/>
          <w:marBottom w:val="0"/>
          <w:divBdr>
            <w:top w:val="none" w:sz="0" w:space="0" w:color="auto"/>
            <w:left w:val="none" w:sz="0" w:space="0" w:color="auto"/>
            <w:bottom w:val="none" w:sz="0" w:space="0" w:color="auto"/>
            <w:right w:val="none" w:sz="0" w:space="0" w:color="auto"/>
          </w:divBdr>
          <w:divsChild>
            <w:div w:id="103156804">
              <w:marLeft w:val="0"/>
              <w:marRight w:val="0"/>
              <w:marTop w:val="0"/>
              <w:marBottom w:val="0"/>
              <w:divBdr>
                <w:top w:val="none" w:sz="0" w:space="0" w:color="auto"/>
                <w:left w:val="none" w:sz="0" w:space="0" w:color="auto"/>
                <w:bottom w:val="none" w:sz="0" w:space="0" w:color="auto"/>
                <w:right w:val="none" w:sz="0" w:space="0" w:color="auto"/>
              </w:divBdr>
              <w:divsChild>
                <w:div w:id="399445243">
                  <w:marLeft w:val="0"/>
                  <w:marRight w:val="0"/>
                  <w:marTop w:val="0"/>
                  <w:marBottom w:val="0"/>
                  <w:divBdr>
                    <w:top w:val="none" w:sz="0" w:space="0" w:color="auto"/>
                    <w:left w:val="none" w:sz="0" w:space="0" w:color="auto"/>
                    <w:bottom w:val="none" w:sz="0" w:space="0" w:color="auto"/>
                    <w:right w:val="none" w:sz="0" w:space="0" w:color="auto"/>
                  </w:divBdr>
                </w:div>
              </w:divsChild>
            </w:div>
            <w:div w:id="1436945121">
              <w:marLeft w:val="0"/>
              <w:marRight w:val="0"/>
              <w:marTop w:val="0"/>
              <w:marBottom w:val="0"/>
              <w:divBdr>
                <w:top w:val="none" w:sz="0" w:space="0" w:color="auto"/>
                <w:left w:val="none" w:sz="0" w:space="0" w:color="auto"/>
                <w:bottom w:val="none" w:sz="0" w:space="0" w:color="auto"/>
                <w:right w:val="none" w:sz="0" w:space="0" w:color="auto"/>
              </w:divBdr>
              <w:divsChild>
                <w:div w:id="5985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2669">
          <w:marLeft w:val="0"/>
          <w:marRight w:val="0"/>
          <w:marTop w:val="0"/>
          <w:marBottom w:val="0"/>
          <w:divBdr>
            <w:top w:val="none" w:sz="0" w:space="0" w:color="auto"/>
            <w:left w:val="none" w:sz="0" w:space="0" w:color="auto"/>
            <w:bottom w:val="none" w:sz="0" w:space="0" w:color="auto"/>
            <w:right w:val="none" w:sz="0" w:space="0" w:color="auto"/>
          </w:divBdr>
          <w:divsChild>
            <w:div w:id="1142431424">
              <w:marLeft w:val="0"/>
              <w:marRight w:val="0"/>
              <w:marTop w:val="0"/>
              <w:marBottom w:val="0"/>
              <w:divBdr>
                <w:top w:val="none" w:sz="0" w:space="0" w:color="auto"/>
                <w:left w:val="none" w:sz="0" w:space="0" w:color="auto"/>
                <w:bottom w:val="none" w:sz="0" w:space="0" w:color="auto"/>
                <w:right w:val="none" w:sz="0" w:space="0" w:color="auto"/>
              </w:divBdr>
              <w:divsChild>
                <w:div w:id="945307318">
                  <w:marLeft w:val="0"/>
                  <w:marRight w:val="0"/>
                  <w:marTop w:val="0"/>
                  <w:marBottom w:val="0"/>
                  <w:divBdr>
                    <w:top w:val="none" w:sz="0" w:space="0" w:color="auto"/>
                    <w:left w:val="none" w:sz="0" w:space="0" w:color="auto"/>
                    <w:bottom w:val="none" w:sz="0" w:space="0" w:color="auto"/>
                    <w:right w:val="none" w:sz="0" w:space="0" w:color="auto"/>
                  </w:divBdr>
                  <w:divsChild>
                    <w:div w:id="1975524555">
                      <w:marLeft w:val="0"/>
                      <w:marRight w:val="0"/>
                      <w:marTop w:val="0"/>
                      <w:marBottom w:val="0"/>
                      <w:divBdr>
                        <w:top w:val="none" w:sz="0" w:space="0" w:color="auto"/>
                        <w:left w:val="none" w:sz="0" w:space="0" w:color="auto"/>
                        <w:bottom w:val="none" w:sz="0" w:space="0" w:color="auto"/>
                        <w:right w:val="none" w:sz="0" w:space="0" w:color="auto"/>
                      </w:divBdr>
                    </w:div>
                  </w:divsChild>
                </w:div>
                <w:div w:id="1370491731">
                  <w:marLeft w:val="0"/>
                  <w:marRight w:val="0"/>
                  <w:marTop w:val="0"/>
                  <w:marBottom w:val="0"/>
                  <w:divBdr>
                    <w:top w:val="none" w:sz="0" w:space="0" w:color="auto"/>
                    <w:left w:val="none" w:sz="0" w:space="0" w:color="auto"/>
                    <w:bottom w:val="none" w:sz="0" w:space="0" w:color="auto"/>
                    <w:right w:val="none" w:sz="0" w:space="0" w:color="auto"/>
                  </w:divBdr>
                  <w:divsChild>
                    <w:div w:id="1930969248">
                      <w:marLeft w:val="0"/>
                      <w:marRight w:val="0"/>
                      <w:marTop w:val="0"/>
                      <w:marBottom w:val="0"/>
                      <w:divBdr>
                        <w:top w:val="none" w:sz="0" w:space="0" w:color="auto"/>
                        <w:left w:val="none" w:sz="0" w:space="0" w:color="auto"/>
                        <w:bottom w:val="none" w:sz="0" w:space="0" w:color="auto"/>
                        <w:right w:val="none" w:sz="0" w:space="0" w:color="auto"/>
                      </w:divBdr>
                    </w:div>
                  </w:divsChild>
                </w:div>
                <w:div w:id="1098673190">
                  <w:marLeft w:val="0"/>
                  <w:marRight w:val="0"/>
                  <w:marTop w:val="0"/>
                  <w:marBottom w:val="0"/>
                  <w:divBdr>
                    <w:top w:val="none" w:sz="0" w:space="0" w:color="auto"/>
                    <w:left w:val="none" w:sz="0" w:space="0" w:color="auto"/>
                    <w:bottom w:val="none" w:sz="0" w:space="0" w:color="auto"/>
                    <w:right w:val="none" w:sz="0" w:space="0" w:color="auto"/>
                  </w:divBdr>
                  <w:divsChild>
                    <w:div w:id="847717660">
                      <w:marLeft w:val="0"/>
                      <w:marRight w:val="0"/>
                      <w:marTop w:val="0"/>
                      <w:marBottom w:val="0"/>
                      <w:divBdr>
                        <w:top w:val="none" w:sz="0" w:space="0" w:color="auto"/>
                        <w:left w:val="none" w:sz="0" w:space="0" w:color="auto"/>
                        <w:bottom w:val="none" w:sz="0" w:space="0" w:color="auto"/>
                        <w:right w:val="none" w:sz="0" w:space="0" w:color="auto"/>
                      </w:divBdr>
                    </w:div>
                  </w:divsChild>
                </w:div>
                <w:div w:id="1909340397">
                  <w:marLeft w:val="0"/>
                  <w:marRight w:val="0"/>
                  <w:marTop w:val="0"/>
                  <w:marBottom w:val="0"/>
                  <w:divBdr>
                    <w:top w:val="none" w:sz="0" w:space="0" w:color="auto"/>
                    <w:left w:val="none" w:sz="0" w:space="0" w:color="auto"/>
                    <w:bottom w:val="none" w:sz="0" w:space="0" w:color="auto"/>
                    <w:right w:val="none" w:sz="0" w:space="0" w:color="auto"/>
                  </w:divBdr>
                  <w:divsChild>
                    <w:div w:id="154878563">
                      <w:marLeft w:val="0"/>
                      <w:marRight w:val="0"/>
                      <w:marTop w:val="0"/>
                      <w:marBottom w:val="0"/>
                      <w:divBdr>
                        <w:top w:val="none" w:sz="0" w:space="0" w:color="auto"/>
                        <w:left w:val="none" w:sz="0" w:space="0" w:color="auto"/>
                        <w:bottom w:val="none" w:sz="0" w:space="0" w:color="auto"/>
                        <w:right w:val="none" w:sz="0" w:space="0" w:color="auto"/>
                      </w:divBdr>
                    </w:div>
                  </w:divsChild>
                </w:div>
                <w:div w:id="1505778294">
                  <w:marLeft w:val="0"/>
                  <w:marRight w:val="0"/>
                  <w:marTop w:val="0"/>
                  <w:marBottom w:val="0"/>
                  <w:divBdr>
                    <w:top w:val="none" w:sz="0" w:space="0" w:color="auto"/>
                    <w:left w:val="none" w:sz="0" w:space="0" w:color="auto"/>
                    <w:bottom w:val="none" w:sz="0" w:space="0" w:color="auto"/>
                    <w:right w:val="none" w:sz="0" w:space="0" w:color="auto"/>
                  </w:divBdr>
                  <w:divsChild>
                    <w:div w:id="1649287393">
                      <w:marLeft w:val="0"/>
                      <w:marRight w:val="0"/>
                      <w:marTop w:val="0"/>
                      <w:marBottom w:val="0"/>
                      <w:divBdr>
                        <w:top w:val="none" w:sz="0" w:space="0" w:color="auto"/>
                        <w:left w:val="none" w:sz="0" w:space="0" w:color="auto"/>
                        <w:bottom w:val="none" w:sz="0" w:space="0" w:color="auto"/>
                        <w:right w:val="none" w:sz="0" w:space="0" w:color="auto"/>
                      </w:divBdr>
                    </w:div>
                  </w:divsChild>
                </w:div>
                <w:div w:id="1436748475">
                  <w:marLeft w:val="0"/>
                  <w:marRight w:val="0"/>
                  <w:marTop w:val="0"/>
                  <w:marBottom w:val="0"/>
                  <w:divBdr>
                    <w:top w:val="none" w:sz="0" w:space="0" w:color="auto"/>
                    <w:left w:val="none" w:sz="0" w:space="0" w:color="auto"/>
                    <w:bottom w:val="none" w:sz="0" w:space="0" w:color="auto"/>
                    <w:right w:val="none" w:sz="0" w:space="0" w:color="auto"/>
                  </w:divBdr>
                  <w:divsChild>
                    <w:div w:id="1978218562">
                      <w:marLeft w:val="0"/>
                      <w:marRight w:val="0"/>
                      <w:marTop w:val="0"/>
                      <w:marBottom w:val="0"/>
                      <w:divBdr>
                        <w:top w:val="none" w:sz="0" w:space="0" w:color="auto"/>
                        <w:left w:val="none" w:sz="0" w:space="0" w:color="auto"/>
                        <w:bottom w:val="none" w:sz="0" w:space="0" w:color="auto"/>
                        <w:right w:val="none" w:sz="0" w:space="0" w:color="auto"/>
                      </w:divBdr>
                    </w:div>
                  </w:divsChild>
                </w:div>
                <w:div w:id="919144105">
                  <w:marLeft w:val="0"/>
                  <w:marRight w:val="0"/>
                  <w:marTop w:val="0"/>
                  <w:marBottom w:val="0"/>
                  <w:divBdr>
                    <w:top w:val="none" w:sz="0" w:space="0" w:color="auto"/>
                    <w:left w:val="none" w:sz="0" w:space="0" w:color="auto"/>
                    <w:bottom w:val="none" w:sz="0" w:space="0" w:color="auto"/>
                    <w:right w:val="none" w:sz="0" w:space="0" w:color="auto"/>
                  </w:divBdr>
                  <w:divsChild>
                    <w:div w:id="1163395974">
                      <w:marLeft w:val="0"/>
                      <w:marRight w:val="0"/>
                      <w:marTop w:val="0"/>
                      <w:marBottom w:val="0"/>
                      <w:divBdr>
                        <w:top w:val="none" w:sz="0" w:space="0" w:color="auto"/>
                        <w:left w:val="none" w:sz="0" w:space="0" w:color="auto"/>
                        <w:bottom w:val="none" w:sz="0" w:space="0" w:color="auto"/>
                        <w:right w:val="none" w:sz="0" w:space="0" w:color="auto"/>
                      </w:divBdr>
                    </w:div>
                  </w:divsChild>
                </w:div>
                <w:div w:id="671644833">
                  <w:marLeft w:val="0"/>
                  <w:marRight w:val="0"/>
                  <w:marTop w:val="0"/>
                  <w:marBottom w:val="0"/>
                  <w:divBdr>
                    <w:top w:val="none" w:sz="0" w:space="0" w:color="auto"/>
                    <w:left w:val="none" w:sz="0" w:space="0" w:color="auto"/>
                    <w:bottom w:val="none" w:sz="0" w:space="0" w:color="auto"/>
                    <w:right w:val="none" w:sz="0" w:space="0" w:color="auto"/>
                  </w:divBdr>
                  <w:divsChild>
                    <w:div w:id="496304489">
                      <w:marLeft w:val="0"/>
                      <w:marRight w:val="0"/>
                      <w:marTop w:val="0"/>
                      <w:marBottom w:val="0"/>
                      <w:divBdr>
                        <w:top w:val="none" w:sz="0" w:space="0" w:color="auto"/>
                        <w:left w:val="none" w:sz="0" w:space="0" w:color="auto"/>
                        <w:bottom w:val="none" w:sz="0" w:space="0" w:color="auto"/>
                        <w:right w:val="none" w:sz="0" w:space="0" w:color="auto"/>
                      </w:divBdr>
                    </w:div>
                  </w:divsChild>
                </w:div>
                <w:div w:id="992950853">
                  <w:marLeft w:val="0"/>
                  <w:marRight w:val="0"/>
                  <w:marTop w:val="0"/>
                  <w:marBottom w:val="0"/>
                  <w:divBdr>
                    <w:top w:val="none" w:sz="0" w:space="0" w:color="auto"/>
                    <w:left w:val="none" w:sz="0" w:space="0" w:color="auto"/>
                    <w:bottom w:val="none" w:sz="0" w:space="0" w:color="auto"/>
                    <w:right w:val="none" w:sz="0" w:space="0" w:color="auto"/>
                  </w:divBdr>
                  <w:divsChild>
                    <w:div w:id="1278950709">
                      <w:marLeft w:val="0"/>
                      <w:marRight w:val="0"/>
                      <w:marTop w:val="0"/>
                      <w:marBottom w:val="0"/>
                      <w:divBdr>
                        <w:top w:val="none" w:sz="0" w:space="0" w:color="auto"/>
                        <w:left w:val="none" w:sz="0" w:space="0" w:color="auto"/>
                        <w:bottom w:val="none" w:sz="0" w:space="0" w:color="auto"/>
                        <w:right w:val="none" w:sz="0" w:space="0" w:color="auto"/>
                      </w:divBdr>
                    </w:div>
                  </w:divsChild>
                </w:div>
                <w:div w:id="1075006928">
                  <w:marLeft w:val="0"/>
                  <w:marRight w:val="0"/>
                  <w:marTop w:val="0"/>
                  <w:marBottom w:val="0"/>
                  <w:divBdr>
                    <w:top w:val="none" w:sz="0" w:space="0" w:color="auto"/>
                    <w:left w:val="none" w:sz="0" w:space="0" w:color="auto"/>
                    <w:bottom w:val="none" w:sz="0" w:space="0" w:color="auto"/>
                    <w:right w:val="none" w:sz="0" w:space="0" w:color="auto"/>
                  </w:divBdr>
                  <w:divsChild>
                    <w:div w:id="2019429769">
                      <w:marLeft w:val="0"/>
                      <w:marRight w:val="0"/>
                      <w:marTop w:val="0"/>
                      <w:marBottom w:val="0"/>
                      <w:divBdr>
                        <w:top w:val="none" w:sz="0" w:space="0" w:color="auto"/>
                        <w:left w:val="none" w:sz="0" w:space="0" w:color="auto"/>
                        <w:bottom w:val="none" w:sz="0" w:space="0" w:color="auto"/>
                        <w:right w:val="none" w:sz="0" w:space="0" w:color="auto"/>
                      </w:divBdr>
                    </w:div>
                  </w:divsChild>
                </w:div>
                <w:div w:id="34815058">
                  <w:marLeft w:val="0"/>
                  <w:marRight w:val="0"/>
                  <w:marTop w:val="0"/>
                  <w:marBottom w:val="0"/>
                  <w:divBdr>
                    <w:top w:val="none" w:sz="0" w:space="0" w:color="auto"/>
                    <w:left w:val="none" w:sz="0" w:space="0" w:color="auto"/>
                    <w:bottom w:val="none" w:sz="0" w:space="0" w:color="auto"/>
                    <w:right w:val="none" w:sz="0" w:space="0" w:color="auto"/>
                  </w:divBdr>
                  <w:divsChild>
                    <w:div w:id="1856193197">
                      <w:marLeft w:val="0"/>
                      <w:marRight w:val="0"/>
                      <w:marTop w:val="0"/>
                      <w:marBottom w:val="0"/>
                      <w:divBdr>
                        <w:top w:val="none" w:sz="0" w:space="0" w:color="auto"/>
                        <w:left w:val="none" w:sz="0" w:space="0" w:color="auto"/>
                        <w:bottom w:val="none" w:sz="0" w:space="0" w:color="auto"/>
                        <w:right w:val="none" w:sz="0" w:space="0" w:color="auto"/>
                      </w:divBdr>
                    </w:div>
                  </w:divsChild>
                </w:div>
                <w:div w:id="1625505985">
                  <w:marLeft w:val="0"/>
                  <w:marRight w:val="0"/>
                  <w:marTop w:val="0"/>
                  <w:marBottom w:val="0"/>
                  <w:divBdr>
                    <w:top w:val="none" w:sz="0" w:space="0" w:color="auto"/>
                    <w:left w:val="none" w:sz="0" w:space="0" w:color="auto"/>
                    <w:bottom w:val="none" w:sz="0" w:space="0" w:color="auto"/>
                    <w:right w:val="none" w:sz="0" w:space="0" w:color="auto"/>
                  </w:divBdr>
                  <w:divsChild>
                    <w:div w:id="535241723">
                      <w:marLeft w:val="0"/>
                      <w:marRight w:val="0"/>
                      <w:marTop w:val="0"/>
                      <w:marBottom w:val="0"/>
                      <w:divBdr>
                        <w:top w:val="none" w:sz="0" w:space="0" w:color="auto"/>
                        <w:left w:val="none" w:sz="0" w:space="0" w:color="auto"/>
                        <w:bottom w:val="none" w:sz="0" w:space="0" w:color="auto"/>
                        <w:right w:val="none" w:sz="0" w:space="0" w:color="auto"/>
                      </w:divBdr>
                    </w:div>
                  </w:divsChild>
                </w:div>
                <w:div w:id="850754609">
                  <w:marLeft w:val="0"/>
                  <w:marRight w:val="0"/>
                  <w:marTop w:val="0"/>
                  <w:marBottom w:val="0"/>
                  <w:divBdr>
                    <w:top w:val="none" w:sz="0" w:space="0" w:color="auto"/>
                    <w:left w:val="none" w:sz="0" w:space="0" w:color="auto"/>
                    <w:bottom w:val="none" w:sz="0" w:space="0" w:color="auto"/>
                    <w:right w:val="none" w:sz="0" w:space="0" w:color="auto"/>
                  </w:divBdr>
                  <w:divsChild>
                    <w:div w:id="1480921781">
                      <w:marLeft w:val="0"/>
                      <w:marRight w:val="0"/>
                      <w:marTop w:val="0"/>
                      <w:marBottom w:val="0"/>
                      <w:divBdr>
                        <w:top w:val="none" w:sz="0" w:space="0" w:color="auto"/>
                        <w:left w:val="none" w:sz="0" w:space="0" w:color="auto"/>
                        <w:bottom w:val="none" w:sz="0" w:space="0" w:color="auto"/>
                        <w:right w:val="none" w:sz="0" w:space="0" w:color="auto"/>
                      </w:divBdr>
                    </w:div>
                  </w:divsChild>
                </w:div>
                <w:div w:id="1343358901">
                  <w:marLeft w:val="0"/>
                  <w:marRight w:val="0"/>
                  <w:marTop w:val="0"/>
                  <w:marBottom w:val="0"/>
                  <w:divBdr>
                    <w:top w:val="none" w:sz="0" w:space="0" w:color="auto"/>
                    <w:left w:val="none" w:sz="0" w:space="0" w:color="auto"/>
                    <w:bottom w:val="none" w:sz="0" w:space="0" w:color="auto"/>
                    <w:right w:val="none" w:sz="0" w:space="0" w:color="auto"/>
                  </w:divBdr>
                  <w:divsChild>
                    <w:div w:id="445347817">
                      <w:marLeft w:val="0"/>
                      <w:marRight w:val="0"/>
                      <w:marTop w:val="0"/>
                      <w:marBottom w:val="0"/>
                      <w:divBdr>
                        <w:top w:val="none" w:sz="0" w:space="0" w:color="auto"/>
                        <w:left w:val="none" w:sz="0" w:space="0" w:color="auto"/>
                        <w:bottom w:val="none" w:sz="0" w:space="0" w:color="auto"/>
                        <w:right w:val="none" w:sz="0" w:space="0" w:color="auto"/>
                      </w:divBdr>
                    </w:div>
                  </w:divsChild>
                </w:div>
                <w:div w:id="158078087">
                  <w:marLeft w:val="0"/>
                  <w:marRight w:val="0"/>
                  <w:marTop w:val="0"/>
                  <w:marBottom w:val="0"/>
                  <w:divBdr>
                    <w:top w:val="none" w:sz="0" w:space="0" w:color="auto"/>
                    <w:left w:val="none" w:sz="0" w:space="0" w:color="auto"/>
                    <w:bottom w:val="none" w:sz="0" w:space="0" w:color="auto"/>
                    <w:right w:val="none" w:sz="0" w:space="0" w:color="auto"/>
                  </w:divBdr>
                  <w:divsChild>
                    <w:div w:id="737365585">
                      <w:marLeft w:val="0"/>
                      <w:marRight w:val="0"/>
                      <w:marTop w:val="0"/>
                      <w:marBottom w:val="0"/>
                      <w:divBdr>
                        <w:top w:val="none" w:sz="0" w:space="0" w:color="auto"/>
                        <w:left w:val="none" w:sz="0" w:space="0" w:color="auto"/>
                        <w:bottom w:val="none" w:sz="0" w:space="0" w:color="auto"/>
                        <w:right w:val="none" w:sz="0" w:space="0" w:color="auto"/>
                      </w:divBdr>
                    </w:div>
                  </w:divsChild>
                </w:div>
                <w:div w:id="961040427">
                  <w:marLeft w:val="0"/>
                  <w:marRight w:val="0"/>
                  <w:marTop w:val="0"/>
                  <w:marBottom w:val="0"/>
                  <w:divBdr>
                    <w:top w:val="none" w:sz="0" w:space="0" w:color="auto"/>
                    <w:left w:val="none" w:sz="0" w:space="0" w:color="auto"/>
                    <w:bottom w:val="none" w:sz="0" w:space="0" w:color="auto"/>
                    <w:right w:val="none" w:sz="0" w:space="0" w:color="auto"/>
                  </w:divBdr>
                  <w:divsChild>
                    <w:div w:id="2146845155">
                      <w:marLeft w:val="0"/>
                      <w:marRight w:val="0"/>
                      <w:marTop w:val="0"/>
                      <w:marBottom w:val="0"/>
                      <w:divBdr>
                        <w:top w:val="none" w:sz="0" w:space="0" w:color="auto"/>
                        <w:left w:val="none" w:sz="0" w:space="0" w:color="auto"/>
                        <w:bottom w:val="none" w:sz="0" w:space="0" w:color="auto"/>
                        <w:right w:val="none" w:sz="0" w:space="0" w:color="auto"/>
                      </w:divBdr>
                    </w:div>
                  </w:divsChild>
                </w:div>
                <w:div w:id="789085127">
                  <w:marLeft w:val="0"/>
                  <w:marRight w:val="0"/>
                  <w:marTop w:val="0"/>
                  <w:marBottom w:val="0"/>
                  <w:divBdr>
                    <w:top w:val="none" w:sz="0" w:space="0" w:color="auto"/>
                    <w:left w:val="none" w:sz="0" w:space="0" w:color="auto"/>
                    <w:bottom w:val="none" w:sz="0" w:space="0" w:color="auto"/>
                    <w:right w:val="none" w:sz="0" w:space="0" w:color="auto"/>
                  </w:divBdr>
                  <w:divsChild>
                    <w:div w:id="519128177">
                      <w:marLeft w:val="0"/>
                      <w:marRight w:val="0"/>
                      <w:marTop w:val="0"/>
                      <w:marBottom w:val="0"/>
                      <w:divBdr>
                        <w:top w:val="none" w:sz="0" w:space="0" w:color="auto"/>
                        <w:left w:val="none" w:sz="0" w:space="0" w:color="auto"/>
                        <w:bottom w:val="none" w:sz="0" w:space="0" w:color="auto"/>
                        <w:right w:val="none" w:sz="0" w:space="0" w:color="auto"/>
                      </w:divBdr>
                    </w:div>
                  </w:divsChild>
                </w:div>
                <w:div w:id="1162041448">
                  <w:marLeft w:val="0"/>
                  <w:marRight w:val="0"/>
                  <w:marTop w:val="0"/>
                  <w:marBottom w:val="0"/>
                  <w:divBdr>
                    <w:top w:val="none" w:sz="0" w:space="0" w:color="auto"/>
                    <w:left w:val="none" w:sz="0" w:space="0" w:color="auto"/>
                    <w:bottom w:val="none" w:sz="0" w:space="0" w:color="auto"/>
                    <w:right w:val="none" w:sz="0" w:space="0" w:color="auto"/>
                  </w:divBdr>
                  <w:divsChild>
                    <w:div w:id="136189802">
                      <w:marLeft w:val="0"/>
                      <w:marRight w:val="0"/>
                      <w:marTop w:val="0"/>
                      <w:marBottom w:val="0"/>
                      <w:divBdr>
                        <w:top w:val="none" w:sz="0" w:space="0" w:color="auto"/>
                        <w:left w:val="none" w:sz="0" w:space="0" w:color="auto"/>
                        <w:bottom w:val="none" w:sz="0" w:space="0" w:color="auto"/>
                        <w:right w:val="none" w:sz="0" w:space="0" w:color="auto"/>
                      </w:divBdr>
                    </w:div>
                  </w:divsChild>
                </w:div>
                <w:div w:id="130640475">
                  <w:marLeft w:val="0"/>
                  <w:marRight w:val="0"/>
                  <w:marTop w:val="0"/>
                  <w:marBottom w:val="0"/>
                  <w:divBdr>
                    <w:top w:val="none" w:sz="0" w:space="0" w:color="auto"/>
                    <w:left w:val="none" w:sz="0" w:space="0" w:color="auto"/>
                    <w:bottom w:val="none" w:sz="0" w:space="0" w:color="auto"/>
                    <w:right w:val="none" w:sz="0" w:space="0" w:color="auto"/>
                  </w:divBdr>
                  <w:divsChild>
                    <w:div w:id="21071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83815">
          <w:marLeft w:val="0"/>
          <w:marRight w:val="0"/>
          <w:marTop w:val="0"/>
          <w:marBottom w:val="0"/>
          <w:divBdr>
            <w:top w:val="none" w:sz="0" w:space="0" w:color="auto"/>
            <w:left w:val="none" w:sz="0" w:space="0" w:color="auto"/>
            <w:bottom w:val="none" w:sz="0" w:space="0" w:color="auto"/>
            <w:right w:val="none" w:sz="0" w:space="0" w:color="auto"/>
          </w:divBdr>
          <w:divsChild>
            <w:div w:id="179854985">
              <w:marLeft w:val="0"/>
              <w:marRight w:val="0"/>
              <w:marTop w:val="0"/>
              <w:marBottom w:val="0"/>
              <w:divBdr>
                <w:top w:val="none" w:sz="0" w:space="0" w:color="auto"/>
                <w:left w:val="none" w:sz="0" w:space="0" w:color="auto"/>
                <w:bottom w:val="none" w:sz="0" w:space="0" w:color="auto"/>
                <w:right w:val="none" w:sz="0" w:space="0" w:color="auto"/>
              </w:divBdr>
              <w:divsChild>
                <w:div w:id="177046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77086">
          <w:marLeft w:val="0"/>
          <w:marRight w:val="0"/>
          <w:marTop w:val="0"/>
          <w:marBottom w:val="0"/>
          <w:divBdr>
            <w:top w:val="none" w:sz="0" w:space="0" w:color="auto"/>
            <w:left w:val="none" w:sz="0" w:space="0" w:color="auto"/>
            <w:bottom w:val="none" w:sz="0" w:space="0" w:color="auto"/>
            <w:right w:val="none" w:sz="0" w:space="0" w:color="auto"/>
          </w:divBdr>
          <w:divsChild>
            <w:div w:id="150949756">
              <w:marLeft w:val="0"/>
              <w:marRight w:val="0"/>
              <w:marTop w:val="0"/>
              <w:marBottom w:val="0"/>
              <w:divBdr>
                <w:top w:val="none" w:sz="0" w:space="0" w:color="auto"/>
                <w:left w:val="none" w:sz="0" w:space="0" w:color="auto"/>
                <w:bottom w:val="none" w:sz="0" w:space="0" w:color="auto"/>
                <w:right w:val="none" w:sz="0" w:space="0" w:color="auto"/>
              </w:divBdr>
              <w:divsChild>
                <w:div w:id="1293093169">
                  <w:marLeft w:val="0"/>
                  <w:marRight w:val="0"/>
                  <w:marTop w:val="0"/>
                  <w:marBottom w:val="0"/>
                  <w:divBdr>
                    <w:top w:val="none" w:sz="0" w:space="0" w:color="auto"/>
                    <w:left w:val="none" w:sz="0" w:space="0" w:color="auto"/>
                    <w:bottom w:val="none" w:sz="0" w:space="0" w:color="auto"/>
                    <w:right w:val="none" w:sz="0" w:space="0" w:color="auto"/>
                  </w:divBdr>
                  <w:divsChild>
                    <w:div w:id="2140488514">
                      <w:marLeft w:val="0"/>
                      <w:marRight w:val="0"/>
                      <w:marTop w:val="0"/>
                      <w:marBottom w:val="0"/>
                      <w:divBdr>
                        <w:top w:val="none" w:sz="0" w:space="0" w:color="auto"/>
                        <w:left w:val="none" w:sz="0" w:space="0" w:color="auto"/>
                        <w:bottom w:val="none" w:sz="0" w:space="0" w:color="auto"/>
                        <w:right w:val="none" w:sz="0" w:space="0" w:color="auto"/>
                      </w:divBdr>
                    </w:div>
                  </w:divsChild>
                </w:div>
                <w:div w:id="1303342685">
                  <w:marLeft w:val="0"/>
                  <w:marRight w:val="0"/>
                  <w:marTop w:val="0"/>
                  <w:marBottom w:val="0"/>
                  <w:divBdr>
                    <w:top w:val="none" w:sz="0" w:space="0" w:color="auto"/>
                    <w:left w:val="none" w:sz="0" w:space="0" w:color="auto"/>
                    <w:bottom w:val="none" w:sz="0" w:space="0" w:color="auto"/>
                    <w:right w:val="none" w:sz="0" w:space="0" w:color="auto"/>
                  </w:divBdr>
                  <w:divsChild>
                    <w:div w:id="405223370">
                      <w:marLeft w:val="0"/>
                      <w:marRight w:val="0"/>
                      <w:marTop w:val="0"/>
                      <w:marBottom w:val="0"/>
                      <w:divBdr>
                        <w:top w:val="none" w:sz="0" w:space="0" w:color="auto"/>
                        <w:left w:val="none" w:sz="0" w:space="0" w:color="auto"/>
                        <w:bottom w:val="none" w:sz="0" w:space="0" w:color="auto"/>
                        <w:right w:val="none" w:sz="0" w:space="0" w:color="auto"/>
                      </w:divBdr>
                    </w:div>
                  </w:divsChild>
                </w:div>
                <w:div w:id="1053770083">
                  <w:marLeft w:val="0"/>
                  <w:marRight w:val="0"/>
                  <w:marTop w:val="0"/>
                  <w:marBottom w:val="0"/>
                  <w:divBdr>
                    <w:top w:val="none" w:sz="0" w:space="0" w:color="auto"/>
                    <w:left w:val="none" w:sz="0" w:space="0" w:color="auto"/>
                    <w:bottom w:val="none" w:sz="0" w:space="0" w:color="auto"/>
                    <w:right w:val="none" w:sz="0" w:space="0" w:color="auto"/>
                  </w:divBdr>
                  <w:divsChild>
                    <w:div w:id="1431270586">
                      <w:marLeft w:val="0"/>
                      <w:marRight w:val="0"/>
                      <w:marTop w:val="0"/>
                      <w:marBottom w:val="0"/>
                      <w:divBdr>
                        <w:top w:val="none" w:sz="0" w:space="0" w:color="auto"/>
                        <w:left w:val="none" w:sz="0" w:space="0" w:color="auto"/>
                        <w:bottom w:val="none" w:sz="0" w:space="0" w:color="auto"/>
                        <w:right w:val="none" w:sz="0" w:space="0" w:color="auto"/>
                      </w:divBdr>
                    </w:div>
                  </w:divsChild>
                </w:div>
                <w:div w:id="1441729002">
                  <w:marLeft w:val="0"/>
                  <w:marRight w:val="0"/>
                  <w:marTop w:val="0"/>
                  <w:marBottom w:val="0"/>
                  <w:divBdr>
                    <w:top w:val="none" w:sz="0" w:space="0" w:color="auto"/>
                    <w:left w:val="none" w:sz="0" w:space="0" w:color="auto"/>
                    <w:bottom w:val="none" w:sz="0" w:space="0" w:color="auto"/>
                    <w:right w:val="none" w:sz="0" w:space="0" w:color="auto"/>
                  </w:divBdr>
                  <w:divsChild>
                    <w:div w:id="277302490">
                      <w:marLeft w:val="0"/>
                      <w:marRight w:val="0"/>
                      <w:marTop w:val="0"/>
                      <w:marBottom w:val="0"/>
                      <w:divBdr>
                        <w:top w:val="none" w:sz="0" w:space="0" w:color="auto"/>
                        <w:left w:val="none" w:sz="0" w:space="0" w:color="auto"/>
                        <w:bottom w:val="none" w:sz="0" w:space="0" w:color="auto"/>
                        <w:right w:val="none" w:sz="0" w:space="0" w:color="auto"/>
                      </w:divBdr>
                    </w:div>
                  </w:divsChild>
                </w:div>
                <w:div w:id="1453860988">
                  <w:marLeft w:val="0"/>
                  <w:marRight w:val="0"/>
                  <w:marTop w:val="0"/>
                  <w:marBottom w:val="0"/>
                  <w:divBdr>
                    <w:top w:val="none" w:sz="0" w:space="0" w:color="auto"/>
                    <w:left w:val="none" w:sz="0" w:space="0" w:color="auto"/>
                    <w:bottom w:val="none" w:sz="0" w:space="0" w:color="auto"/>
                    <w:right w:val="none" w:sz="0" w:space="0" w:color="auto"/>
                  </w:divBdr>
                  <w:divsChild>
                    <w:div w:id="210271750">
                      <w:marLeft w:val="0"/>
                      <w:marRight w:val="0"/>
                      <w:marTop w:val="0"/>
                      <w:marBottom w:val="0"/>
                      <w:divBdr>
                        <w:top w:val="none" w:sz="0" w:space="0" w:color="auto"/>
                        <w:left w:val="none" w:sz="0" w:space="0" w:color="auto"/>
                        <w:bottom w:val="none" w:sz="0" w:space="0" w:color="auto"/>
                        <w:right w:val="none" w:sz="0" w:space="0" w:color="auto"/>
                      </w:divBdr>
                    </w:div>
                  </w:divsChild>
                </w:div>
                <w:div w:id="1313676654">
                  <w:marLeft w:val="0"/>
                  <w:marRight w:val="0"/>
                  <w:marTop w:val="0"/>
                  <w:marBottom w:val="0"/>
                  <w:divBdr>
                    <w:top w:val="none" w:sz="0" w:space="0" w:color="auto"/>
                    <w:left w:val="none" w:sz="0" w:space="0" w:color="auto"/>
                    <w:bottom w:val="none" w:sz="0" w:space="0" w:color="auto"/>
                    <w:right w:val="none" w:sz="0" w:space="0" w:color="auto"/>
                  </w:divBdr>
                  <w:divsChild>
                    <w:div w:id="919829741">
                      <w:marLeft w:val="0"/>
                      <w:marRight w:val="0"/>
                      <w:marTop w:val="0"/>
                      <w:marBottom w:val="0"/>
                      <w:divBdr>
                        <w:top w:val="none" w:sz="0" w:space="0" w:color="auto"/>
                        <w:left w:val="none" w:sz="0" w:space="0" w:color="auto"/>
                        <w:bottom w:val="none" w:sz="0" w:space="0" w:color="auto"/>
                        <w:right w:val="none" w:sz="0" w:space="0" w:color="auto"/>
                      </w:divBdr>
                    </w:div>
                  </w:divsChild>
                </w:div>
                <w:div w:id="1411537873">
                  <w:marLeft w:val="0"/>
                  <w:marRight w:val="0"/>
                  <w:marTop w:val="0"/>
                  <w:marBottom w:val="0"/>
                  <w:divBdr>
                    <w:top w:val="none" w:sz="0" w:space="0" w:color="auto"/>
                    <w:left w:val="none" w:sz="0" w:space="0" w:color="auto"/>
                    <w:bottom w:val="none" w:sz="0" w:space="0" w:color="auto"/>
                    <w:right w:val="none" w:sz="0" w:space="0" w:color="auto"/>
                  </w:divBdr>
                  <w:divsChild>
                    <w:div w:id="2096439687">
                      <w:marLeft w:val="0"/>
                      <w:marRight w:val="0"/>
                      <w:marTop w:val="0"/>
                      <w:marBottom w:val="0"/>
                      <w:divBdr>
                        <w:top w:val="none" w:sz="0" w:space="0" w:color="auto"/>
                        <w:left w:val="none" w:sz="0" w:space="0" w:color="auto"/>
                        <w:bottom w:val="none" w:sz="0" w:space="0" w:color="auto"/>
                        <w:right w:val="none" w:sz="0" w:space="0" w:color="auto"/>
                      </w:divBdr>
                    </w:div>
                  </w:divsChild>
                </w:div>
                <w:div w:id="635718992">
                  <w:marLeft w:val="0"/>
                  <w:marRight w:val="0"/>
                  <w:marTop w:val="0"/>
                  <w:marBottom w:val="0"/>
                  <w:divBdr>
                    <w:top w:val="none" w:sz="0" w:space="0" w:color="auto"/>
                    <w:left w:val="none" w:sz="0" w:space="0" w:color="auto"/>
                    <w:bottom w:val="none" w:sz="0" w:space="0" w:color="auto"/>
                    <w:right w:val="none" w:sz="0" w:space="0" w:color="auto"/>
                  </w:divBdr>
                  <w:divsChild>
                    <w:div w:id="1720930114">
                      <w:marLeft w:val="0"/>
                      <w:marRight w:val="0"/>
                      <w:marTop w:val="0"/>
                      <w:marBottom w:val="0"/>
                      <w:divBdr>
                        <w:top w:val="none" w:sz="0" w:space="0" w:color="auto"/>
                        <w:left w:val="none" w:sz="0" w:space="0" w:color="auto"/>
                        <w:bottom w:val="none" w:sz="0" w:space="0" w:color="auto"/>
                        <w:right w:val="none" w:sz="0" w:space="0" w:color="auto"/>
                      </w:divBdr>
                    </w:div>
                  </w:divsChild>
                </w:div>
                <w:div w:id="1217476665">
                  <w:marLeft w:val="0"/>
                  <w:marRight w:val="0"/>
                  <w:marTop w:val="0"/>
                  <w:marBottom w:val="0"/>
                  <w:divBdr>
                    <w:top w:val="none" w:sz="0" w:space="0" w:color="auto"/>
                    <w:left w:val="none" w:sz="0" w:space="0" w:color="auto"/>
                    <w:bottom w:val="none" w:sz="0" w:space="0" w:color="auto"/>
                    <w:right w:val="none" w:sz="0" w:space="0" w:color="auto"/>
                  </w:divBdr>
                  <w:divsChild>
                    <w:div w:id="325213185">
                      <w:marLeft w:val="0"/>
                      <w:marRight w:val="0"/>
                      <w:marTop w:val="0"/>
                      <w:marBottom w:val="0"/>
                      <w:divBdr>
                        <w:top w:val="none" w:sz="0" w:space="0" w:color="auto"/>
                        <w:left w:val="none" w:sz="0" w:space="0" w:color="auto"/>
                        <w:bottom w:val="none" w:sz="0" w:space="0" w:color="auto"/>
                        <w:right w:val="none" w:sz="0" w:space="0" w:color="auto"/>
                      </w:divBdr>
                    </w:div>
                  </w:divsChild>
                </w:div>
                <w:div w:id="939414909">
                  <w:marLeft w:val="0"/>
                  <w:marRight w:val="0"/>
                  <w:marTop w:val="0"/>
                  <w:marBottom w:val="0"/>
                  <w:divBdr>
                    <w:top w:val="none" w:sz="0" w:space="0" w:color="auto"/>
                    <w:left w:val="none" w:sz="0" w:space="0" w:color="auto"/>
                    <w:bottom w:val="none" w:sz="0" w:space="0" w:color="auto"/>
                    <w:right w:val="none" w:sz="0" w:space="0" w:color="auto"/>
                  </w:divBdr>
                  <w:divsChild>
                    <w:div w:id="18748902">
                      <w:marLeft w:val="0"/>
                      <w:marRight w:val="0"/>
                      <w:marTop w:val="0"/>
                      <w:marBottom w:val="0"/>
                      <w:divBdr>
                        <w:top w:val="none" w:sz="0" w:space="0" w:color="auto"/>
                        <w:left w:val="none" w:sz="0" w:space="0" w:color="auto"/>
                        <w:bottom w:val="none" w:sz="0" w:space="0" w:color="auto"/>
                        <w:right w:val="none" w:sz="0" w:space="0" w:color="auto"/>
                      </w:divBdr>
                    </w:div>
                  </w:divsChild>
                </w:div>
                <w:div w:id="1531184865">
                  <w:marLeft w:val="0"/>
                  <w:marRight w:val="0"/>
                  <w:marTop w:val="0"/>
                  <w:marBottom w:val="0"/>
                  <w:divBdr>
                    <w:top w:val="none" w:sz="0" w:space="0" w:color="auto"/>
                    <w:left w:val="none" w:sz="0" w:space="0" w:color="auto"/>
                    <w:bottom w:val="none" w:sz="0" w:space="0" w:color="auto"/>
                    <w:right w:val="none" w:sz="0" w:space="0" w:color="auto"/>
                  </w:divBdr>
                  <w:divsChild>
                    <w:div w:id="1086852056">
                      <w:marLeft w:val="0"/>
                      <w:marRight w:val="0"/>
                      <w:marTop w:val="0"/>
                      <w:marBottom w:val="0"/>
                      <w:divBdr>
                        <w:top w:val="none" w:sz="0" w:space="0" w:color="auto"/>
                        <w:left w:val="none" w:sz="0" w:space="0" w:color="auto"/>
                        <w:bottom w:val="none" w:sz="0" w:space="0" w:color="auto"/>
                        <w:right w:val="none" w:sz="0" w:space="0" w:color="auto"/>
                      </w:divBdr>
                    </w:div>
                  </w:divsChild>
                </w:div>
                <w:div w:id="2040861416">
                  <w:marLeft w:val="0"/>
                  <w:marRight w:val="0"/>
                  <w:marTop w:val="0"/>
                  <w:marBottom w:val="0"/>
                  <w:divBdr>
                    <w:top w:val="none" w:sz="0" w:space="0" w:color="auto"/>
                    <w:left w:val="none" w:sz="0" w:space="0" w:color="auto"/>
                    <w:bottom w:val="none" w:sz="0" w:space="0" w:color="auto"/>
                    <w:right w:val="none" w:sz="0" w:space="0" w:color="auto"/>
                  </w:divBdr>
                  <w:divsChild>
                    <w:div w:id="1318533691">
                      <w:marLeft w:val="0"/>
                      <w:marRight w:val="0"/>
                      <w:marTop w:val="0"/>
                      <w:marBottom w:val="0"/>
                      <w:divBdr>
                        <w:top w:val="none" w:sz="0" w:space="0" w:color="auto"/>
                        <w:left w:val="none" w:sz="0" w:space="0" w:color="auto"/>
                        <w:bottom w:val="none" w:sz="0" w:space="0" w:color="auto"/>
                        <w:right w:val="none" w:sz="0" w:space="0" w:color="auto"/>
                      </w:divBdr>
                    </w:div>
                  </w:divsChild>
                </w:div>
                <w:div w:id="625282528">
                  <w:marLeft w:val="0"/>
                  <w:marRight w:val="0"/>
                  <w:marTop w:val="0"/>
                  <w:marBottom w:val="0"/>
                  <w:divBdr>
                    <w:top w:val="none" w:sz="0" w:space="0" w:color="auto"/>
                    <w:left w:val="none" w:sz="0" w:space="0" w:color="auto"/>
                    <w:bottom w:val="none" w:sz="0" w:space="0" w:color="auto"/>
                    <w:right w:val="none" w:sz="0" w:space="0" w:color="auto"/>
                  </w:divBdr>
                  <w:divsChild>
                    <w:div w:id="234360353">
                      <w:marLeft w:val="0"/>
                      <w:marRight w:val="0"/>
                      <w:marTop w:val="0"/>
                      <w:marBottom w:val="0"/>
                      <w:divBdr>
                        <w:top w:val="none" w:sz="0" w:space="0" w:color="auto"/>
                        <w:left w:val="none" w:sz="0" w:space="0" w:color="auto"/>
                        <w:bottom w:val="none" w:sz="0" w:space="0" w:color="auto"/>
                        <w:right w:val="none" w:sz="0" w:space="0" w:color="auto"/>
                      </w:divBdr>
                    </w:div>
                  </w:divsChild>
                </w:div>
                <w:div w:id="2042900943">
                  <w:marLeft w:val="0"/>
                  <w:marRight w:val="0"/>
                  <w:marTop w:val="0"/>
                  <w:marBottom w:val="0"/>
                  <w:divBdr>
                    <w:top w:val="none" w:sz="0" w:space="0" w:color="auto"/>
                    <w:left w:val="none" w:sz="0" w:space="0" w:color="auto"/>
                    <w:bottom w:val="none" w:sz="0" w:space="0" w:color="auto"/>
                    <w:right w:val="none" w:sz="0" w:space="0" w:color="auto"/>
                  </w:divBdr>
                  <w:divsChild>
                    <w:div w:id="145628675">
                      <w:marLeft w:val="0"/>
                      <w:marRight w:val="0"/>
                      <w:marTop w:val="0"/>
                      <w:marBottom w:val="0"/>
                      <w:divBdr>
                        <w:top w:val="none" w:sz="0" w:space="0" w:color="auto"/>
                        <w:left w:val="none" w:sz="0" w:space="0" w:color="auto"/>
                        <w:bottom w:val="none" w:sz="0" w:space="0" w:color="auto"/>
                        <w:right w:val="none" w:sz="0" w:space="0" w:color="auto"/>
                      </w:divBdr>
                    </w:div>
                  </w:divsChild>
                </w:div>
                <w:div w:id="692995406">
                  <w:marLeft w:val="0"/>
                  <w:marRight w:val="0"/>
                  <w:marTop w:val="0"/>
                  <w:marBottom w:val="0"/>
                  <w:divBdr>
                    <w:top w:val="none" w:sz="0" w:space="0" w:color="auto"/>
                    <w:left w:val="none" w:sz="0" w:space="0" w:color="auto"/>
                    <w:bottom w:val="none" w:sz="0" w:space="0" w:color="auto"/>
                    <w:right w:val="none" w:sz="0" w:space="0" w:color="auto"/>
                  </w:divBdr>
                  <w:divsChild>
                    <w:div w:id="1549878428">
                      <w:marLeft w:val="0"/>
                      <w:marRight w:val="0"/>
                      <w:marTop w:val="0"/>
                      <w:marBottom w:val="0"/>
                      <w:divBdr>
                        <w:top w:val="none" w:sz="0" w:space="0" w:color="auto"/>
                        <w:left w:val="none" w:sz="0" w:space="0" w:color="auto"/>
                        <w:bottom w:val="none" w:sz="0" w:space="0" w:color="auto"/>
                        <w:right w:val="none" w:sz="0" w:space="0" w:color="auto"/>
                      </w:divBdr>
                    </w:div>
                  </w:divsChild>
                </w:div>
                <w:div w:id="1267932077">
                  <w:marLeft w:val="0"/>
                  <w:marRight w:val="0"/>
                  <w:marTop w:val="0"/>
                  <w:marBottom w:val="0"/>
                  <w:divBdr>
                    <w:top w:val="none" w:sz="0" w:space="0" w:color="auto"/>
                    <w:left w:val="none" w:sz="0" w:space="0" w:color="auto"/>
                    <w:bottom w:val="none" w:sz="0" w:space="0" w:color="auto"/>
                    <w:right w:val="none" w:sz="0" w:space="0" w:color="auto"/>
                  </w:divBdr>
                  <w:divsChild>
                    <w:div w:id="420880868">
                      <w:marLeft w:val="0"/>
                      <w:marRight w:val="0"/>
                      <w:marTop w:val="0"/>
                      <w:marBottom w:val="0"/>
                      <w:divBdr>
                        <w:top w:val="none" w:sz="0" w:space="0" w:color="auto"/>
                        <w:left w:val="none" w:sz="0" w:space="0" w:color="auto"/>
                        <w:bottom w:val="none" w:sz="0" w:space="0" w:color="auto"/>
                        <w:right w:val="none" w:sz="0" w:space="0" w:color="auto"/>
                      </w:divBdr>
                    </w:div>
                  </w:divsChild>
                </w:div>
                <w:div w:id="2069374263">
                  <w:marLeft w:val="0"/>
                  <w:marRight w:val="0"/>
                  <w:marTop w:val="0"/>
                  <w:marBottom w:val="0"/>
                  <w:divBdr>
                    <w:top w:val="none" w:sz="0" w:space="0" w:color="auto"/>
                    <w:left w:val="none" w:sz="0" w:space="0" w:color="auto"/>
                    <w:bottom w:val="none" w:sz="0" w:space="0" w:color="auto"/>
                    <w:right w:val="none" w:sz="0" w:space="0" w:color="auto"/>
                  </w:divBdr>
                  <w:divsChild>
                    <w:div w:id="1437216878">
                      <w:marLeft w:val="0"/>
                      <w:marRight w:val="0"/>
                      <w:marTop w:val="0"/>
                      <w:marBottom w:val="0"/>
                      <w:divBdr>
                        <w:top w:val="none" w:sz="0" w:space="0" w:color="auto"/>
                        <w:left w:val="none" w:sz="0" w:space="0" w:color="auto"/>
                        <w:bottom w:val="none" w:sz="0" w:space="0" w:color="auto"/>
                        <w:right w:val="none" w:sz="0" w:space="0" w:color="auto"/>
                      </w:divBdr>
                    </w:div>
                  </w:divsChild>
                </w:div>
                <w:div w:id="1299795814">
                  <w:marLeft w:val="0"/>
                  <w:marRight w:val="0"/>
                  <w:marTop w:val="0"/>
                  <w:marBottom w:val="0"/>
                  <w:divBdr>
                    <w:top w:val="none" w:sz="0" w:space="0" w:color="auto"/>
                    <w:left w:val="none" w:sz="0" w:space="0" w:color="auto"/>
                    <w:bottom w:val="none" w:sz="0" w:space="0" w:color="auto"/>
                    <w:right w:val="none" w:sz="0" w:space="0" w:color="auto"/>
                  </w:divBdr>
                  <w:divsChild>
                    <w:div w:id="95711695">
                      <w:marLeft w:val="0"/>
                      <w:marRight w:val="0"/>
                      <w:marTop w:val="0"/>
                      <w:marBottom w:val="0"/>
                      <w:divBdr>
                        <w:top w:val="none" w:sz="0" w:space="0" w:color="auto"/>
                        <w:left w:val="none" w:sz="0" w:space="0" w:color="auto"/>
                        <w:bottom w:val="none" w:sz="0" w:space="0" w:color="auto"/>
                        <w:right w:val="none" w:sz="0" w:space="0" w:color="auto"/>
                      </w:divBdr>
                    </w:div>
                  </w:divsChild>
                </w:div>
                <w:div w:id="509679319">
                  <w:marLeft w:val="0"/>
                  <w:marRight w:val="0"/>
                  <w:marTop w:val="0"/>
                  <w:marBottom w:val="0"/>
                  <w:divBdr>
                    <w:top w:val="none" w:sz="0" w:space="0" w:color="auto"/>
                    <w:left w:val="none" w:sz="0" w:space="0" w:color="auto"/>
                    <w:bottom w:val="none" w:sz="0" w:space="0" w:color="auto"/>
                    <w:right w:val="none" w:sz="0" w:space="0" w:color="auto"/>
                  </w:divBdr>
                  <w:divsChild>
                    <w:div w:id="628172103">
                      <w:marLeft w:val="0"/>
                      <w:marRight w:val="0"/>
                      <w:marTop w:val="0"/>
                      <w:marBottom w:val="0"/>
                      <w:divBdr>
                        <w:top w:val="none" w:sz="0" w:space="0" w:color="auto"/>
                        <w:left w:val="none" w:sz="0" w:space="0" w:color="auto"/>
                        <w:bottom w:val="none" w:sz="0" w:space="0" w:color="auto"/>
                        <w:right w:val="none" w:sz="0" w:space="0" w:color="auto"/>
                      </w:divBdr>
                    </w:div>
                  </w:divsChild>
                </w:div>
                <w:div w:id="1338847981">
                  <w:marLeft w:val="0"/>
                  <w:marRight w:val="0"/>
                  <w:marTop w:val="0"/>
                  <w:marBottom w:val="0"/>
                  <w:divBdr>
                    <w:top w:val="none" w:sz="0" w:space="0" w:color="auto"/>
                    <w:left w:val="none" w:sz="0" w:space="0" w:color="auto"/>
                    <w:bottom w:val="none" w:sz="0" w:space="0" w:color="auto"/>
                    <w:right w:val="none" w:sz="0" w:space="0" w:color="auto"/>
                  </w:divBdr>
                  <w:divsChild>
                    <w:div w:id="416364049">
                      <w:marLeft w:val="0"/>
                      <w:marRight w:val="0"/>
                      <w:marTop w:val="0"/>
                      <w:marBottom w:val="0"/>
                      <w:divBdr>
                        <w:top w:val="none" w:sz="0" w:space="0" w:color="auto"/>
                        <w:left w:val="none" w:sz="0" w:space="0" w:color="auto"/>
                        <w:bottom w:val="none" w:sz="0" w:space="0" w:color="auto"/>
                        <w:right w:val="none" w:sz="0" w:space="0" w:color="auto"/>
                      </w:divBdr>
                    </w:div>
                  </w:divsChild>
                </w:div>
                <w:div w:id="985164799">
                  <w:marLeft w:val="0"/>
                  <w:marRight w:val="0"/>
                  <w:marTop w:val="0"/>
                  <w:marBottom w:val="0"/>
                  <w:divBdr>
                    <w:top w:val="none" w:sz="0" w:space="0" w:color="auto"/>
                    <w:left w:val="none" w:sz="0" w:space="0" w:color="auto"/>
                    <w:bottom w:val="none" w:sz="0" w:space="0" w:color="auto"/>
                    <w:right w:val="none" w:sz="0" w:space="0" w:color="auto"/>
                  </w:divBdr>
                  <w:divsChild>
                    <w:div w:id="1369331146">
                      <w:marLeft w:val="0"/>
                      <w:marRight w:val="0"/>
                      <w:marTop w:val="0"/>
                      <w:marBottom w:val="0"/>
                      <w:divBdr>
                        <w:top w:val="none" w:sz="0" w:space="0" w:color="auto"/>
                        <w:left w:val="none" w:sz="0" w:space="0" w:color="auto"/>
                        <w:bottom w:val="none" w:sz="0" w:space="0" w:color="auto"/>
                        <w:right w:val="none" w:sz="0" w:space="0" w:color="auto"/>
                      </w:divBdr>
                    </w:div>
                  </w:divsChild>
                </w:div>
                <w:div w:id="916401078">
                  <w:marLeft w:val="0"/>
                  <w:marRight w:val="0"/>
                  <w:marTop w:val="0"/>
                  <w:marBottom w:val="0"/>
                  <w:divBdr>
                    <w:top w:val="none" w:sz="0" w:space="0" w:color="auto"/>
                    <w:left w:val="none" w:sz="0" w:space="0" w:color="auto"/>
                    <w:bottom w:val="none" w:sz="0" w:space="0" w:color="auto"/>
                    <w:right w:val="none" w:sz="0" w:space="0" w:color="auto"/>
                  </w:divBdr>
                  <w:divsChild>
                    <w:div w:id="3015945">
                      <w:marLeft w:val="0"/>
                      <w:marRight w:val="0"/>
                      <w:marTop w:val="0"/>
                      <w:marBottom w:val="0"/>
                      <w:divBdr>
                        <w:top w:val="none" w:sz="0" w:space="0" w:color="auto"/>
                        <w:left w:val="none" w:sz="0" w:space="0" w:color="auto"/>
                        <w:bottom w:val="none" w:sz="0" w:space="0" w:color="auto"/>
                        <w:right w:val="none" w:sz="0" w:space="0" w:color="auto"/>
                      </w:divBdr>
                    </w:div>
                  </w:divsChild>
                </w:div>
                <w:div w:id="1870407723">
                  <w:marLeft w:val="0"/>
                  <w:marRight w:val="0"/>
                  <w:marTop w:val="0"/>
                  <w:marBottom w:val="0"/>
                  <w:divBdr>
                    <w:top w:val="none" w:sz="0" w:space="0" w:color="auto"/>
                    <w:left w:val="none" w:sz="0" w:space="0" w:color="auto"/>
                    <w:bottom w:val="none" w:sz="0" w:space="0" w:color="auto"/>
                    <w:right w:val="none" w:sz="0" w:space="0" w:color="auto"/>
                  </w:divBdr>
                  <w:divsChild>
                    <w:div w:id="199290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5205">
          <w:marLeft w:val="0"/>
          <w:marRight w:val="0"/>
          <w:marTop w:val="0"/>
          <w:marBottom w:val="0"/>
          <w:divBdr>
            <w:top w:val="none" w:sz="0" w:space="0" w:color="auto"/>
            <w:left w:val="none" w:sz="0" w:space="0" w:color="auto"/>
            <w:bottom w:val="none" w:sz="0" w:space="0" w:color="auto"/>
            <w:right w:val="none" w:sz="0" w:space="0" w:color="auto"/>
          </w:divBdr>
          <w:divsChild>
            <w:div w:id="615409331">
              <w:marLeft w:val="0"/>
              <w:marRight w:val="0"/>
              <w:marTop w:val="0"/>
              <w:marBottom w:val="0"/>
              <w:divBdr>
                <w:top w:val="none" w:sz="0" w:space="0" w:color="auto"/>
                <w:left w:val="none" w:sz="0" w:space="0" w:color="auto"/>
                <w:bottom w:val="none" w:sz="0" w:space="0" w:color="auto"/>
                <w:right w:val="none" w:sz="0" w:space="0" w:color="auto"/>
              </w:divBdr>
              <w:divsChild>
                <w:div w:id="11172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4682">
          <w:marLeft w:val="0"/>
          <w:marRight w:val="0"/>
          <w:marTop w:val="0"/>
          <w:marBottom w:val="0"/>
          <w:divBdr>
            <w:top w:val="none" w:sz="0" w:space="0" w:color="auto"/>
            <w:left w:val="none" w:sz="0" w:space="0" w:color="auto"/>
            <w:bottom w:val="none" w:sz="0" w:space="0" w:color="auto"/>
            <w:right w:val="none" w:sz="0" w:space="0" w:color="auto"/>
          </w:divBdr>
          <w:divsChild>
            <w:div w:id="1373267360">
              <w:marLeft w:val="0"/>
              <w:marRight w:val="0"/>
              <w:marTop w:val="0"/>
              <w:marBottom w:val="0"/>
              <w:divBdr>
                <w:top w:val="none" w:sz="0" w:space="0" w:color="auto"/>
                <w:left w:val="none" w:sz="0" w:space="0" w:color="auto"/>
                <w:bottom w:val="none" w:sz="0" w:space="0" w:color="auto"/>
                <w:right w:val="none" w:sz="0" w:space="0" w:color="auto"/>
              </w:divBdr>
              <w:divsChild>
                <w:div w:id="2008247396">
                  <w:marLeft w:val="0"/>
                  <w:marRight w:val="0"/>
                  <w:marTop w:val="0"/>
                  <w:marBottom w:val="0"/>
                  <w:divBdr>
                    <w:top w:val="none" w:sz="0" w:space="0" w:color="auto"/>
                    <w:left w:val="none" w:sz="0" w:space="0" w:color="auto"/>
                    <w:bottom w:val="none" w:sz="0" w:space="0" w:color="auto"/>
                    <w:right w:val="none" w:sz="0" w:space="0" w:color="auto"/>
                  </w:divBdr>
                  <w:divsChild>
                    <w:div w:id="1199246316">
                      <w:marLeft w:val="0"/>
                      <w:marRight w:val="0"/>
                      <w:marTop w:val="0"/>
                      <w:marBottom w:val="0"/>
                      <w:divBdr>
                        <w:top w:val="none" w:sz="0" w:space="0" w:color="auto"/>
                        <w:left w:val="none" w:sz="0" w:space="0" w:color="auto"/>
                        <w:bottom w:val="none" w:sz="0" w:space="0" w:color="auto"/>
                        <w:right w:val="none" w:sz="0" w:space="0" w:color="auto"/>
                      </w:divBdr>
                    </w:div>
                  </w:divsChild>
                </w:div>
                <w:div w:id="839932361">
                  <w:marLeft w:val="0"/>
                  <w:marRight w:val="0"/>
                  <w:marTop w:val="0"/>
                  <w:marBottom w:val="0"/>
                  <w:divBdr>
                    <w:top w:val="none" w:sz="0" w:space="0" w:color="auto"/>
                    <w:left w:val="none" w:sz="0" w:space="0" w:color="auto"/>
                    <w:bottom w:val="none" w:sz="0" w:space="0" w:color="auto"/>
                    <w:right w:val="none" w:sz="0" w:space="0" w:color="auto"/>
                  </w:divBdr>
                  <w:divsChild>
                    <w:div w:id="2006206617">
                      <w:marLeft w:val="0"/>
                      <w:marRight w:val="0"/>
                      <w:marTop w:val="0"/>
                      <w:marBottom w:val="0"/>
                      <w:divBdr>
                        <w:top w:val="none" w:sz="0" w:space="0" w:color="auto"/>
                        <w:left w:val="none" w:sz="0" w:space="0" w:color="auto"/>
                        <w:bottom w:val="none" w:sz="0" w:space="0" w:color="auto"/>
                        <w:right w:val="none" w:sz="0" w:space="0" w:color="auto"/>
                      </w:divBdr>
                    </w:div>
                  </w:divsChild>
                </w:div>
                <w:div w:id="1246962847">
                  <w:marLeft w:val="0"/>
                  <w:marRight w:val="0"/>
                  <w:marTop w:val="0"/>
                  <w:marBottom w:val="0"/>
                  <w:divBdr>
                    <w:top w:val="none" w:sz="0" w:space="0" w:color="auto"/>
                    <w:left w:val="none" w:sz="0" w:space="0" w:color="auto"/>
                    <w:bottom w:val="none" w:sz="0" w:space="0" w:color="auto"/>
                    <w:right w:val="none" w:sz="0" w:space="0" w:color="auto"/>
                  </w:divBdr>
                  <w:divsChild>
                    <w:div w:id="739720378">
                      <w:marLeft w:val="0"/>
                      <w:marRight w:val="0"/>
                      <w:marTop w:val="0"/>
                      <w:marBottom w:val="0"/>
                      <w:divBdr>
                        <w:top w:val="none" w:sz="0" w:space="0" w:color="auto"/>
                        <w:left w:val="none" w:sz="0" w:space="0" w:color="auto"/>
                        <w:bottom w:val="none" w:sz="0" w:space="0" w:color="auto"/>
                        <w:right w:val="none" w:sz="0" w:space="0" w:color="auto"/>
                      </w:divBdr>
                    </w:div>
                  </w:divsChild>
                </w:div>
                <w:div w:id="1000423716">
                  <w:marLeft w:val="0"/>
                  <w:marRight w:val="0"/>
                  <w:marTop w:val="0"/>
                  <w:marBottom w:val="0"/>
                  <w:divBdr>
                    <w:top w:val="none" w:sz="0" w:space="0" w:color="auto"/>
                    <w:left w:val="none" w:sz="0" w:space="0" w:color="auto"/>
                    <w:bottom w:val="none" w:sz="0" w:space="0" w:color="auto"/>
                    <w:right w:val="none" w:sz="0" w:space="0" w:color="auto"/>
                  </w:divBdr>
                  <w:divsChild>
                    <w:div w:id="1707683374">
                      <w:marLeft w:val="0"/>
                      <w:marRight w:val="0"/>
                      <w:marTop w:val="0"/>
                      <w:marBottom w:val="0"/>
                      <w:divBdr>
                        <w:top w:val="none" w:sz="0" w:space="0" w:color="auto"/>
                        <w:left w:val="none" w:sz="0" w:space="0" w:color="auto"/>
                        <w:bottom w:val="none" w:sz="0" w:space="0" w:color="auto"/>
                        <w:right w:val="none" w:sz="0" w:space="0" w:color="auto"/>
                      </w:divBdr>
                    </w:div>
                  </w:divsChild>
                </w:div>
                <w:div w:id="1812208166">
                  <w:marLeft w:val="0"/>
                  <w:marRight w:val="0"/>
                  <w:marTop w:val="0"/>
                  <w:marBottom w:val="0"/>
                  <w:divBdr>
                    <w:top w:val="none" w:sz="0" w:space="0" w:color="auto"/>
                    <w:left w:val="none" w:sz="0" w:space="0" w:color="auto"/>
                    <w:bottom w:val="none" w:sz="0" w:space="0" w:color="auto"/>
                    <w:right w:val="none" w:sz="0" w:space="0" w:color="auto"/>
                  </w:divBdr>
                  <w:divsChild>
                    <w:div w:id="1079206598">
                      <w:marLeft w:val="0"/>
                      <w:marRight w:val="0"/>
                      <w:marTop w:val="0"/>
                      <w:marBottom w:val="0"/>
                      <w:divBdr>
                        <w:top w:val="none" w:sz="0" w:space="0" w:color="auto"/>
                        <w:left w:val="none" w:sz="0" w:space="0" w:color="auto"/>
                        <w:bottom w:val="none" w:sz="0" w:space="0" w:color="auto"/>
                        <w:right w:val="none" w:sz="0" w:space="0" w:color="auto"/>
                      </w:divBdr>
                    </w:div>
                  </w:divsChild>
                </w:div>
                <w:div w:id="687756456">
                  <w:marLeft w:val="0"/>
                  <w:marRight w:val="0"/>
                  <w:marTop w:val="0"/>
                  <w:marBottom w:val="0"/>
                  <w:divBdr>
                    <w:top w:val="none" w:sz="0" w:space="0" w:color="auto"/>
                    <w:left w:val="none" w:sz="0" w:space="0" w:color="auto"/>
                    <w:bottom w:val="none" w:sz="0" w:space="0" w:color="auto"/>
                    <w:right w:val="none" w:sz="0" w:space="0" w:color="auto"/>
                  </w:divBdr>
                  <w:divsChild>
                    <w:div w:id="766539632">
                      <w:marLeft w:val="0"/>
                      <w:marRight w:val="0"/>
                      <w:marTop w:val="0"/>
                      <w:marBottom w:val="0"/>
                      <w:divBdr>
                        <w:top w:val="none" w:sz="0" w:space="0" w:color="auto"/>
                        <w:left w:val="none" w:sz="0" w:space="0" w:color="auto"/>
                        <w:bottom w:val="none" w:sz="0" w:space="0" w:color="auto"/>
                        <w:right w:val="none" w:sz="0" w:space="0" w:color="auto"/>
                      </w:divBdr>
                    </w:div>
                  </w:divsChild>
                </w:div>
                <w:div w:id="606812766">
                  <w:marLeft w:val="0"/>
                  <w:marRight w:val="0"/>
                  <w:marTop w:val="0"/>
                  <w:marBottom w:val="0"/>
                  <w:divBdr>
                    <w:top w:val="none" w:sz="0" w:space="0" w:color="auto"/>
                    <w:left w:val="none" w:sz="0" w:space="0" w:color="auto"/>
                    <w:bottom w:val="none" w:sz="0" w:space="0" w:color="auto"/>
                    <w:right w:val="none" w:sz="0" w:space="0" w:color="auto"/>
                  </w:divBdr>
                  <w:divsChild>
                    <w:div w:id="1679116554">
                      <w:marLeft w:val="0"/>
                      <w:marRight w:val="0"/>
                      <w:marTop w:val="0"/>
                      <w:marBottom w:val="0"/>
                      <w:divBdr>
                        <w:top w:val="none" w:sz="0" w:space="0" w:color="auto"/>
                        <w:left w:val="none" w:sz="0" w:space="0" w:color="auto"/>
                        <w:bottom w:val="none" w:sz="0" w:space="0" w:color="auto"/>
                        <w:right w:val="none" w:sz="0" w:space="0" w:color="auto"/>
                      </w:divBdr>
                    </w:div>
                  </w:divsChild>
                </w:div>
                <w:div w:id="709038484">
                  <w:marLeft w:val="0"/>
                  <w:marRight w:val="0"/>
                  <w:marTop w:val="0"/>
                  <w:marBottom w:val="0"/>
                  <w:divBdr>
                    <w:top w:val="none" w:sz="0" w:space="0" w:color="auto"/>
                    <w:left w:val="none" w:sz="0" w:space="0" w:color="auto"/>
                    <w:bottom w:val="none" w:sz="0" w:space="0" w:color="auto"/>
                    <w:right w:val="none" w:sz="0" w:space="0" w:color="auto"/>
                  </w:divBdr>
                  <w:divsChild>
                    <w:div w:id="1216967209">
                      <w:marLeft w:val="0"/>
                      <w:marRight w:val="0"/>
                      <w:marTop w:val="0"/>
                      <w:marBottom w:val="0"/>
                      <w:divBdr>
                        <w:top w:val="none" w:sz="0" w:space="0" w:color="auto"/>
                        <w:left w:val="none" w:sz="0" w:space="0" w:color="auto"/>
                        <w:bottom w:val="none" w:sz="0" w:space="0" w:color="auto"/>
                        <w:right w:val="none" w:sz="0" w:space="0" w:color="auto"/>
                      </w:divBdr>
                    </w:div>
                  </w:divsChild>
                </w:div>
                <w:div w:id="1606309589">
                  <w:marLeft w:val="0"/>
                  <w:marRight w:val="0"/>
                  <w:marTop w:val="0"/>
                  <w:marBottom w:val="0"/>
                  <w:divBdr>
                    <w:top w:val="none" w:sz="0" w:space="0" w:color="auto"/>
                    <w:left w:val="none" w:sz="0" w:space="0" w:color="auto"/>
                    <w:bottom w:val="none" w:sz="0" w:space="0" w:color="auto"/>
                    <w:right w:val="none" w:sz="0" w:space="0" w:color="auto"/>
                  </w:divBdr>
                  <w:divsChild>
                    <w:div w:id="16772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19634">
          <w:marLeft w:val="0"/>
          <w:marRight w:val="0"/>
          <w:marTop w:val="0"/>
          <w:marBottom w:val="0"/>
          <w:divBdr>
            <w:top w:val="none" w:sz="0" w:space="0" w:color="auto"/>
            <w:left w:val="none" w:sz="0" w:space="0" w:color="auto"/>
            <w:bottom w:val="none" w:sz="0" w:space="0" w:color="auto"/>
            <w:right w:val="none" w:sz="0" w:space="0" w:color="auto"/>
          </w:divBdr>
          <w:divsChild>
            <w:div w:id="1047416246">
              <w:marLeft w:val="0"/>
              <w:marRight w:val="0"/>
              <w:marTop w:val="0"/>
              <w:marBottom w:val="0"/>
              <w:divBdr>
                <w:top w:val="none" w:sz="0" w:space="0" w:color="auto"/>
                <w:left w:val="none" w:sz="0" w:space="0" w:color="auto"/>
                <w:bottom w:val="none" w:sz="0" w:space="0" w:color="auto"/>
                <w:right w:val="none" w:sz="0" w:space="0" w:color="auto"/>
              </w:divBdr>
              <w:divsChild>
                <w:div w:id="1682585475">
                  <w:marLeft w:val="0"/>
                  <w:marRight w:val="0"/>
                  <w:marTop w:val="0"/>
                  <w:marBottom w:val="0"/>
                  <w:divBdr>
                    <w:top w:val="none" w:sz="0" w:space="0" w:color="auto"/>
                    <w:left w:val="none" w:sz="0" w:space="0" w:color="auto"/>
                    <w:bottom w:val="none" w:sz="0" w:space="0" w:color="auto"/>
                    <w:right w:val="none" w:sz="0" w:space="0" w:color="auto"/>
                  </w:divBdr>
                </w:div>
              </w:divsChild>
            </w:div>
            <w:div w:id="1163206593">
              <w:marLeft w:val="0"/>
              <w:marRight w:val="0"/>
              <w:marTop w:val="0"/>
              <w:marBottom w:val="0"/>
              <w:divBdr>
                <w:top w:val="none" w:sz="0" w:space="0" w:color="auto"/>
                <w:left w:val="none" w:sz="0" w:space="0" w:color="auto"/>
                <w:bottom w:val="none" w:sz="0" w:space="0" w:color="auto"/>
                <w:right w:val="none" w:sz="0" w:space="0" w:color="auto"/>
              </w:divBdr>
              <w:divsChild>
                <w:div w:id="17649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5328">
          <w:marLeft w:val="0"/>
          <w:marRight w:val="0"/>
          <w:marTop w:val="0"/>
          <w:marBottom w:val="0"/>
          <w:divBdr>
            <w:top w:val="none" w:sz="0" w:space="0" w:color="auto"/>
            <w:left w:val="none" w:sz="0" w:space="0" w:color="auto"/>
            <w:bottom w:val="none" w:sz="0" w:space="0" w:color="auto"/>
            <w:right w:val="none" w:sz="0" w:space="0" w:color="auto"/>
          </w:divBdr>
          <w:divsChild>
            <w:div w:id="1129782786">
              <w:marLeft w:val="0"/>
              <w:marRight w:val="0"/>
              <w:marTop w:val="0"/>
              <w:marBottom w:val="0"/>
              <w:divBdr>
                <w:top w:val="none" w:sz="0" w:space="0" w:color="auto"/>
                <w:left w:val="none" w:sz="0" w:space="0" w:color="auto"/>
                <w:bottom w:val="none" w:sz="0" w:space="0" w:color="auto"/>
                <w:right w:val="none" w:sz="0" w:space="0" w:color="auto"/>
              </w:divBdr>
              <w:divsChild>
                <w:div w:id="1134328072">
                  <w:marLeft w:val="0"/>
                  <w:marRight w:val="0"/>
                  <w:marTop w:val="0"/>
                  <w:marBottom w:val="0"/>
                  <w:divBdr>
                    <w:top w:val="none" w:sz="0" w:space="0" w:color="auto"/>
                    <w:left w:val="none" w:sz="0" w:space="0" w:color="auto"/>
                    <w:bottom w:val="none" w:sz="0" w:space="0" w:color="auto"/>
                    <w:right w:val="none" w:sz="0" w:space="0" w:color="auto"/>
                  </w:divBdr>
                  <w:divsChild>
                    <w:div w:id="1596161221">
                      <w:marLeft w:val="0"/>
                      <w:marRight w:val="0"/>
                      <w:marTop w:val="0"/>
                      <w:marBottom w:val="0"/>
                      <w:divBdr>
                        <w:top w:val="none" w:sz="0" w:space="0" w:color="auto"/>
                        <w:left w:val="none" w:sz="0" w:space="0" w:color="auto"/>
                        <w:bottom w:val="none" w:sz="0" w:space="0" w:color="auto"/>
                        <w:right w:val="none" w:sz="0" w:space="0" w:color="auto"/>
                      </w:divBdr>
                    </w:div>
                  </w:divsChild>
                </w:div>
                <w:div w:id="942107251">
                  <w:marLeft w:val="0"/>
                  <w:marRight w:val="0"/>
                  <w:marTop w:val="0"/>
                  <w:marBottom w:val="0"/>
                  <w:divBdr>
                    <w:top w:val="none" w:sz="0" w:space="0" w:color="auto"/>
                    <w:left w:val="none" w:sz="0" w:space="0" w:color="auto"/>
                    <w:bottom w:val="none" w:sz="0" w:space="0" w:color="auto"/>
                    <w:right w:val="none" w:sz="0" w:space="0" w:color="auto"/>
                  </w:divBdr>
                  <w:divsChild>
                    <w:div w:id="1094668952">
                      <w:marLeft w:val="0"/>
                      <w:marRight w:val="0"/>
                      <w:marTop w:val="0"/>
                      <w:marBottom w:val="0"/>
                      <w:divBdr>
                        <w:top w:val="none" w:sz="0" w:space="0" w:color="auto"/>
                        <w:left w:val="none" w:sz="0" w:space="0" w:color="auto"/>
                        <w:bottom w:val="none" w:sz="0" w:space="0" w:color="auto"/>
                        <w:right w:val="none" w:sz="0" w:space="0" w:color="auto"/>
                      </w:divBdr>
                    </w:div>
                  </w:divsChild>
                </w:div>
                <w:div w:id="519315757">
                  <w:marLeft w:val="0"/>
                  <w:marRight w:val="0"/>
                  <w:marTop w:val="0"/>
                  <w:marBottom w:val="0"/>
                  <w:divBdr>
                    <w:top w:val="none" w:sz="0" w:space="0" w:color="auto"/>
                    <w:left w:val="none" w:sz="0" w:space="0" w:color="auto"/>
                    <w:bottom w:val="none" w:sz="0" w:space="0" w:color="auto"/>
                    <w:right w:val="none" w:sz="0" w:space="0" w:color="auto"/>
                  </w:divBdr>
                  <w:divsChild>
                    <w:div w:id="67309917">
                      <w:marLeft w:val="0"/>
                      <w:marRight w:val="0"/>
                      <w:marTop w:val="0"/>
                      <w:marBottom w:val="0"/>
                      <w:divBdr>
                        <w:top w:val="none" w:sz="0" w:space="0" w:color="auto"/>
                        <w:left w:val="none" w:sz="0" w:space="0" w:color="auto"/>
                        <w:bottom w:val="none" w:sz="0" w:space="0" w:color="auto"/>
                        <w:right w:val="none" w:sz="0" w:space="0" w:color="auto"/>
                      </w:divBdr>
                    </w:div>
                  </w:divsChild>
                </w:div>
                <w:div w:id="212929586">
                  <w:marLeft w:val="0"/>
                  <w:marRight w:val="0"/>
                  <w:marTop w:val="0"/>
                  <w:marBottom w:val="0"/>
                  <w:divBdr>
                    <w:top w:val="none" w:sz="0" w:space="0" w:color="auto"/>
                    <w:left w:val="none" w:sz="0" w:space="0" w:color="auto"/>
                    <w:bottom w:val="none" w:sz="0" w:space="0" w:color="auto"/>
                    <w:right w:val="none" w:sz="0" w:space="0" w:color="auto"/>
                  </w:divBdr>
                  <w:divsChild>
                    <w:div w:id="847446427">
                      <w:marLeft w:val="0"/>
                      <w:marRight w:val="0"/>
                      <w:marTop w:val="0"/>
                      <w:marBottom w:val="0"/>
                      <w:divBdr>
                        <w:top w:val="none" w:sz="0" w:space="0" w:color="auto"/>
                        <w:left w:val="none" w:sz="0" w:space="0" w:color="auto"/>
                        <w:bottom w:val="none" w:sz="0" w:space="0" w:color="auto"/>
                        <w:right w:val="none" w:sz="0" w:space="0" w:color="auto"/>
                      </w:divBdr>
                    </w:div>
                  </w:divsChild>
                </w:div>
                <w:div w:id="2088067506">
                  <w:marLeft w:val="0"/>
                  <w:marRight w:val="0"/>
                  <w:marTop w:val="0"/>
                  <w:marBottom w:val="0"/>
                  <w:divBdr>
                    <w:top w:val="none" w:sz="0" w:space="0" w:color="auto"/>
                    <w:left w:val="none" w:sz="0" w:space="0" w:color="auto"/>
                    <w:bottom w:val="none" w:sz="0" w:space="0" w:color="auto"/>
                    <w:right w:val="none" w:sz="0" w:space="0" w:color="auto"/>
                  </w:divBdr>
                  <w:divsChild>
                    <w:div w:id="1624072285">
                      <w:marLeft w:val="0"/>
                      <w:marRight w:val="0"/>
                      <w:marTop w:val="0"/>
                      <w:marBottom w:val="0"/>
                      <w:divBdr>
                        <w:top w:val="none" w:sz="0" w:space="0" w:color="auto"/>
                        <w:left w:val="none" w:sz="0" w:space="0" w:color="auto"/>
                        <w:bottom w:val="none" w:sz="0" w:space="0" w:color="auto"/>
                        <w:right w:val="none" w:sz="0" w:space="0" w:color="auto"/>
                      </w:divBdr>
                    </w:div>
                  </w:divsChild>
                </w:div>
                <w:div w:id="1448963464">
                  <w:marLeft w:val="0"/>
                  <w:marRight w:val="0"/>
                  <w:marTop w:val="0"/>
                  <w:marBottom w:val="0"/>
                  <w:divBdr>
                    <w:top w:val="none" w:sz="0" w:space="0" w:color="auto"/>
                    <w:left w:val="none" w:sz="0" w:space="0" w:color="auto"/>
                    <w:bottom w:val="none" w:sz="0" w:space="0" w:color="auto"/>
                    <w:right w:val="none" w:sz="0" w:space="0" w:color="auto"/>
                  </w:divBdr>
                  <w:divsChild>
                    <w:div w:id="90126879">
                      <w:marLeft w:val="0"/>
                      <w:marRight w:val="0"/>
                      <w:marTop w:val="0"/>
                      <w:marBottom w:val="0"/>
                      <w:divBdr>
                        <w:top w:val="none" w:sz="0" w:space="0" w:color="auto"/>
                        <w:left w:val="none" w:sz="0" w:space="0" w:color="auto"/>
                        <w:bottom w:val="none" w:sz="0" w:space="0" w:color="auto"/>
                        <w:right w:val="none" w:sz="0" w:space="0" w:color="auto"/>
                      </w:divBdr>
                    </w:div>
                  </w:divsChild>
                </w:div>
                <w:div w:id="1665427088">
                  <w:marLeft w:val="0"/>
                  <w:marRight w:val="0"/>
                  <w:marTop w:val="0"/>
                  <w:marBottom w:val="0"/>
                  <w:divBdr>
                    <w:top w:val="none" w:sz="0" w:space="0" w:color="auto"/>
                    <w:left w:val="none" w:sz="0" w:space="0" w:color="auto"/>
                    <w:bottom w:val="none" w:sz="0" w:space="0" w:color="auto"/>
                    <w:right w:val="none" w:sz="0" w:space="0" w:color="auto"/>
                  </w:divBdr>
                  <w:divsChild>
                    <w:div w:id="427391631">
                      <w:marLeft w:val="0"/>
                      <w:marRight w:val="0"/>
                      <w:marTop w:val="0"/>
                      <w:marBottom w:val="0"/>
                      <w:divBdr>
                        <w:top w:val="none" w:sz="0" w:space="0" w:color="auto"/>
                        <w:left w:val="none" w:sz="0" w:space="0" w:color="auto"/>
                        <w:bottom w:val="none" w:sz="0" w:space="0" w:color="auto"/>
                        <w:right w:val="none" w:sz="0" w:space="0" w:color="auto"/>
                      </w:divBdr>
                    </w:div>
                  </w:divsChild>
                </w:div>
                <w:div w:id="2016300006">
                  <w:marLeft w:val="0"/>
                  <w:marRight w:val="0"/>
                  <w:marTop w:val="0"/>
                  <w:marBottom w:val="0"/>
                  <w:divBdr>
                    <w:top w:val="none" w:sz="0" w:space="0" w:color="auto"/>
                    <w:left w:val="none" w:sz="0" w:space="0" w:color="auto"/>
                    <w:bottom w:val="none" w:sz="0" w:space="0" w:color="auto"/>
                    <w:right w:val="none" w:sz="0" w:space="0" w:color="auto"/>
                  </w:divBdr>
                  <w:divsChild>
                    <w:div w:id="146107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91972">
          <w:marLeft w:val="0"/>
          <w:marRight w:val="0"/>
          <w:marTop w:val="0"/>
          <w:marBottom w:val="0"/>
          <w:divBdr>
            <w:top w:val="none" w:sz="0" w:space="0" w:color="auto"/>
            <w:left w:val="none" w:sz="0" w:space="0" w:color="auto"/>
            <w:bottom w:val="none" w:sz="0" w:space="0" w:color="auto"/>
            <w:right w:val="none" w:sz="0" w:space="0" w:color="auto"/>
          </w:divBdr>
          <w:divsChild>
            <w:div w:id="1606226920">
              <w:marLeft w:val="0"/>
              <w:marRight w:val="0"/>
              <w:marTop w:val="0"/>
              <w:marBottom w:val="0"/>
              <w:divBdr>
                <w:top w:val="none" w:sz="0" w:space="0" w:color="auto"/>
                <w:left w:val="none" w:sz="0" w:space="0" w:color="auto"/>
                <w:bottom w:val="none" w:sz="0" w:space="0" w:color="auto"/>
                <w:right w:val="none" w:sz="0" w:space="0" w:color="auto"/>
              </w:divBdr>
              <w:divsChild>
                <w:div w:id="206879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5437">
          <w:marLeft w:val="0"/>
          <w:marRight w:val="0"/>
          <w:marTop w:val="0"/>
          <w:marBottom w:val="0"/>
          <w:divBdr>
            <w:top w:val="none" w:sz="0" w:space="0" w:color="auto"/>
            <w:left w:val="none" w:sz="0" w:space="0" w:color="auto"/>
            <w:bottom w:val="none" w:sz="0" w:space="0" w:color="auto"/>
            <w:right w:val="none" w:sz="0" w:space="0" w:color="auto"/>
          </w:divBdr>
          <w:divsChild>
            <w:div w:id="1660307396">
              <w:marLeft w:val="0"/>
              <w:marRight w:val="0"/>
              <w:marTop w:val="0"/>
              <w:marBottom w:val="0"/>
              <w:divBdr>
                <w:top w:val="none" w:sz="0" w:space="0" w:color="auto"/>
                <w:left w:val="none" w:sz="0" w:space="0" w:color="auto"/>
                <w:bottom w:val="none" w:sz="0" w:space="0" w:color="auto"/>
                <w:right w:val="none" w:sz="0" w:space="0" w:color="auto"/>
              </w:divBdr>
              <w:divsChild>
                <w:div w:id="328875747">
                  <w:marLeft w:val="0"/>
                  <w:marRight w:val="0"/>
                  <w:marTop w:val="0"/>
                  <w:marBottom w:val="0"/>
                  <w:divBdr>
                    <w:top w:val="none" w:sz="0" w:space="0" w:color="auto"/>
                    <w:left w:val="none" w:sz="0" w:space="0" w:color="auto"/>
                    <w:bottom w:val="none" w:sz="0" w:space="0" w:color="auto"/>
                    <w:right w:val="none" w:sz="0" w:space="0" w:color="auto"/>
                  </w:divBdr>
                  <w:divsChild>
                    <w:div w:id="686099177">
                      <w:marLeft w:val="0"/>
                      <w:marRight w:val="0"/>
                      <w:marTop w:val="0"/>
                      <w:marBottom w:val="0"/>
                      <w:divBdr>
                        <w:top w:val="none" w:sz="0" w:space="0" w:color="auto"/>
                        <w:left w:val="none" w:sz="0" w:space="0" w:color="auto"/>
                        <w:bottom w:val="none" w:sz="0" w:space="0" w:color="auto"/>
                        <w:right w:val="none" w:sz="0" w:space="0" w:color="auto"/>
                      </w:divBdr>
                    </w:div>
                  </w:divsChild>
                </w:div>
                <w:div w:id="1299341109">
                  <w:marLeft w:val="0"/>
                  <w:marRight w:val="0"/>
                  <w:marTop w:val="0"/>
                  <w:marBottom w:val="0"/>
                  <w:divBdr>
                    <w:top w:val="none" w:sz="0" w:space="0" w:color="auto"/>
                    <w:left w:val="none" w:sz="0" w:space="0" w:color="auto"/>
                    <w:bottom w:val="none" w:sz="0" w:space="0" w:color="auto"/>
                    <w:right w:val="none" w:sz="0" w:space="0" w:color="auto"/>
                  </w:divBdr>
                  <w:divsChild>
                    <w:div w:id="600843639">
                      <w:marLeft w:val="0"/>
                      <w:marRight w:val="0"/>
                      <w:marTop w:val="0"/>
                      <w:marBottom w:val="0"/>
                      <w:divBdr>
                        <w:top w:val="none" w:sz="0" w:space="0" w:color="auto"/>
                        <w:left w:val="none" w:sz="0" w:space="0" w:color="auto"/>
                        <w:bottom w:val="none" w:sz="0" w:space="0" w:color="auto"/>
                        <w:right w:val="none" w:sz="0" w:space="0" w:color="auto"/>
                      </w:divBdr>
                    </w:div>
                  </w:divsChild>
                </w:div>
                <w:div w:id="585724545">
                  <w:marLeft w:val="0"/>
                  <w:marRight w:val="0"/>
                  <w:marTop w:val="0"/>
                  <w:marBottom w:val="0"/>
                  <w:divBdr>
                    <w:top w:val="none" w:sz="0" w:space="0" w:color="auto"/>
                    <w:left w:val="none" w:sz="0" w:space="0" w:color="auto"/>
                    <w:bottom w:val="none" w:sz="0" w:space="0" w:color="auto"/>
                    <w:right w:val="none" w:sz="0" w:space="0" w:color="auto"/>
                  </w:divBdr>
                  <w:divsChild>
                    <w:div w:id="674457691">
                      <w:marLeft w:val="0"/>
                      <w:marRight w:val="0"/>
                      <w:marTop w:val="0"/>
                      <w:marBottom w:val="0"/>
                      <w:divBdr>
                        <w:top w:val="none" w:sz="0" w:space="0" w:color="auto"/>
                        <w:left w:val="none" w:sz="0" w:space="0" w:color="auto"/>
                        <w:bottom w:val="none" w:sz="0" w:space="0" w:color="auto"/>
                        <w:right w:val="none" w:sz="0" w:space="0" w:color="auto"/>
                      </w:divBdr>
                    </w:div>
                  </w:divsChild>
                </w:div>
                <w:div w:id="389882813">
                  <w:marLeft w:val="0"/>
                  <w:marRight w:val="0"/>
                  <w:marTop w:val="0"/>
                  <w:marBottom w:val="0"/>
                  <w:divBdr>
                    <w:top w:val="none" w:sz="0" w:space="0" w:color="auto"/>
                    <w:left w:val="none" w:sz="0" w:space="0" w:color="auto"/>
                    <w:bottom w:val="none" w:sz="0" w:space="0" w:color="auto"/>
                    <w:right w:val="none" w:sz="0" w:space="0" w:color="auto"/>
                  </w:divBdr>
                  <w:divsChild>
                    <w:div w:id="1912695099">
                      <w:marLeft w:val="0"/>
                      <w:marRight w:val="0"/>
                      <w:marTop w:val="0"/>
                      <w:marBottom w:val="0"/>
                      <w:divBdr>
                        <w:top w:val="none" w:sz="0" w:space="0" w:color="auto"/>
                        <w:left w:val="none" w:sz="0" w:space="0" w:color="auto"/>
                        <w:bottom w:val="none" w:sz="0" w:space="0" w:color="auto"/>
                        <w:right w:val="none" w:sz="0" w:space="0" w:color="auto"/>
                      </w:divBdr>
                    </w:div>
                  </w:divsChild>
                </w:div>
                <w:div w:id="9533124">
                  <w:marLeft w:val="0"/>
                  <w:marRight w:val="0"/>
                  <w:marTop w:val="0"/>
                  <w:marBottom w:val="0"/>
                  <w:divBdr>
                    <w:top w:val="none" w:sz="0" w:space="0" w:color="auto"/>
                    <w:left w:val="none" w:sz="0" w:space="0" w:color="auto"/>
                    <w:bottom w:val="none" w:sz="0" w:space="0" w:color="auto"/>
                    <w:right w:val="none" w:sz="0" w:space="0" w:color="auto"/>
                  </w:divBdr>
                  <w:divsChild>
                    <w:div w:id="565648956">
                      <w:marLeft w:val="0"/>
                      <w:marRight w:val="0"/>
                      <w:marTop w:val="0"/>
                      <w:marBottom w:val="0"/>
                      <w:divBdr>
                        <w:top w:val="none" w:sz="0" w:space="0" w:color="auto"/>
                        <w:left w:val="none" w:sz="0" w:space="0" w:color="auto"/>
                        <w:bottom w:val="none" w:sz="0" w:space="0" w:color="auto"/>
                        <w:right w:val="none" w:sz="0" w:space="0" w:color="auto"/>
                      </w:divBdr>
                    </w:div>
                  </w:divsChild>
                </w:div>
                <w:div w:id="1228682807">
                  <w:marLeft w:val="0"/>
                  <w:marRight w:val="0"/>
                  <w:marTop w:val="0"/>
                  <w:marBottom w:val="0"/>
                  <w:divBdr>
                    <w:top w:val="none" w:sz="0" w:space="0" w:color="auto"/>
                    <w:left w:val="none" w:sz="0" w:space="0" w:color="auto"/>
                    <w:bottom w:val="none" w:sz="0" w:space="0" w:color="auto"/>
                    <w:right w:val="none" w:sz="0" w:space="0" w:color="auto"/>
                  </w:divBdr>
                  <w:divsChild>
                    <w:div w:id="1601908981">
                      <w:marLeft w:val="0"/>
                      <w:marRight w:val="0"/>
                      <w:marTop w:val="0"/>
                      <w:marBottom w:val="0"/>
                      <w:divBdr>
                        <w:top w:val="none" w:sz="0" w:space="0" w:color="auto"/>
                        <w:left w:val="none" w:sz="0" w:space="0" w:color="auto"/>
                        <w:bottom w:val="none" w:sz="0" w:space="0" w:color="auto"/>
                        <w:right w:val="none" w:sz="0" w:space="0" w:color="auto"/>
                      </w:divBdr>
                    </w:div>
                  </w:divsChild>
                </w:div>
                <w:div w:id="2091467064">
                  <w:marLeft w:val="0"/>
                  <w:marRight w:val="0"/>
                  <w:marTop w:val="0"/>
                  <w:marBottom w:val="0"/>
                  <w:divBdr>
                    <w:top w:val="none" w:sz="0" w:space="0" w:color="auto"/>
                    <w:left w:val="none" w:sz="0" w:space="0" w:color="auto"/>
                    <w:bottom w:val="none" w:sz="0" w:space="0" w:color="auto"/>
                    <w:right w:val="none" w:sz="0" w:space="0" w:color="auto"/>
                  </w:divBdr>
                  <w:divsChild>
                    <w:div w:id="18242826">
                      <w:marLeft w:val="0"/>
                      <w:marRight w:val="0"/>
                      <w:marTop w:val="0"/>
                      <w:marBottom w:val="0"/>
                      <w:divBdr>
                        <w:top w:val="none" w:sz="0" w:space="0" w:color="auto"/>
                        <w:left w:val="none" w:sz="0" w:space="0" w:color="auto"/>
                        <w:bottom w:val="none" w:sz="0" w:space="0" w:color="auto"/>
                        <w:right w:val="none" w:sz="0" w:space="0" w:color="auto"/>
                      </w:divBdr>
                    </w:div>
                  </w:divsChild>
                </w:div>
                <w:div w:id="437717837">
                  <w:marLeft w:val="0"/>
                  <w:marRight w:val="0"/>
                  <w:marTop w:val="0"/>
                  <w:marBottom w:val="0"/>
                  <w:divBdr>
                    <w:top w:val="none" w:sz="0" w:space="0" w:color="auto"/>
                    <w:left w:val="none" w:sz="0" w:space="0" w:color="auto"/>
                    <w:bottom w:val="none" w:sz="0" w:space="0" w:color="auto"/>
                    <w:right w:val="none" w:sz="0" w:space="0" w:color="auto"/>
                  </w:divBdr>
                  <w:divsChild>
                    <w:div w:id="1688364513">
                      <w:marLeft w:val="0"/>
                      <w:marRight w:val="0"/>
                      <w:marTop w:val="0"/>
                      <w:marBottom w:val="0"/>
                      <w:divBdr>
                        <w:top w:val="none" w:sz="0" w:space="0" w:color="auto"/>
                        <w:left w:val="none" w:sz="0" w:space="0" w:color="auto"/>
                        <w:bottom w:val="none" w:sz="0" w:space="0" w:color="auto"/>
                        <w:right w:val="none" w:sz="0" w:space="0" w:color="auto"/>
                      </w:divBdr>
                    </w:div>
                  </w:divsChild>
                </w:div>
                <w:div w:id="784423404">
                  <w:marLeft w:val="0"/>
                  <w:marRight w:val="0"/>
                  <w:marTop w:val="0"/>
                  <w:marBottom w:val="0"/>
                  <w:divBdr>
                    <w:top w:val="none" w:sz="0" w:space="0" w:color="auto"/>
                    <w:left w:val="none" w:sz="0" w:space="0" w:color="auto"/>
                    <w:bottom w:val="none" w:sz="0" w:space="0" w:color="auto"/>
                    <w:right w:val="none" w:sz="0" w:space="0" w:color="auto"/>
                  </w:divBdr>
                  <w:divsChild>
                    <w:div w:id="1672179647">
                      <w:marLeft w:val="0"/>
                      <w:marRight w:val="0"/>
                      <w:marTop w:val="0"/>
                      <w:marBottom w:val="0"/>
                      <w:divBdr>
                        <w:top w:val="none" w:sz="0" w:space="0" w:color="auto"/>
                        <w:left w:val="none" w:sz="0" w:space="0" w:color="auto"/>
                        <w:bottom w:val="none" w:sz="0" w:space="0" w:color="auto"/>
                        <w:right w:val="none" w:sz="0" w:space="0" w:color="auto"/>
                      </w:divBdr>
                    </w:div>
                  </w:divsChild>
                </w:div>
                <w:div w:id="1187643835">
                  <w:marLeft w:val="0"/>
                  <w:marRight w:val="0"/>
                  <w:marTop w:val="0"/>
                  <w:marBottom w:val="0"/>
                  <w:divBdr>
                    <w:top w:val="none" w:sz="0" w:space="0" w:color="auto"/>
                    <w:left w:val="none" w:sz="0" w:space="0" w:color="auto"/>
                    <w:bottom w:val="none" w:sz="0" w:space="0" w:color="auto"/>
                    <w:right w:val="none" w:sz="0" w:space="0" w:color="auto"/>
                  </w:divBdr>
                  <w:divsChild>
                    <w:div w:id="268049425">
                      <w:marLeft w:val="0"/>
                      <w:marRight w:val="0"/>
                      <w:marTop w:val="0"/>
                      <w:marBottom w:val="0"/>
                      <w:divBdr>
                        <w:top w:val="none" w:sz="0" w:space="0" w:color="auto"/>
                        <w:left w:val="none" w:sz="0" w:space="0" w:color="auto"/>
                        <w:bottom w:val="none" w:sz="0" w:space="0" w:color="auto"/>
                        <w:right w:val="none" w:sz="0" w:space="0" w:color="auto"/>
                      </w:divBdr>
                    </w:div>
                  </w:divsChild>
                </w:div>
                <w:div w:id="1903712812">
                  <w:marLeft w:val="0"/>
                  <w:marRight w:val="0"/>
                  <w:marTop w:val="0"/>
                  <w:marBottom w:val="0"/>
                  <w:divBdr>
                    <w:top w:val="none" w:sz="0" w:space="0" w:color="auto"/>
                    <w:left w:val="none" w:sz="0" w:space="0" w:color="auto"/>
                    <w:bottom w:val="none" w:sz="0" w:space="0" w:color="auto"/>
                    <w:right w:val="none" w:sz="0" w:space="0" w:color="auto"/>
                  </w:divBdr>
                  <w:divsChild>
                    <w:div w:id="1549952460">
                      <w:marLeft w:val="0"/>
                      <w:marRight w:val="0"/>
                      <w:marTop w:val="0"/>
                      <w:marBottom w:val="0"/>
                      <w:divBdr>
                        <w:top w:val="none" w:sz="0" w:space="0" w:color="auto"/>
                        <w:left w:val="none" w:sz="0" w:space="0" w:color="auto"/>
                        <w:bottom w:val="none" w:sz="0" w:space="0" w:color="auto"/>
                        <w:right w:val="none" w:sz="0" w:space="0" w:color="auto"/>
                      </w:divBdr>
                    </w:div>
                  </w:divsChild>
                </w:div>
                <w:div w:id="2014914199">
                  <w:marLeft w:val="0"/>
                  <w:marRight w:val="0"/>
                  <w:marTop w:val="0"/>
                  <w:marBottom w:val="0"/>
                  <w:divBdr>
                    <w:top w:val="none" w:sz="0" w:space="0" w:color="auto"/>
                    <w:left w:val="none" w:sz="0" w:space="0" w:color="auto"/>
                    <w:bottom w:val="none" w:sz="0" w:space="0" w:color="auto"/>
                    <w:right w:val="none" w:sz="0" w:space="0" w:color="auto"/>
                  </w:divBdr>
                  <w:divsChild>
                    <w:div w:id="1656297083">
                      <w:marLeft w:val="0"/>
                      <w:marRight w:val="0"/>
                      <w:marTop w:val="0"/>
                      <w:marBottom w:val="0"/>
                      <w:divBdr>
                        <w:top w:val="none" w:sz="0" w:space="0" w:color="auto"/>
                        <w:left w:val="none" w:sz="0" w:space="0" w:color="auto"/>
                        <w:bottom w:val="none" w:sz="0" w:space="0" w:color="auto"/>
                        <w:right w:val="none" w:sz="0" w:space="0" w:color="auto"/>
                      </w:divBdr>
                    </w:div>
                  </w:divsChild>
                </w:div>
                <w:div w:id="584151473">
                  <w:marLeft w:val="0"/>
                  <w:marRight w:val="0"/>
                  <w:marTop w:val="0"/>
                  <w:marBottom w:val="0"/>
                  <w:divBdr>
                    <w:top w:val="none" w:sz="0" w:space="0" w:color="auto"/>
                    <w:left w:val="none" w:sz="0" w:space="0" w:color="auto"/>
                    <w:bottom w:val="none" w:sz="0" w:space="0" w:color="auto"/>
                    <w:right w:val="none" w:sz="0" w:space="0" w:color="auto"/>
                  </w:divBdr>
                  <w:divsChild>
                    <w:div w:id="270474363">
                      <w:marLeft w:val="0"/>
                      <w:marRight w:val="0"/>
                      <w:marTop w:val="0"/>
                      <w:marBottom w:val="0"/>
                      <w:divBdr>
                        <w:top w:val="none" w:sz="0" w:space="0" w:color="auto"/>
                        <w:left w:val="none" w:sz="0" w:space="0" w:color="auto"/>
                        <w:bottom w:val="none" w:sz="0" w:space="0" w:color="auto"/>
                        <w:right w:val="none" w:sz="0" w:space="0" w:color="auto"/>
                      </w:divBdr>
                    </w:div>
                  </w:divsChild>
                </w:div>
                <w:div w:id="1561330680">
                  <w:marLeft w:val="0"/>
                  <w:marRight w:val="0"/>
                  <w:marTop w:val="0"/>
                  <w:marBottom w:val="0"/>
                  <w:divBdr>
                    <w:top w:val="none" w:sz="0" w:space="0" w:color="auto"/>
                    <w:left w:val="none" w:sz="0" w:space="0" w:color="auto"/>
                    <w:bottom w:val="none" w:sz="0" w:space="0" w:color="auto"/>
                    <w:right w:val="none" w:sz="0" w:space="0" w:color="auto"/>
                  </w:divBdr>
                  <w:divsChild>
                    <w:div w:id="736707808">
                      <w:marLeft w:val="0"/>
                      <w:marRight w:val="0"/>
                      <w:marTop w:val="0"/>
                      <w:marBottom w:val="0"/>
                      <w:divBdr>
                        <w:top w:val="none" w:sz="0" w:space="0" w:color="auto"/>
                        <w:left w:val="none" w:sz="0" w:space="0" w:color="auto"/>
                        <w:bottom w:val="none" w:sz="0" w:space="0" w:color="auto"/>
                        <w:right w:val="none" w:sz="0" w:space="0" w:color="auto"/>
                      </w:divBdr>
                    </w:div>
                  </w:divsChild>
                </w:div>
                <w:div w:id="252863424">
                  <w:marLeft w:val="0"/>
                  <w:marRight w:val="0"/>
                  <w:marTop w:val="0"/>
                  <w:marBottom w:val="0"/>
                  <w:divBdr>
                    <w:top w:val="none" w:sz="0" w:space="0" w:color="auto"/>
                    <w:left w:val="none" w:sz="0" w:space="0" w:color="auto"/>
                    <w:bottom w:val="none" w:sz="0" w:space="0" w:color="auto"/>
                    <w:right w:val="none" w:sz="0" w:space="0" w:color="auto"/>
                  </w:divBdr>
                  <w:divsChild>
                    <w:div w:id="1034695410">
                      <w:marLeft w:val="0"/>
                      <w:marRight w:val="0"/>
                      <w:marTop w:val="0"/>
                      <w:marBottom w:val="0"/>
                      <w:divBdr>
                        <w:top w:val="none" w:sz="0" w:space="0" w:color="auto"/>
                        <w:left w:val="none" w:sz="0" w:space="0" w:color="auto"/>
                        <w:bottom w:val="none" w:sz="0" w:space="0" w:color="auto"/>
                        <w:right w:val="none" w:sz="0" w:space="0" w:color="auto"/>
                      </w:divBdr>
                    </w:div>
                  </w:divsChild>
                </w:div>
                <w:div w:id="1349211511">
                  <w:marLeft w:val="0"/>
                  <w:marRight w:val="0"/>
                  <w:marTop w:val="0"/>
                  <w:marBottom w:val="0"/>
                  <w:divBdr>
                    <w:top w:val="none" w:sz="0" w:space="0" w:color="auto"/>
                    <w:left w:val="none" w:sz="0" w:space="0" w:color="auto"/>
                    <w:bottom w:val="none" w:sz="0" w:space="0" w:color="auto"/>
                    <w:right w:val="none" w:sz="0" w:space="0" w:color="auto"/>
                  </w:divBdr>
                  <w:divsChild>
                    <w:div w:id="2129621282">
                      <w:marLeft w:val="0"/>
                      <w:marRight w:val="0"/>
                      <w:marTop w:val="0"/>
                      <w:marBottom w:val="0"/>
                      <w:divBdr>
                        <w:top w:val="none" w:sz="0" w:space="0" w:color="auto"/>
                        <w:left w:val="none" w:sz="0" w:space="0" w:color="auto"/>
                        <w:bottom w:val="none" w:sz="0" w:space="0" w:color="auto"/>
                        <w:right w:val="none" w:sz="0" w:space="0" w:color="auto"/>
                      </w:divBdr>
                    </w:div>
                  </w:divsChild>
                </w:div>
                <w:div w:id="2024045476">
                  <w:marLeft w:val="0"/>
                  <w:marRight w:val="0"/>
                  <w:marTop w:val="0"/>
                  <w:marBottom w:val="0"/>
                  <w:divBdr>
                    <w:top w:val="none" w:sz="0" w:space="0" w:color="auto"/>
                    <w:left w:val="none" w:sz="0" w:space="0" w:color="auto"/>
                    <w:bottom w:val="none" w:sz="0" w:space="0" w:color="auto"/>
                    <w:right w:val="none" w:sz="0" w:space="0" w:color="auto"/>
                  </w:divBdr>
                  <w:divsChild>
                    <w:div w:id="12856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61574">
          <w:marLeft w:val="0"/>
          <w:marRight w:val="0"/>
          <w:marTop w:val="0"/>
          <w:marBottom w:val="0"/>
          <w:divBdr>
            <w:top w:val="none" w:sz="0" w:space="0" w:color="auto"/>
            <w:left w:val="none" w:sz="0" w:space="0" w:color="auto"/>
            <w:bottom w:val="none" w:sz="0" w:space="0" w:color="auto"/>
            <w:right w:val="none" w:sz="0" w:space="0" w:color="auto"/>
          </w:divBdr>
          <w:divsChild>
            <w:div w:id="1132096848">
              <w:marLeft w:val="0"/>
              <w:marRight w:val="0"/>
              <w:marTop w:val="0"/>
              <w:marBottom w:val="0"/>
              <w:divBdr>
                <w:top w:val="none" w:sz="0" w:space="0" w:color="auto"/>
                <w:left w:val="none" w:sz="0" w:space="0" w:color="auto"/>
                <w:bottom w:val="none" w:sz="0" w:space="0" w:color="auto"/>
                <w:right w:val="none" w:sz="0" w:space="0" w:color="auto"/>
              </w:divBdr>
              <w:divsChild>
                <w:div w:id="3405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29445">
          <w:marLeft w:val="0"/>
          <w:marRight w:val="0"/>
          <w:marTop w:val="0"/>
          <w:marBottom w:val="0"/>
          <w:divBdr>
            <w:top w:val="none" w:sz="0" w:space="0" w:color="auto"/>
            <w:left w:val="none" w:sz="0" w:space="0" w:color="auto"/>
            <w:bottom w:val="none" w:sz="0" w:space="0" w:color="auto"/>
            <w:right w:val="none" w:sz="0" w:space="0" w:color="auto"/>
          </w:divBdr>
          <w:divsChild>
            <w:div w:id="523248755">
              <w:marLeft w:val="0"/>
              <w:marRight w:val="0"/>
              <w:marTop w:val="0"/>
              <w:marBottom w:val="0"/>
              <w:divBdr>
                <w:top w:val="none" w:sz="0" w:space="0" w:color="auto"/>
                <w:left w:val="none" w:sz="0" w:space="0" w:color="auto"/>
                <w:bottom w:val="none" w:sz="0" w:space="0" w:color="auto"/>
                <w:right w:val="none" w:sz="0" w:space="0" w:color="auto"/>
              </w:divBdr>
              <w:divsChild>
                <w:div w:id="1990085355">
                  <w:marLeft w:val="0"/>
                  <w:marRight w:val="0"/>
                  <w:marTop w:val="0"/>
                  <w:marBottom w:val="0"/>
                  <w:divBdr>
                    <w:top w:val="none" w:sz="0" w:space="0" w:color="auto"/>
                    <w:left w:val="none" w:sz="0" w:space="0" w:color="auto"/>
                    <w:bottom w:val="none" w:sz="0" w:space="0" w:color="auto"/>
                    <w:right w:val="none" w:sz="0" w:space="0" w:color="auto"/>
                  </w:divBdr>
                  <w:divsChild>
                    <w:div w:id="2023775428">
                      <w:marLeft w:val="0"/>
                      <w:marRight w:val="0"/>
                      <w:marTop w:val="0"/>
                      <w:marBottom w:val="0"/>
                      <w:divBdr>
                        <w:top w:val="none" w:sz="0" w:space="0" w:color="auto"/>
                        <w:left w:val="none" w:sz="0" w:space="0" w:color="auto"/>
                        <w:bottom w:val="none" w:sz="0" w:space="0" w:color="auto"/>
                        <w:right w:val="none" w:sz="0" w:space="0" w:color="auto"/>
                      </w:divBdr>
                    </w:div>
                  </w:divsChild>
                </w:div>
                <w:div w:id="1796605641">
                  <w:marLeft w:val="0"/>
                  <w:marRight w:val="0"/>
                  <w:marTop w:val="0"/>
                  <w:marBottom w:val="0"/>
                  <w:divBdr>
                    <w:top w:val="none" w:sz="0" w:space="0" w:color="auto"/>
                    <w:left w:val="none" w:sz="0" w:space="0" w:color="auto"/>
                    <w:bottom w:val="none" w:sz="0" w:space="0" w:color="auto"/>
                    <w:right w:val="none" w:sz="0" w:space="0" w:color="auto"/>
                  </w:divBdr>
                  <w:divsChild>
                    <w:div w:id="1282491306">
                      <w:marLeft w:val="0"/>
                      <w:marRight w:val="0"/>
                      <w:marTop w:val="0"/>
                      <w:marBottom w:val="0"/>
                      <w:divBdr>
                        <w:top w:val="none" w:sz="0" w:space="0" w:color="auto"/>
                        <w:left w:val="none" w:sz="0" w:space="0" w:color="auto"/>
                        <w:bottom w:val="none" w:sz="0" w:space="0" w:color="auto"/>
                        <w:right w:val="none" w:sz="0" w:space="0" w:color="auto"/>
                      </w:divBdr>
                    </w:div>
                  </w:divsChild>
                </w:div>
                <w:div w:id="980304017">
                  <w:marLeft w:val="0"/>
                  <w:marRight w:val="0"/>
                  <w:marTop w:val="0"/>
                  <w:marBottom w:val="0"/>
                  <w:divBdr>
                    <w:top w:val="none" w:sz="0" w:space="0" w:color="auto"/>
                    <w:left w:val="none" w:sz="0" w:space="0" w:color="auto"/>
                    <w:bottom w:val="none" w:sz="0" w:space="0" w:color="auto"/>
                    <w:right w:val="none" w:sz="0" w:space="0" w:color="auto"/>
                  </w:divBdr>
                  <w:divsChild>
                    <w:div w:id="202863779">
                      <w:marLeft w:val="0"/>
                      <w:marRight w:val="0"/>
                      <w:marTop w:val="0"/>
                      <w:marBottom w:val="0"/>
                      <w:divBdr>
                        <w:top w:val="none" w:sz="0" w:space="0" w:color="auto"/>
                        <w:left w:val="none" w:sz="0" w:space="0" w:color="auto"/>
                        <w:bottom w:val="none" w:sz="0" w:space="0" w:color="auto"/>
                        <w:right w:val="none" w:sz="0" w:space="0" w:color="auto"/>
                      </w:divBdr>
                    </w:div>
                  </w:divsChild>
                </w:div>
                <w:div w:id="82923514">
                  <w:marLeft w:val="0"/>
                  <w:marRight w:val="0"/>
                  <w:marTop w:val="0"/>
                  <w:marBottom w:val="0"/>
                  <w:divBdr>
                    <w:top w:val="none" w:sz="0" w:space="0" w:color="auto"/>
                    <w:left w:val="none" w:sz="0" w:space="0" w:color="auto"/>
                    <w:bottom w:val="none" w:sz="0" w:space="0" w:color="auto"/>
                    <w:right w:val="none" w:sz="0" w:space="0" w:color="auto"/>
                  </w:divBdr>
                  <w:divsChild>
                    <w:div w:id="751241971">
                      <w:marLeft w:val="0"/>
                      <w:marRight w:val="0"/>
                      <w:marTop w:val="0"/>
                      <w:marBottom w:val="0"/>
                      <w:divBdr>
                        <w:top w:val="none" w:sz="0" w:space="0" w:color="auto"/>
                        <w:left w:val="none" w:sz="0" w:space="0" w:color="auto"/>
                        <w:bottom w:val="none" w:sz="0" w:space="0" w:color="auto"/>
                        <w:right w:val="none" w:sz="0" w:space="0" w:color="auto"/>
                      </w:divBdr>
                    </w:div>
                  </w:divsChild>
                </w:div>
                <w:div w:id="1286086348">
                  <w:marLeft w:val="0"/>
                  <w:marRight w:val="0"/>
                  <w:marTop w:val="0"/>
                  <w:marBottom w:val="0"/>
                  <w:divBdr>
                    <w:top w:val="none" w:sz="0" w:space="0" w:color="auto"/>
                    <w:left w:val="none" w:sz="0" w:space="0" w:color="auto"/>
                    <w:bottom w:val="none" w:sz="0" w:space="0" w:color="auto"/>
                    <w:right w:val="none" w:sz="0" w:space="0" w:color="auto"/>
                  </w:divBdr>
                  <w:divsChild>
                    <w:div w:id="1737124033">
                      <w:marLeft w:val="0"/>
                      <w:marRight w:val="0"/>
                      <w:marTop w:val="0"/>
                      <w:marBottom w:val="0"/>
                      <w:divBdr>
                        <w:top w:val="none" w:sz="0" w:space="0" w:color="auto"/>
                        <w:left w:val="none" w:sz="0" w:space="0" w:color="auto"/>
                        <w:bottom w:val="none" w:sz="0" w:space="0" w:color="auto"/>
                        <w:right w:val="none" w:sz="0" w:space="0" w:color="auto"/>
                      </w:divBdr>
                    </w:div>
                  </w:divsChild>
                </w:div>
                <w:div w:id="179659637">
                  <w:marLeft w:val="0"/>
                  <w:marRight w:val="0"/>
                  <w:marTop w:val="0"/>
                  <w:marBottom w:val="0"/>
                  <w:divBdr>
                    <w:top w:val="none" w:sz="0" w:space="0" w:color="auto"/>
                    <w:left w:val="none" w:sz="0" w:space="0" w:color="auto"/>
                    <w:bottom w:val="none" w:sz="0" w:space="0" w:color="auto"/>
                    <w:right w:val="none" w:sz="0" w:space="0" w:color="auto"/>
                  </w:divBdr>
                  <w:divsChild>
                    <w:div w:id="279798524">
                      <w:marLeft w:val="0"/>
                      <w:marRight w:val="0"/>
                      <w:marTop w:val="0"/>
                      <w:marBottom w:val="0"/>
                      <w:divBdr>
                        <w:top w:val="none" w:sz="0" w:space="0" w:color="auto"/>
                        <w:left w:val="none" w:sz="0" w:space="0" w:color="auto"/>
                        <w:bottom w:val="none" w:sz="0" w:space="0" w:color="auto"/>
                        <w:right w:val="none" w:sz="0" w:space="0" w:color="auto"/>
                      </w:divBdr>
                    </w:div>
                  </w:divsChild>
                </w:div>
                <w:div w:id="155993948">
                  <w:marLeft w:val="0"/>
                  <w:marRight w:val="0"/>
                  <w:marTop w:val="0"/>
                  <w:marBottom w:val="0"/>
                  <w:divBdr>
                    <w:top w:val="none" w:sz="0" w:space="0" w:color="auto"/>
                    <w:left w:val="none" w:sz="0" w:space="0" w:color="auto"/>
                    <w:bottom w:val="none" w:sz="0" w:space="0" w:color="auto"/>
                    <w:right w:val="none" w:sz="0" w:space="0" w:color="auto"/>
                  </w:divBdr>
                  <w:divsChild>
                    <w:div w:id="428935405">
                      <w:marLeft w:val="0"/>
                      <w:marRight w:val="0"/>
                      <w:marTop w:val="0"/>
                      <w:marBottom w:val="0"/>
                      <w:divBdr>
                        <w:top w:val="none" w:sz="0" w:space="0" w:color="auto"/>
                        <w:left w:val="none" w:sz="0" w:space="0" w:color="auto"/>
                        <w:bottom w:val="none" w:sz="0" w:space="0" w:color="auto"/>
                        <w:right w:val="none" w:sz="0" w:space="0" w:color="auto"/>
                      </w:divBdr>
                    </w:div>
                  </w:divsChild>
                </w:div>
                <w:div w:id="737554417">
                  <w:marLeft w:val="0"/>
                  <w:marRight w:val="0"/>
                  <w:marTop w:val="0"/>
                  <w:marBottom w:val="0"/>
                  <w:divBdr>
                    <w:top w:val="none" w:sz="0" w:space="0" w:color="auto"/>
                    <w:left w:val="none" w:sz="0" w:space="0" w:color="auto"/>
                    <w:bottom w:val="none" w:sz="0" w:space="0" w:color="auto"/>
                    <w:right w:val="none" w:sz="0" w:space="0" w:color="auto"/>
                  </w:divBdr>
                  <w:divsChild>
                    <w:div w:id="811872207">
                      <w:marLeft w:val="0"/>
                      <w:marRight w:val="0"/>
                      <w:marTop w:val="0"/>
                      <w:marBottom w:val="0"/>
                      <w:divBdr>
                        <w:top w:val="none" w:sz="0" w:space="0" w:color="auto"/>
                        <w:left w:val="none" w:sz="0" w:space="0" w:color="auto"/>
                        <w:bottom w:val="none" w:sz="0" w:space="0" w:color="auto"/>
                        <w:right w:val="none" w:sz="0" w:space="0" w:color="auto"/>
                      </w:divBdr>
                    </w:div>
                  </w:divsChild>
                </w:div>
                <w:div w:id="389967041">
                  <w:marLeft w:val="0"/>
                  <w:marRight w:val="0"/>
                  <w:marTop w:val="0"/>
                  <w:marBottom w:val="0"/>
                  <w:divBdr>
                    <w:top w:val="none" w:sz="0" w:space="0" w:color="auto"/>
                    <w:left w:val="none" w:sz="0" w:space="0" w:color="auto"/>
                    <w:bottom w:val="none" w:sz="0" w:space="0" w:color="auto"/>
                    <w:right w:val="none" w:sz="0" w:space="0" w:color="auto"/>
                  </w:divBdr>
                  <w:divsChild>
                    <w:div w:id="1005670062">
                      <w:marLeft w:val="0"/>
                      <w:marRight w:val="0"/>
                      <w:marTop w:val="0"/>
                      <w:marBottom w:val="0"/>
                      <w:divBdr>
                        <w:top w:val="none" w:sz="0" w:space="0" w:color="auto"/>
                        <w:left w:val="none" w:sz="0" w:space="0" w:color="auto"/>
                        <w:bottom w:val="none" w:sz="0" w:space="0" w:color="auto"/>
                        <w:right w:val="none" w:sz="0" w:space="0" w:color="auto"/>
                      </w:divBdr>
                    </w:div>
                  </w:divsChild>
                </w:div>
                <w:div w:id="900477696">
                  <w:marLeft w:val="0"/>
                  <w:marRight w:val="0"/>
                  <w:marTop w:val="0"/>
                  <w:marBottom w:val="0"/>
                  <w:divBdr>
                    <w:top w:val="none" w:sz="0" w:space="0" w:color="auto"/>
                    <w:left w:val="none" w:sz="0" w:space="0" w:color="auto"/>
                    <w:bottom w:val="none" w:sz="0" w:space="0" w:color="auto"/>
                    <w:right w:val="none" w:sz="0" w:space="0" w:color="auto"/>
                  </w:divBdr>
                  <w:divsChild>
                    <w:div w:id="130508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207228">
          <w:marLeft w:val="0"/>
          <w:marRight w:val="0"/>
          <w:marTop w:val="0"/>
          <w:marBottom w:val="0"/>
          <w:divBdr>
            <w:top w:val="none" w:sz="0" w:space="0" w:color="auto"/>
            <w:left w:val="none" w:sz="0" w:space="0" w:color="auto"/>
            <w:bottom w:val="none" w:sz="0" w:space="0" w:color="auto"/>
            <w:right w:val="none" w:sz="0" w:space="0" w:color="auto"/>
          </w:divBdr>
          <w:divsChild>
            <w:div w:id="1152454485">
              <w:marLeft w:val="0"/>
              <w:marRight w:val="0"/>
              <w:marTop w:val="0"/>
              <w:marBottom w:val="0"/>
              <w:divBdr>
                <w:top w:val="none" w:sz="0" w:space="0" w:color="auto"/>
                <w:left w:val="none" w:sz="0" w:space="0" w:color="auto"/>
                <w:bottom w:val="none" w:sz="0" w:space="0" w:color="auto"/>
                <w:right w:val="none" w:sz="0" w:space="0" w:color="auto"/>
              </w:divBdr>
              <w:divsChild>
                <w:div w:id="200685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9321">
          <w:marLeft w:val="0"/>
          <w:marRight w:val="0"/>
          <w:marTop w:val="0"/>
          <w:marBottom w:val="0"/>
          <w:divBdr>
            <w:top w:val="none" w:sz="0" w:space="0" w:color="auto"/>
            <w:left w:val="none" w:sz="0" w:space="0" w:color="auto"/>
            <w:bottom w:val="none" w:sz="0" w:space="0" w:color="auto"/>
            <w:right w:val="none" w:sz="0" w:space="0" w:color="auto"/>
          </w:divBdr>
          <w:divsChild>
            <w:div w:id="720136061">
              <w:marLeft w:val="0"/>
              <w:marRight w:val="0"/>
              <w:marTop w:val="0"/>
              <w:marBottom w:val="0"/>
              <w:divBdr>
                <w:top w:val="none" w:sz="0" w:space="0" w:color="auto"/>
                <w:left w:val="none" w:sz="0" w:space="0" w:color="auto"/>
                <w:bottom w:val="none" w:sz="0" w:space="0" w:color="auto"/>
                <w:right w:val="none" w:sz="0" w:space="0" w:color="auto"/>
              </w:divBdr>
              <w:divsChild>
                <w:div w:id="1587300171">
                  <w:marLeft w:val="0"/>
                  <w:marRight w:val="0"/>
                  <w:marTop w:val="0"/>
                  <w:marBottom w:val="0"/>
                  <w:divBdr>
                    <w:top w:val="none" w:sz="0" w:space="0" w:color="auto"/>
                    <w:left w:val="none" w:sz="0" w:space="0" w:color="auto"/>
                    <w:bottom w:val="none" w:sz="0" w:space="0" w:color="auto"/>
                    <w:right w:val="none" w:sz="0" w:space="0" w:color="auto"/>
                  </w:divBdr>
                  <w:divsChild>
                    <w:div w:id="1595674574">
                      <w:marLeft w:val="0"/>
                      <w:marRight w:val="0"/>
                      <w:marTop w:val="0"/>
                      <w:marBottom w:val="0"/>
                      <w:divBdr>
                        <w:top w:val="none" w:sz="0" w:space="0" w:color="auto"/>
                        <w:left w:val="none" w:sz="0" w:space="0" w:color="auto"/>
                        <w:bottom w:val="none" w:sz="0" w:space="0" w:color="auto"/>
                        <w:right w:val="none" w:sz="0" w:space="0" w:color="auto"/>
                      </w:divBdr>
                    </w:div>
                  </w:divsChild>
                </w:div>
                <w:div w:id="1727602061">
                  <w:marLeft w:val="0"/>
                  <w:marRight w:val="0"/>
                  <w:marTop w:val="0"/>
                  <w:marBottom w:val="0"/>
                  <w:divBdr>
                    <w:top w:val="none" w:sz="0" w:space="0" w:color="auto"/>
                    <w:left w:val="none" w:sz="0" w:space="0" w:color="auto"/>
                    <w:bottom w:val="none" w:sz="0" w:space="0" w:color="auto"/>
                    <w:right w:val="none" w:sz="0" w:space="0" w:color="auto"/>
                  </w:divBdr>
                  <w:divsChild>
                    <w:div w:id="722797207">
                      <w:marLeft w:val="0"/>
                      <w:marRight w:val="0"/>
                      <w:marTop w:val="0"/>
                      <w:marBottom w:val="0"/>
                      <w:divBdr>
                        <w:top w:val="none" w:sz="0" w:space="0" w:color="auto"/>
                        <w:left w:val="none" w:sz="0" w:space="0" w:color="auto"/>
                        <w:bottom w:val="none" w:sz="0" w:space="0" w:color="auto"/>
                        <w:right w:val="none" w:sz="0" w:space="0" w:color="auto"/>
                      </w:divBdr>
                    </w:div>
                  </w:divsChild>
                </w:div>
                <w:div w:id="1665742210">
                  <w:marLeft w:val="0"/>
                  <w:marRight w:val="0"/>
                  <w:marTop w:val="0"/>
                  <w:marBottom w:val="0"/>
                  <w:divBdr>
                    <w:top w:val="none" w:sz="0" w:space="0" w:color="auto"/>
                    <w:left w:val="none" w:sz="0" w:space="0" w:color="auto"/>
                    <w:bottom w:val="none" w:sz="0" w:space="0" w:color="auto"/>
                    <w:right w:val="none" w:sz="0" w:space="0" w:color="auto"/>
                  </w:divBdr>
                  <w:divsChild>
                    <w:div w:id="1740513068">
                      <w:marLeft w:val="0"/>
                      <w:marRight w:val="0"/>
                      <w:marTop w:val="0"/>
                      <w:marBottom w:val="0"/>
                      <w:divBdr>
                        <w:top w:val="none" w:sz="0" w:space="0" w:color="auto"/>
                        <w:left w:val="none" w:sz="0" w:space="0" w:color="auto"/>
                        <w:bottom w:val="none" w:sz="0" w:space="0" w:color="auto"/>
                        <w:right w:val="none" w:sz="0" w:space="0" w:color="auto"/>
                      </w:divBdr>
                    </w:div>
                  </w:divsChild>
                </w:div>
                <w:div w:id="606085804">
                  <w:marLeft w:val="0"/>
                  <w:marRight w:val="0"/>
                  <w:marTop w:val="0"/>
                  <w:marBottom w:val="0"/>
                  <w:divBdr>
                    <w:top w:val="none" w:sz="0" w:space="0" w:color="auto"/>
                    <w:left w:val="none" w:sz="0" w:space="0" w:color="auto"/>
                    <w:bottom w:val="none" w:sz="0" w:space="0" w:color="auto"/>
                    <w:right w:val="none" w:sz="0" w:space="0" w:color="auto"/>
                  </w:divBdr>
                  <w:divsChild>
                    <w:div w:id="1226448318">
                      <w:marLeft w:val="0"/>
                      <w:marRight w:val="0"/>
                      <w:marTop w:val="0"/>
                      <w:marBottom w:val="0"/>
                      <w:divBdr>
                        <w:top w:val="none" w:sz="0" w:space="0" w:color="auto"/>
                        <w:left w:val="none" w:sz="0" w:space="0" w:color="auto"/>
                        <w:bottom w:val="none" w:sz="0" w:space="0" w:color="auto"/>
                        <w:right w:val="none" w:sz="0" w:space="0" w:color="auto"/>
                      </w:divBdr>
                    </w:div>
                  </w:divsChild>
                </w:div>
                <w:div w:id="458034882">
                  <w:marLeft w:val="0"/>
                  <w:marRight w:val="0"/>
                  <w:marTop w:val="0"/>
                  <w:marBottom w:val="0"/>
                  <w:divBdr>
                    <w:top w:val="none" w:sz="0" w:space="0" w:color="auto"/>
                    <w:left w:val="none" w:sz="0" w:space="0" w:color="auto"/>
                    <w:bottom w:val="none" w:sz="0" w:space="0" w:color="auto"/>
                    <w:right w:val="none" w:sz="0" w:space="0" w:color="auto"/>
                  </w:divBdr>
                  <w:divsChild>
                    <w:div w:id="1009675532">
                      <w:marLeft w:val="0"/>
                      <w:marRight w:val="0"/>
                      <w:marTop w:val="0"/>
                      <w:marBottom w:val="0"/>
                      <w:divBdr>
                        <w:top w:val="none" w:sz="0" w:space="0" w:color="auto"/>
                        <w:left w:val="none" w:sz="0" w:space="0" w:color="auto"/>
                        <w:bottom w:val="none" w:sz="0" w:space="0" w:color="auto"/>
                        <w:right w:val="none" w:sz="0" w:space="0" w:color="auto"/>
                      </w:divBdr>
                    </w:div>
                  </w:divsChild>
                </w:div>
                <w:div w:id="1813330414">
                  <w:marLeft w:val="0"/>
                  <w:marRight w:val="0"/>
                  <w:marTop w:val="0"/>
                  <w:marBottom w:val="0"/>
                  <w:divBdr>
                    <w:top w:val="none" w:sz="0" w:space="0" w:color="auto"/>
                    <w:left w:val="none" w:sz="0" w:space="0" w:color="auto"/>
                    <w:bottom w:val="none" w:sz="0" w:space="0" w:color="auto"/>
                    <w:right w:val="none" w:sz="0" w:space="0" w:color="auto"/>
                  </w:divBdr>
                  <w:divsChild>
                    <w:div w:id="993802423">
                      <w:marLeft w:val="0"/>
                      <w:marRight w:val="0"/>
                      <w:marTop w:val="0"/>
                      <w:marBottom w:val="0"/>
                      <w:divBdr>
                        <w:top w:val="none" w:sz="0" w:space="0" w:color="auto"/>
                        <w:left w:val="none" w:sz="0" w:space="0" w:color="auto"/>
                        <w:bottom w:val="none" w:sz="0" w:space="0" w:color="auto"/>
                        <w:right w:val="none" w:sz="0" w:space="0" w:color="auto"/>
                      </w:divBdr>
                    </w:div>
                  </w:divsChild>
                </w:div>
                <w:div w:id="6905962">
                  <w:marLeft w:val="0"/>
                  <w:marRight w:val="0"/>
                  <w:marTop w:val="0"/>
                  <w:marBottom w:val="0"/>
                  <w:divBdr>
                    <w:top w:val="none" w:sz="0" w:space="0" w:color="auto"/>
                    <w:left w:val="none" w:sz="0" w:space="0" w:color="auto"/>
                    <w:bottom w:val="none" w:sz="0" w:space="0" w:color="auto"/>
                    <w:right w:val="none" w:sz="0" w:space="0" w:color="auto"/>
                  </w:divBdr>
                  <w:divsChild>
                    <w:div w:id="1803883948">
                      <w:marLeft w:val="0"/>
                      <w:marRight w:val="0"/>
                      <w:marTop w:val="0"/>
                      <w:marBottom w:val="0"/>
                      <w:divBdr>
                        <w:top w:val="none" w:sz="0" w:space="0" w:color="auto"/>
                        <w:left w:val="none" w:sz="0" w:space="0" w:color="auto"/>
                        <w:bottom w:val="none" w:sz="0" w:space="0" w:color="auto"/>
                        <w:right w:val="none" w:sz="0" w:space="0" w:color="auto"/>
                      </w:divBdr>
                    </w:div>
                  </w:divsChild>
                </w:div>
                <w:div w:id="1445156829">
                  <w:marLeft w:val="0"/>
                  <w:marRight w:val="0"/>
                  <w:marTop w:val="0"/>
                  <w:marBottom w:val="0"/>
                  <w:divBdr>
                    <w:top w:val="none" w:sz="0" w:space="0" w:color="auto"/>
                    <w:left w:val="none" w:sz="0" w:space="0" w:color="auto"/>
                    <w:bottom w:val="none" w:sz="0" w:space="0" w:color="auto"/>
                    <w:right w:val="none" w:sz="0" w:space="0" w:color="auto"/>
                  </w:divBdr>
                  <w:divsChild>
                    <w:div w:id="1981183577">
                      <w:marLeft w:val="0"/>
                      <w:marRight w:val="0"/>
                      <w:marTop w:val="0"/>
                      <w:marBottom w:val="0"/>
                      <w:divBdr>
                        <w:top w:val="none" w:sz="0" w:space="0" w:color="auto"/>
                        <w:left w:val="none" w:sz="0" w:space="0" w:color="auto"/>
                        <w:bottom w:val="none" w:sz="0" w:space="0" w:color="auto"/>
                        <w:right w:val="none" w:sz="0" w:space="0" w:color="auto"/>
                      </w:divBdr>
                    </w:div>
                  </w:divsChild>
                </w:div>
                <w:div w:id="1995719165">
                  <w:marLeft w:val="0"/>
                  <w:marRight w:val="0"/>
                  <w:marTop w:val="0"/>
                  <w:marBottom w:val="0"/>
                  <w:divBdr>
                    <w:top w:val="none" w:sz="0" w:space="0" w:color="auto"/>
                    <w:left w:val="none" w:sz="0" w:space="0" w:color="auto"/>
                    <w:bottom w:val="none" w:sz="0" w:space="0" w:color="auto"/>
                    <w:right w:val="none" w:sz="0" w:space="0" w:color="auto"/>
                  </w:divBdr>
                  <w:divsChild>
                    <w:div w:id="17259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42117">
          <w:marLeft w:val="0"/>
          <w:marRight w:val="0"/>
          <w:marTop w:val="0"/>
          <w:marBottom w:val="0"/>
          <w:divBdr>
            <w:top w:val="none" w:sz="0" w:space="0" w:color="auto"/>
            <w:left w:val="none" w:sz="0" w:space="0" w:color="auto"/>
            <w:bottom w:val="none" w:sz="0" w:space="0" w:color="auto"/>
            <w:right w:val="none" w:sz="0" w:space="0" w:color="auto"/>
          </w:divBdr>
          <w:divsChild>
            <w:div w:id="1641111732">
              <w:marLeft w:val="0"/>
              <w:marRight w:val="0"/>
              <w:marTop w:val="0"/>
              <w:marBottom w:val="0"/>
              <w:divBdr>
                <w:top w:val="none" w:sz="0" w:space="0" w:color="auto"/>
                <w:left w:val="none" w:sz="0" w:space="0" w:color="auto"/>
                <w:bottom w:val="none" w:sz="0" w:space="0" w:color="auto"/>
                <w:right w:val="none" w:sz="0" w:space="0" w:color="auto"/>
              </w:divBdr>
              <w:divsChild>
                <w:div w:id="33653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3318">
          <w:marLeft w:val="0"/>
          <w:marRight w:val="0"/>
          <w:marTop w:val="0"/>
          <w:marBottom w:val="0"/>
          <w:divBdr>
            <w:top w:val="none" w:sz="0" w:space="0" w:color="auto"/>
            <w:left w:val="none" w:sz="0" w:space="0" w:color="auto"/>
            <w:bottom w:val="none" w:sz="0" w:space="0" w:color="auto"/>
            <w:right w:val="none" w:sz="0" w:space="0" w:color="auto"/>
          </w:divBdr>
          <w:divsChild>
            <w:div w:id="1828937751">
              <w:marLeft w:val="0"/>
              <w:marRight w:val="0"/>
              <w:marTop w:val="0"/>
              <w:marBottom w:val="0"/>
              <w:divBdr>
                <w:top w:val="none" w:sz="0" w:space="0" w:color="auto"/>
                <w:left w:val="none" w:sz="0" w:space="0" w:color="auto"/>
                <w:bottom w:val="none" w:sz="0" w:space="0" w:color="auto"/>
                <w:right w:val="none" w:sz="0" w:space="0" w:color="auto"/>
              </w:divBdr>
              <w:divsChild>
                <w:div w:id="1212376674">
                  <w:marLeft w:val="0"/>
                  <w:marRight w:val="0"/>
                  <w:marTop w:val="0"/>
                  <w:marBottom w:val="0"/>
                  <w:divBdr>
                    <w:top w:val="none" w:sz="0" w:space="0" w:color="auto"/>
                    <w:left w:val="none" w:sz="0" w:space="0" w:color="auto"/>
                    <w:bottom w:val="none" w:sz="0" w:space="0" w:color="auto"/>
                    <w:right w:val="none" w:sz="0" w:space="0" w:color="auto"/>
                  </w:divBdr>
                  <w:divsChild>
                    <w:div w:id="1817838090">
                      <w:marLeft w:val="0"/>
                      <w:marRight w:val="0"/>
                      <w:marTop w:val="0"/>
                      <w:marBottom w:val="0"/>
                      <w:divBdr>
                        <w:top w:val="none" w:sz="0" w:space="0" w:color="auto"/>
                        <w:left w:val="none" w:sz="0" w:space="0" w:color="auto"/>
                        <w:bottom w:val="none" w:sz="0" w:space="0" w:color="auto"/>
                        <w:right w:val="none" w:sz="0" w:space="0" w:color="auto"/>
                      </w:divBdr>
                    </w:div>
                  </w:divsChild>
                </w:div>
                <w:div w:id="1381318319">
                  <w:marLeft w:val="0"/>
                  <w:marRight w:val="0"/>
                  <w:marTop w:val="0"/>
                  <w:marBottom w:val="0"/>
                  <w:divBdr>
                    <w:top w:val="none" w:sz="0" w:space="0" w:color="auto"/>
                    <w:left w:val="none" w:sz="0" w:space="0" w:color="auto"/>
                    <w:bottom w:val="none" w:sz="0" w:space="0" w:color="auto"/>
                    <w:right w:val="none" w:sz="0" w:space="0" w:color="auto"/>
                  </w:divBdr>
                  <w:divsChild>
                    <w:div w:id="11415871">
                      <w:marLeft w:val="0"/>
                      <w:marRight w:val="0"/>
                      <w:marTop w:val="0"/>
                      <w:marBottom w:val="0"/>
                      <w:divBdr>
                        <w:top w:val="none" w:sz="0" w:space="0" w:color="auto"/>
                        <w:left w:val="none" w:sz="0" w:space="0" w:color="auto"/>
                        <w:bottom w:val="none" w:sz="0" w:space="0" w:color="auto"/>
                        <w:right w:val="none" w:sz="0" w:space="0" w:color="auto"/>
                      </w:divBdr>
                    </w:div>
                  </w:divsChild>
                </w:div>
                <w:div w:id="1047023744">
                  <w:marLeft w:val="0"/>
                  <w:marRight w:val="0"/>
                  <w:marTop w:val="0"/>
                  <w:marBottom w:val="0"/>
                  <w:divBdr>
                    <w:top w:val="none" w:sz="0" w:space="0" w:color="auto"/>
                    <w:left w:val="none" w:sz="0" w:space="0" w:color="auto"/>
                    <w:bottom w:val="none" w:sz="0" w:space="0" w:color="auto"/>
                    <w:right w:val="none" w:sz="0" w:space="0" w:color="auto"/>
                  </w:divBdr>
                  <w:divsChild>
                    <w:div w:id="814301323">
                      <w:marLeft w:val="0"/>
                      <w:marRight w:val="0"/>
                      <w:marTop w:val="0"/>
                      <w:marBottom w:val="0"/>
                      <w:divBdr>
                        <w:top w:val="none" w:sz="0" w:space="0" w:color="auto"/>
                        <w:left w:val="none" w:sz="0" w:space="0" w:color="auto"/>
                        <w:bottom w:val="none" w:sz="0" w:space="0" w:color="auto"/>
                        <w:right w:val="none" w:sz="0" w:space="0" w:color="auto"/>
                      </w:divBdr>
                    </w:div>
                  </w:divsChild>
                </w:div>
                <w:div w:id="1982616258">
                  <w:marLeft w:val="0"/>
                  <w:marRight w:val="0"/>
                  <w:marTop w:val="0"/>
                  <w:marBottom w:val="0"/>
                  <w:divBdr>
                    <w:top w:val="none" w:sz="0" w:space="0" w:color="auto"/>
                    <w:left w:val="none" w:sz="0" w:space="0" w:color="auto"/>
                    <w:bottom w:val="none" w:sz="0" w:space="0" w:color="auto"/>
                    <w:right w:val="none" w:sz="0" w:space="0" w:color="auto"/>
                  </w:divBdr>
                  <w:divsChild>
                    <w:div w:id="778141241">
                      <w:marLeft w:val="0"/>
                      <w:marRight w:val="0"/>
                      <w:marTop w:val="0"/>
                      <w:marBottom w:val="0"/>
                      <w:divBdr>
                        <w:top w:val="none" w:sz="0" w:space="0" w:color="auto"/>
                        <w:left w:val="none" w:sz="0" w:space="0" w:color="auto"/>
                        <w:bottom w:val="none" w:sz="0" w:space="0" w:color="auto"/>
                        <w:right w:val="none" w:sz="0" w:space="0" w:color="auto"/>
                      </w:divBdr>
                    </w:div>
                  </w:divsChild>
                </w:div>
                <w:div w:id="188841832">
                  <w:marLeft w:val="0"/>
                  <w:marRight w:val="0"/>
                  <w:marTop w:val="0"/>
                  <w:marBottom w:val="0"/>
                  <w:divBdr>
                    <w:top w:val="none" w:sz="0" w:space="0" w:color="auto"/>
                    <w:left w:val="none" w:sz="0" w:space="0" w:color="auto"/>
                    <w:bottom w:val="none" w:sz="0" w:space="0" w:color="auto"/>
                    <w:right w:val="none" w:sz="0" w:space="0" w:color="auto"/>
                  </w:divBdr>
                  <w:divsChild>
                    <w:div w:id="1215503108">
                      <w:marLeft w:val="0"/>
                      <w:marRight w:val="0"/>
                      <w:marTop w:val="0"/>
                      <w:marBottom w:val="0"/>
                      <w:divBdr>
                        <w:top w:val="none" w:sz="0" w:space="0" w:color="auto"/>
                        <w:left w:val="none" w:sz="0" w:space="0" w:color="auto"/>
                        <w:bottom w:val="none" w:sz="0" w:space="0" w:color="auto"/>
                        <w:right w:val="none" w:sz="0" w:space="0" w:color="auto"/>
                      </w:divBdr>
                    </w:div>
                  </w:divsChild>
                </w:div>
                <w:div w:id="250937667">
                  <w:marLeft w:val="0"/>
                  <w:marRight w:val="0"/>
                  <w:marTop w:val="0"/>
                  <w:marBottom w:val="0"/>
                  <w:divBdr>
                    <w:top w:val="none" w:sz="0" w:space="0" w:color="auto"/>
                    <w:left w:val="none" w:sz="0" w:space="0" w:color="auto"/>
                    <w:bottom w:val="none" w:sz="0" w:space="0" w:color="auto"/>
                    <w:right w:val="none" w:sz="0" w:space="0" w:color="auto"/>
                  </w:divBdr>
                  <w:divsChild>
                    <w:div w:id="1696076345">
                      <w:marLeft w:val="0"/>
                      <w:marRight w:val="0"/>
                      <w:marTop w:val="0"/>
                      <w:marBottom w:val="0"/>
                      <w:divBdr>
                        <w:top w:val="none" w:sz="0" w:space="0" w:color="auto"/>
                        <w:left w:val="none" w:sz="0" w:space="0" w:color="auto"/>
                        <w:bottom w:val="none" w:sz="0" w:space="0" w:color="auto"/>
                        <w:right w:val="none" w:sz="0" w:space="0" w:color="auto"/>
                      </w:divBdr>
                    </w:div>
                  </w:divsChild>
                </w:div>
                <w:div w:id="14238035">
                  <w:marLeft w:val="0"/>
                  <w:marRight w:val="0"/>
                  <w:marTop w:val="0"/>
                  <w:marBottom w:val="0"/>
                  <w:divBdr>
                    <w:top w:val="none" w:sz="0" w:space="0" w:color="auto"/>
                    <w:left w:val="none" w:sz="0" w:space="0" w:color="auto"/>
                    <w:bottom w:val="none" w:sz="0" w:space="0" w:color="auto"/>
                    <w:right w:val="none" w:sz="0" w:space="0" w:color="auto"/>
                  </w:divBdr>
                  <w:divsChild>
                    <w:div w:id="1889223014">
                      <w:marLeft w:val="0"/>
                      <w:marRight w:val="0"/>
                      <w:marTop w:val="0"/>
                      <w:marBottom w:val="0"/>
                      <w:divBdr>
                        <w:top w:val="none" w:sz="0" w:space="0" w:color="auto"/>
                        <w:left w:val="none" w:sz="0" w:space="0" w:color="auto"/>
                        <w:bottom w:val="none" w:sz="0" w:space="0" w:color="auto"/>
                        <w:right w:val="none" w:sz="0" w:space="0" w:color="auto"/>
                      </w:divBdr>
                    </w:div>
                  </w:divsChild>
                </w:div>
                <w:div w:id="2020114290">
                  <w:marLeft w:val="0"/>
                  <w:marRight w:val="0"/>
                  <w:marTop w:val="0"/>
                  <w:marBottom w:val="0"/>
                  <w:divBdr>
                    <w:top w:val="none" w:sz="0" w:space="0" w:color="auto"/>
                    <w:left w:val="none" w:sz="0" w:space="0" w:color="auto"/>
                    <w:bottom w:val="none" w:sz="0" w:space="0" w:color="auto"/>
                    <w:right w:val="none" w:sz="0" w:space="0" w:color="auto"/>
                  </w:divBdr>
                  <w:divsChild>
                    <w:div w:id="689916359">
                      <w:marLeft w:val="0"/>
                      <w:marRight w:val="0"/>
                      <w:marTop w:val="0"/>
                      <w:marBottom w:val="0"/>
                      <w:divBdr>
                        <w:top w:val="none" w:sz="0" w:space="0" w:color="auto"/>
                        <w:left w:val="none" w:sz="0" w:space="0" w:color="auto"/>
                        <w:bottom w:val="none" w:sz="0" w:space="0" w:color="auto"/>
                        <w:right w:val="none" w:sz="0" w:space="0" w:color="auto"/>
                      </w:divBdr>
                    </w:div>
                  </w:divsChild>
                </w:div>
                <w:div w:id="1296763252">
                  <w:marLeft w:val="0"/>
                  <w:marRight w:val="0"/>
                  <w:marTop w:val="0"/>
                  <w:marBottom w:val="0"/>
                  <w:divBdr>
                    <w:top w:val="none" w:sz="0" w:space="0" w:color="auto"/>
                    <w:left w:val="none" w:sz="0" w:space="0" w:color="auto"/>
                    <w:bottom w:val="none" w:sz="0" w:space="0" w:color="auto"/>
                    <w:right w:val="none" w:sz="0" w:space="0" w:color="auto"/>
                  </w:divBdr>
                  <w:divsChild>
                    <w:div w:id="1584335087">
                      <w:marLeft w:val="0"/>
                      <w:marRight w:val="0"/>
                      <w:marTop w:val="0"/>
                      <w:marBottom w:val="0"/>
                      <w:divBdr>
                        <w:top w:val="none" w:sz="0" w:space="0" w:color="auto"/>
                        <w:left w:val="none" w:sz="0" w:space="0" w:color="auto"/>
                        <w:bottom w:val="none" w:sz="0" w:space="0" w:color="auto"/>
                        <w:right w:val="none" w:sz="0" w:space="0" w:color="auto"/>
                      </w:divBdr>
                    </w:div>
                  </w:divsChild>
                </w:div>
                <w:div w:id="1523399256">
                  <w:marLeft w:val="0"/>
                  <w:marRight w:val="0"/>
                  <w:marTop w:val="0"/>
                  <w:marBottom w:val="0"/>
                  <w:divBdr>
                    <w:top w:val="none" w:sz="0" w:space="0" w:color="auto"/>
                    <w:left w:val="none" w:sz="0" w:space="0" w:color="auto"/>
                    <w:bottom w:val="none" w:sz="0" w:space="0" w:color="auto"/>
                    <w:right w:val="none" w:sz="0" w:space="0" w:color="auto"/>
                  </w:divBdr>
                  <w:divsChild>
                    <w:div w:id="5358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51737">
          <w:marLeft w:val="0"/>
          <w:marRight w:val="0"/>
          <w:marTop w:val="0"/>
          <w:marBottom w:val="0"/>
          <w:divBdr>
            <w:top w:val="none" w:sz="0" w:space="0" w:color="auto"/>
            <w:left w:val="none" w:sz="0" w:space="0" w:color="auto"/>
            <w:bottom w:val="none" w:sz="0" w:space="0" w:color="auto"/>
            <w:right w:val="none" w:sz="0" w:space="0" w:color="auto"/>
          </w:divBdr>
          <w:divsChild>
            <w:div w:id="1231961830">
              <w:marLeft w:val="0"/>
              <w:marRight w:val="0"/>
              <w:marTop w:val="0"/>
              <w:marBottom w:val="0"/>
              <w:divBdr>
                <w:top w:val="none" w:sz="0" w:space="0" w:color="auto"/>
                <w:left w:val="none" w:sz="0" w:space="0" w:color="auto"/>
                <w:bottom w:val="none" w:sz="0" w:space="0" w:color="auto"/>
                <w:right w:val="none" w:sz="0" w:space="0" w:color="auto"/>
              </w:divBdr>
              <w:divsChild>
                <w:div w:id="523590637">
                  <w:marLeft w:val="0"/>
                  <w:marRight w:val="0"/>
                  <w:marTop w:val="0"/>
                  <w:marBottom w:val="0"/>
                  <w:divBdr>
                    <w:top w:val="none" w:sz="0" w:space="0" w:color="auto"/>
                    <w:left w:val="none" w:sz="0" w:space="0" w:color="auto"/>
                    <w:bottom w:val="none" w:sz="0" w:space="0" w:color="auto"/>
                    <w:right w:val="none" w:sz="0" w:space="0" w:color="auto"/>
                  </w:divBdr>
                </w:div>
              </w:divsChild>
            </w:div>
            <w:div w:id="1077289373">
              <w:marLeft w:val="0"/>
              <w:marRight w:val="0"/>
              <w:marTop w:val="0"/>
              <w:marBottom w:val="0"/>
              <w:divBdr>
                <w:top w:val="none" w:sz="0" w:space="0" w:color="auto"/>
                <w:left w:val="none" w:sz="0" w:space="0" w:color="auto"/>
                <w:bottom w:val="none" w:sz="0" w:space="0" w:color="auto"/>
                <w:right w:val="none" w:sz="0" w:space="0" w:color="auto"/>
              </w:divBdr>
              <w:divsChild>
                <w:div w:id="1341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1480">
          <w:marLeft w:val="0"/>
          <w:marRight w:val="0"/>
          <w:marTop w:val="0"/>
          <w:marBottom w:val="0"/>
          <w:divBdr>
            <w:top w:val="none" w:sz="0" w:space="0" w:color="auto"/>
            <w:left w:val="none" w:sz="0" w:space="0" w:color="auto"/>
            <w:bottom w:val="none" w:sz="0" w:space="0" w:color="auto"/>
            <w:right w:val="none" w:sz="0" w:space="0" w:color="auto"/>
          </w:divBdr>
          <w:divsChild>
            <w:div w:id="460156167">
              <w:marLeft w:val="0"/>
              <w:marRight w:val="0"/>
              <w:marTop w:val="0"/>
              <w:marBottom w:val="0"/>
              <w:divBdr>
                <w:top w:val="none" w:sz="0" w:space="0" w:color="auto"/>
                <w:left w:val="none" w:sz="0" w:space="0" w:color="auto"/>
                <w:bottom w:val="none" w:sz="0" w:space="0" w:color="auto"/>
                <w:right w:val="none" w:sz="0" w:space="0" w:color="auto"/>
              </w:divBdr>
              <w:divsChild>
                <w:div w:id="359477985">
                  <w:marLeft w:val="0"/>
                  <w:marRight w:val="0"/>
                  <w:marTop w:val="0"/>
                  <w:marBottom w:val="0"/>
                  <w:divBdr>
                    <w:top w:val="none" w:sz="0" w:space="0" w:color="auto"/>
                    <w:left w:val="none" w:sz="0" w:space="0" w:color="auto"/>
                    <w:bottom w:val="none" w:sz="0" w:space="0" w:color="auto"/>
                    <w:right w:val="none" w:sz="0" w:space="0" w:color="auto"/>
                  </w:divBdr>
                  <w:divsChild>
                    <w:div w:id="1030103153">
                      <w:marLeft w:val="0"/>
                      <w:marRight w:val="0"/>
                      <w:marTop w:val="0"/>
                      <w:marBottom w:val="0"/>
                      <w:divBdr>
                        <w:top w:val="none" w:sz="0" w:space="0" w:color="auto"/>
                        <w:left w:val="none" w:sz="0" w:space="0" w:color="auto"/>
                        <w:bottom w:val="none" w:sz="0" w:space="0" w:color="auto"/>
                        <w:right w:val="none" w:sz="0" w:space="0" w:color="auto"/>
                      </w:divBdr>
                    </w:div>
                  </w:divsChild>
                </w:div>
                <w:div w:id="127624153">
                  <w:marLeft w:val="0"/>
                  <w:marRight w:val="0"/>
                  <w:marTop w:val="0"/>
                  <w:marBottom w:val="0"/>
                  <w:divBdr>
                    <w:top w:val="none" w:sz="0" w:space="0" w:color="auto"/>
                    <w:left w:val="none" w:sz="0" w:space="0" w:color="auto"/>
                    <w:bottom w:val="none" w:sz="0" w:space="0" w:color="auto"/>
                    <w:right w:val="none" w:sz="0" w:space="0" w:color="auto"/>
                  </w:divBdr>
                  <w:divsChild>
                    <w:div w:id="17306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28803">
          <w:marLeft w:val="0"/>
          <w:marRight w:val="0"/>
          <w:marTop w:val="0"/>
          <w:marBottom w:val="0"/>
          <w:divBdr>
            <w:top w:val="none" w:sz="0" w:space="0" w:color="auto"/>
            <w:left w:val="none" w:sz="0" w:space="0" w:color="auto"/>
            <w:bottom w:val="none" w:sz="0" w:space="0" w:color="auto"/>
            <w:right w:val="none" w:sz="0" w:space="0" w:color="auto"/>
          </w:divBdr>
          <w:divsChild>
            <w:div w:id="2084796334">
              <w:marLeft w:val="0"/>
              <w:marRight w:val="0"/>
              <w:marTop w:val="0"/>
              <w:marBottom w:val="0"/>
              <w:divBdr>
                <w:top w:val="none" w:sz="0" w:space="0" w:color="auto"/>
                <w:left w:val="none" w:sz="0" w:space="0" w:color="auto"/>
                <w:bottom w:val="none" w:sz="0" w:space="0" w:color="auto"/>
                <w:right w:val="none" w:sz="0" w:space="0" w:color="auto"/>
              </w:divBdr>
              <w:divsChild>
                <w:div w:id="16238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2785">
          <w:marLeft w:val="0"/>
          <w:marRight w:val="0"/>
          <w:marTop w:val="0"/>
          <w:marBottom w:val="0"/>
          <w:divBdr>
            <w:top w:val="none" w:sz="0" w:space="0" w:color="auto"/>
            <w:left w:val="none" w:sz="0" w:space="0" w:color="auto"/>
            <w:bottom w:val="none" w:sz="0" w:space="0" w:color="auto"/>
            <w:right w:val="none" w:sz="0" w:space="0" w:color="auto"/>
          </w:divBdr>
          <w:divsChild>
            <w:div w:id="835271191">
              <w:marLeft w:val="0"/>
              <w:marRight w:val="0"/>
              <w:marTop w:val="0"/>
              <w:marBottom w:val="0"/>
              <w:divBdr>
                <w:top w:val="none" w:sz="0" w:space="0" w:color="auto"/>
                <w:left w:val="none" w:sz="0" w:space="0" w:color="auto"/>
                <w:bottom w:val="none" w:sz="0" w:space="0" w:color="auto"/>
                <w:right w:val="none" w:sz="0" w:space="0" w:color="auto"/>
              </w:divBdr>
            </w:div>
          </w:divsChild>
        </w:div>
        <w:div w:id="85082767">
          <w:marLeft w:val="0"/>
          <w:marRight w:val="0"/>
          <w:marTop w:val="0"/>
          <w:marBottom w:val="0"/>
          <w:divBdr>
            <w:top w:val="none" w:sz="0" w:space="0" w:color="auto"/>
            <w:left w:val="none" w:sz="0" w:space="0" w:color="auto"/>
            <w:bottom w:val="none" w:sz="0" w:space="0" w:color="auto"/>
            <w:right w:val="none" w:sz="0" w:space="0" w:color="auto"/>
          </w:divBdr>
          <w:divsChild>
            <w:div w:id="1025401209">
              <w:marLeft w:val="0"/>
              <w:marRight w:val="0"/>
              <w:marTop w:val="0"/>
              <w:marBottom w:val="0"/>
              <w:divBdr>
                <w:top w:val="none" w:sz="0" w:space="0" w:color="auto"/>
                <w:left w:val="none" w:sz="0" w:space="0" w:color="auto"/>
                <w:bottom w:val="none" w:sz="0" w:space="0" w:color="auto"/>
                <w:right w:val="none" w:sz="0" w:space="0" w:color="auto"/>
              </w:divBdr>
              <w:divsChild>
                <w:div w:id="3653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6061">
          <w:marLeft w:val="0"/>
          <w:marRight w:val="0"/>
          <w:marTop w:val="0"/>
          <w:marBottom w:val="0"/>
          <w:divBdr>
            <w:top w:val="none" w:sz="0" w:space="0" w:color="auto"/>
            <w:left w:val="none" w:sz="0" w:space="0" w:color="auto"/>
            <w:bottom w:val="none" w:sz="0" w:space="0" w:color="auto"/>
            <w:right w:val="none" w:sz="0" w:space="0" w:color="auto"/>
          </w:divBdr>
          <w:divsChild>
            <w:div w:id="1781218416">
              <w:marLeft w:val="0"/>
              <w:marRight w:val="0"/>
              <w:marTop w:val="0"/>
              <w:marBottom w:val="0"/>
              <w:divBdr>
                <w:top w:val="none" w:sz="0" w:space="0" w:color="auto"/>
                <w:left w:val="none" w:sz="0" w:space="0" w:color="auto"/>
                <w:bottom w:val="none" w:sz="0" w:space="0" w:color="auto"/>
                <w:right w:val="none" w:sz="0" w:space="0" w:color="auto"/>
              </w:divBdr>
            </w:div>
          </w:divsChild>
        </w:div>
        <w:div w:id="621575287">
          <w:marLeft w:val="0"/>
          <w:marRight w:val="0"/>
          <w:marTop w:val="0"/>
          <w:marBottom w:val="0"/>
          <w:divBdr>
            <w:top w:val="none" w:sz="0" w:space="0" w:color="auto"/>
            <w:left w:val="none" w:sz="0" w:space="0" w:color="auto"/>
            <w:bottom w:val="none" w:sz="0" w:space="0" w:color="auto"/>
            <w:right w:val="none" w:sz="0" w:space="0" w:color="auto"/>
          </w:divBdr>
          <w:divsChild>
            <w:div w:id="1988624832">
              <w:marLeft w:val="0"/>
              <w:marRight w:val="0"/>
              <w:marTop w:val="0"/>
              <w:marBottom w:val="0"/>
              <w:divBdr>
                <w:top w:val="none" w:sz="0" w:space="0" w:color="auto"/>
                <w:left w:val="none" w:sz="0" w:space="0" w:color="auto"/>
                <w:bottom w:val="none" w:sz="0" w:space="0" w:color="auto"/>
                <w:right w:val="none" w:sz="0" w:space="0" w:color="auto"/>
              </w:divBdr>
              <w:divsChild>
                <w:div w:id="82820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2903">
          <w:marLeft w:val="0"/>
          <w:marRight w:val="0"/>
          <w:marTop w:val="0"/>
          <w:marBottom w:val="0"/>
          <w:divBdr>
            <w:top w:val="none" w:sz="0" w:space="0" w:color="auto"/>
            <w:left w:val="none" w:sz="0" w:space="0" w:color="auto"/>
            <w:bottom w:val="none" w:sz="0" w:space="0" w:color="auto"/>
            <w:right w:val="none" w:sz="0" w:space="0" w:color="auto"/>
          </w:divBdr>
          <w:divsChild>
            <w:div w:id="16781846">
              <w:marLeft w:val="0"/>
              <w:marRight w:val="0"/>
              <w:marTop w:val="0"/>
              <w:marBottom w:val="0"/>
              <w:divBdr>
                <w:top w:val="none" w:sz="0" w:space="0" w:color="auto"/>
                <w:left w:val="none" w:sz="0" w:space="0" w:color="auto"/>
                <w:bottom w:val="none" w:sz="0" w:space="0" w:color="auto"/>
                <w:right w:val="none" w:sz="0" w:space="0" w:color="auto"/>
              </w:divBdr>
            </w:div>
          </w:divsChild>
        </w:div>
        <w:div w:id="1780568180">
          <w:marLeft w:val="0"/>
          <w:marRight w:val="0"/>
          <w:marTop w:val="0"/>
          <w:marBottom w:val="0"/>
          <w:divBdr>
            <w:top w:val="none" w:sz="0" w:space="0" w:color="auto"/>
            <w:left w:val="none" w:sz="0" w:space="0" w:color="auto"/>
            <w:bottom w:val="none" w:sz="0" w:space="0" w:color="auto"/>
            <w:right w:val="none" w:sz="0" w:space="0" w:color="auto"/>
          </w:divBdr>
          <w:divsChild>
            <w:div w:id="823547699">
              <w:marLeft w:val="0"/>
              <w:marRight w:val="0"/>
              <w:marTop w:val="0"/>
              <w:marBottom w:val="0"/>
              <w:divBdr>
                <w:top w:val="none" w:sz="0" w:space="0" w:color="auto"/>
                <w:left w:val="none" w:sz="0" w:space="0" w:color="auto"/>
                <w:bottom w:val="none" w:sz="0" w:space="0" w:color="auto"/>
                <w:right w:val="none" w:sz="0" w:space="0" w:color="auto"/>
              </w:divBdr>
              <w:divsChild>
                <w:div w:id="132404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4689">
          <w:marLeft w:val="0"/>
          <w:marRight w:val="0"/>
          <w:marTop w:val="0"/>
          <w:marBottom w:val="0"/>
          <w:divBdr>
            <w:top w:val="none" w:sz="0" w:space="0" w:color="auto"/>
            <w:left w:val="none" w:sz="0" w:space="0" w:color="auto"/>
            <w:bottom w:val="none" w:sz="0" w:space="0" w:color="auto"/>
            <w:right w:val="none" w:sz="0" w:space="0" w:color="auto"/>
          </w:divBdr>
          <w:divsChild>
            <w:div w:id="1261721550">
              <w:marLeft w:val="0"/>
              <w:marRight w:val="0"/>
              <w:marTop w:val="0"/>
              <w:marBottom w:val="0"/>
              <w:divBdr>
                <w:top w:val="none" w:sz="0" w:space="0" w:color="auto"/>
                <w:left w:val="none" w:sz="0" w:space="0" w:color="auto"/>
                <w:bottom w:val="none" w:sz="0" w:space="0" w:color="auto"/>
                <w:right w:val="none" w:sz="0" w:space="0" w:color="auto"/>
              </w:divBdr>
            </w:div>
          </w:divsChild>
        </w:div>
        <w:div w:id="1333099877">
          <w:marLeft w:val="0"/>
          <w:marRight w:val="0"/>
          <w:marTop w:val="0"/>
          <w:marBottom w:val="0"/>
          <w:divBdr>
            <w:top w:val="none" w:sz="0" w:space="0" w:color="auto"/>
            <w:left w:val="none" w:sz="0" w:space="0" w:color="auto"/>
            <w:bottom w:val="none" w:sz="0" w:space="0" w:color="auto"/>
            <w:right w:val="none" w:sz="0" w:space="0" w:color="auto"/>
          </w:divBdr>
          <w:divsChild>
            <w:div w:id="1832599492">
              <w:marLeft w:val="0"/>
              <w:marRight w:val="0"/>
              <w:marTop w:val="0"/>
              <w:marBottom w:val="0"/>
              <w:divBdr>
                <w:top w:val="none" w:sz="0" w:space="0" w:color="auto"/>
                <w:left w:val="none" w:sz="0" w:space="0" w:color="auto"/>
                <w:bottom w:val="none" w:sz="0" w:space="0" w:color="auto"/>
                <w:right w:val="none" w:sz="0" w:space="0" w:color="auto"/>
              </w:divBdr>
              <w:divsChild>
                <w:div w:id="12972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5910">
          <w:marLeft w:val="0"/>
          <w:marRight w:val="0"/>
          <w:marTop w:val="0"/>
          <w:marBottom w:val="0"/>
          <w:divBdr>
            <w:top w:val="none" w:sz="0" w:space="0" w:color="auto"/>
            <w:left w:val="none" w:sz="0" w:space="0" w:color="auto"/>
            <w:bottom w:val="none" w:sz="0" w:space="0" w:color="auto"/>
            <w:right w:val="none" w:sz="0" w:space="0" w:color="auto"/>
          </w:divBdr>
          <w:divsChild>
            <w:div w:id="2122334490">
              <w:marLeft w:val="0"/>
              <w:marRight w:val="0"/>
              <w:marTop w:val="0"/>
              <w:marBottom w:val="0"/>
              <w:divBdr>
                <w:top w:val="none" w:sz="0" w:space="0" w:color="auto"/>
                <w:left w:val="none" w:sz="0" w:space="0" w:color="auto"/>
                <w:bottom w:val="none" w:sz="0" w:space="0" w:color="auto"/>
                <w:right w:val="none" w:sz="0" w:space="0" w:color="auto"/>
              </w:divBdr>
              <w:divsChild>
                <w:div w:id="84960496">
                  <w:marLeft w:val="0"/>
                  <w:marRight w:val="0"/>
                  <w:marTop w:val="0"/>
                  <w:marBottom w:val="0"/>
                  <w:divBdr>
                    <w:top w:val="none" w:sz="0" w:space="0" w:color="auto"/>
                    <w:left w:val="none" w:sz="0" w:space="0" w:color="auto"/>
                    <w:bottom w:val="none" w:sz="0" w:space="0" w:color="auto"/>
                    <w:right w:val="none" w:sz="0" w:space="0" w:color="auto"/>
                  </w:divBdr>
                  <w:divsChild>
                    <w:div w:id="295724198">
                      <w:marLeft w:val="0"/>
                      <w:marRight w:val="0"/>
                      <w:marTop w:val="0"/>
                      <w:marBottom w:val="0"/>
                      <w:divBdr>
                        <w:top w:val="none" w:sz="0" w:space="0" w:color="auto"/>
                        <w:left w:val="none" w:sz="0" w:space="0" w:color="auto"/>
                        <w:bottom w:val="none" w:sz="0" w:space="0" w:color="auto"/>
                        <w:right w:val="none" w:sz="0" w:space="0" w:color="auto"/>
                      </w:divBdr>
                    </w:div>
                    <w:div w:id="1762682317">
                      <w:marLeft w:val="0"/>
                      <w:marRight w:val="0"/>
                      <w:marTop w:val="0"/>
                      <w:marBottom w:val="0"/>
                      <w:divBdr>
                        <w:top w:val="none" w:sz="0" w:space="0" w:color="auto"/>
                        <w:left w:val="none" w:sz="0" w:space="0" w:color="auto"/>
                        <w:bottom w:val="none" w:sz="0" w:space="0" w:color="auto"/>
                        <w:right w:val="none" w:sz="0" w:space="0" w:color="auto"/>
                      </w:divBdr>
                      <w:divsChild>
                        <w:div w:id="16576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7666">
                  <w:marLeft w:val="0"/>
                  <w:marRight w:val="0"/>
                  <w:marTop w:val="0"/>
                  <w:marBottom w:val="0"/>
                  <w:divBdr>
                    <w:top w:val="none" w:sz="0" w:space="0" w:color="auto"/>
                    <w:left w:val="none" w:sz="0" w:space="0" w:color="auto"/>
                    <w:bottom w:val="none" w:sz="0" w:space="0" w:color="auto"/>
                    <w:right w:val="none" w:sz="0" w:space="0" w:color="auto"/>
                  </w:divBdr>
                  <w:divsChild>
                    <w:div w:id="1839030601">
                      <w:marLeft w:val="0"/>
                      <w:marRight w:val="0"/>
                      <w:marTop w:val="0"/>
                      <w:marBottom w:val="0"/>
                      <w:divBdr>
                        <w:top w:val="none" w:sz="0" w:space="0" w:color="auto"/>
                        <w:left w:val="none" w:sz="0" w:space="0" w:color="auto"/>
                        <w:bottom w:val="none" w:sz="0" w:space="0" w:color="auto"/>
                        <w:right w:val="none" w:sz="0" w:space="0" w:color="auto"/>
                      </w:divBdr>
                    </w:div>
                    <w:div w:id="1518351268">
                      <w:marLeft w:val="0"/>
                      <w:marRight w:val="0"/>
                      <w:marTop w:val="0"/>
                      <w:marBottom w:val="0"/>
                      <w:divBdr>
                        <w:top w:val="none" w:sz="0" w:space="0" w:color="auto"/>
                        <w:left w:val="none" w:sz="0" w:space="0" w:color="auto"/>
                        <w:bottom w:val="none" w:sz="0" w:space="0" w:color="auto"/>
                        <w:right w:val="none" w:sz="0" w:space="0" w:color="auto"/>
                      </w:divBdr>
                      <w:divsChild>
                        <w:div w:id="15972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9532">
                  <w:marLeft w:val="0"/>
                  <w:marRight w:val="0"/>
                  <w:marTop w:val="0"/>
                  <w:marBottom w:val="0"/>
                  <w:divBdr>
                    <w:top w:val="none" w:sz="0" w:space="0" w:color="auto"/>
                    <w:left w:val="none" w:sz="0" w:space="0" w:color="auto"/>
                    <w:bottom w:val="none" w:sz="0" w:space="0" w:color="auto"/>
                    <w:right w:val="none" w:sz="0" w:space="0" w:color="auto"/>
                  </w:divBdr>
                  <w:divsChild>
                    <w:div w:id="107626851">
                      <w:marLeft w:val="0"/>
                      <w:marRight w:val="0"/>
                      <w:marTop w:val="0"/>
                      <w:marBottom w:val="0"/>
                      <w:divBdr>
                        <w:top w:val="none" w:sz="0" w:space="0" w:color="auto"/>
                        <w:left w:val="none" w:sz="0" w:space="0" w:color="auto"/>
                        <w:bottom w:val="none" w:sz="0" w:space="0" w:color="auto"/>
                        <w:right w:val="none" w:sz="0" w:space="0" w:color="auto"/>
                      </w:divBdr>
                    </w:div>
                    <w:div w:id="485048065">
                      <w:marLeft w:val="0"/>
                      <w:marRight w:val="0"/>
                      <w:marTop w:val="0"/>
                      <w:marBottom w:val="0"/>
                      <w:divBdr>
                        <w:top w:val="none" w:sz="0" w:space="0" w:color="auto"/>
                        <w:left w:val="none" w:sz="0" w:space="0" w:color="auto"/>
                        <w:bottom w:val="none" w:sz="0" w:space="0" w:color="auto"/>
                        <w:right w:val="none" w:sz="0" w:space="0" w:color="auto"/>
                      </w:divBdr>
                      <w:divsChild>
                        <w:div w:id="5508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3417">
                  <w:marLeft w:val="0"/>
                  <w:marRight w:val="0"/>
                  <w:marTop w:val="0"/>
                  <w:marBottom w:val="0"/>
                  <w:divBdr>
                    <w:top w:val="none" w:sz="0" w:space="0" w:color="auto"/>
                    <w:left w:val="none" w:sz="0" w:space="0" w:color="auto"/>
                    <w:bottom w:val="none" w:sz="0" w:space="0" w:color="auto"/>
                    <w:right w:val="none" w:sz="0" w:space="0" w:color="auto"/>
                  </w:divBdr>
                  <w:divsChild>
                    <w:div w:id="601886538">
                      <w:marLeft w:val="0"/>
                      <w:marRight w:val="0"/>
                      <w:marTop w:val="0"/>
                      <w:marBottom w:val="0"/>
                      <w:divBdr>
                        <w:top w:val="none" w:sz="0" w:space="0" w:color="auto"/>
                        <w:left w:val="none" w:sz="0" w:space="0" w:color="auto"/>
                        <w:bottom w:val="none" w:sz="0" w:space="0" w:color="auto"/>
                        <w:right w:val="none" w:sz="0" w:space="0" w:color="auto"/>
                      </w:divBdr>
                    </w:div>
                    <w:div w:id="265578418">
                      <w:marLeft w:val="0"/>
                      <w:marRight w:val="0"/>
                      <w:marTop w:val="0"/>
                      <w:marBottom w:val="0"/>
                      <w:divBdr>
                        <w:top w:val="none" w:sz="0" w:space="0" w:color="auto"/>
                        <w:left w:val="none" w:sz="0" w:space="0" w:color="auto"/>
                        <w:bottom w:val="none" w:sz="0" w:space="0" w:color="auto"/>
                        <w:right w:val="none" w:sz="0" w:space="0" w:color="auto"/>
                      </w:divBdr>
                      <w:divsChild>
                        <w:div w:id="3064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1105">
                  <w:marLeft w:val="0"/>
                  <w:marRight w:val="0"/>
                  <w:marTop w:val="0"/>
                  <w:marBottom w:val="0"/>
                  <w:divBdr>
                    <w:top w:val="none" w:sz="0" w:space="0" w:color="auto"/>
                    <w:left w:val="none" w:sz="0" w:space="0" w:color="auto"/>
                    <w:bottom w:val="none" w:sz="0" w:space="0" w:color="auto"/>
                    <w:right w:val="none" w:sz="0" w:space="0" w:color="auto"/>
                  </w:divBdr>
                  <w:divsChild>
                    <w:div w:id="1816800198">
                      <w:marLeft w:val="0"/>
                      <w:marRight w:val="0"/>
                      <w:marTop w:val="0"/>
                      <w:marBottom w:val="0"/>
                      <w:divBdr>
                        <w:top w:val="none" w:sz="0" w:space="0" w:color="auto"/>
                        <w:left w:val="none" w:sz="0" w:space="0" w:color="auto"/>
                        <w:bottom w:val="none" w:sz="0" w:space="0" w:color="auto"/>
                        <w:right w:val="none" w:sz="0" w:space="0" w:color="auto"/>
                      </w:divBdr>
                    </w:div>
                    <w:div w:id="424880561">
                      <w:marLeft w:val="0"/>
                      <w:marRight w:val="0"/>
                      <w:marTop w:val="0"/>
                      <w:marBottom w:val="0"/>
                      <w:divBdr>
                        <w:top w:val="none" w:sz="0" w:space="0" w:color="auto"/>
                        <w:left w:val="none" w:sz="0" w:space="0" w:color="auto"/>
                        <w:bottom w:val="none" w:sz="0" w:space="0" w:color="auto"/>
                        <w:right w:val="none" w:sz="0" w:space="0" w:color="auto"/>
                      </w:divBdr>
                      <w:divsChild>
                        <w:div w:id="190652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4662">
                  <w:marLeft w:val="0"/>
                  <w:marRight w:val="0"/>
                  <w:marTop w:val="0"/>
                  <w:marBottom w:val="0"/>
                  <w:divBdr>
                    <w:top w:val="none" w:sz="0" w:space="0" w:color="auto"/>
                    <w:left w:val="none" w:sz="0" w:space="0" w:color="auto"/>
                    <w:bottom w:val="none" w:sz="0" w:space="0" w:color="auto"/>
                    <w:right w:val="none" w:sz="0" w:space="0" w:color="auto"/>
                  </w:divBdr>
                  <w:divsChild>
                    <w:div w:id="293950508">
                      <w:marLeft w:val="0"/>
                      <w:marRight w:val="0"/>
                      <w:marTop w:val="0"/>
                      <w:marBottom w:val="0"/>
                      <w:divBdr>
                        <w:top w:val="none" w:sz="0" w:space="0" w:color="auto"/>
                        <w:left w:val="none" w:sz="0" w:space="0" w:color="auto"/>
                        <w:bottom w:val="none" w:sz="0" w:space="0" w:color="auto"/>
                        <w:right w:val="none" w:sz="0" w:space="0" w:color="auto"/>
                      </w:divBdr>
                    </w:div>
                    <w:div w:id="1798982995">
                      <w:marLeft w:val="0"/>
                      <w:marRight w:val="0"/>
                      <w:marTop w:val="0"/>
                      <w:marBottom w:val="0"/>
                      <w:divBdr>
                        <w:top w:val="none" w:sz="0" w:space="0" w:color="auto"/>
                        <w:left w:val="none" w:sz="0" w:space="0" w:color="auto"/>
                        <w:bottom w:val="none" w:sz="0" w:space="0" w:color="auto"/>
                        <w:right w:val="none" w:sz="0" w:space="0" w:color="auto"/>
                      </w:divBdr>
                      <w:divsChild>
                        <w:div w:id="7739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8795">
                  <w:marLeft w:val="0"/>
                  <w:marRight w:val="0"/>
                  <w:marTop w:val="0"/>
                  <w:marBottom w:val="0"/>
                  <w:divBdr>
                    <w:top w:val="none" w:sz="0" w:space="0" w:color="auto"/>
                    <w:left w:val="none" w:sz="0" w:space="0" w:color="auto"/>
                    <w:bottom w:val="none" w:sz="0" w:space="0" w:color="auto"/>
                    <w:right w:val="none" w:sz="0" w:space="0" w:color="auto"/>
                  </w:divBdr>
                  <w:divsChild>
                    <w:div w:id="927301051">
                      <w:marLeft w:val="0"/>
                      <w:marRight w:val="0"/>
                      <w:marTop w:val="0"/>
                      <w:marBottom w:val="0"/>
                      <w:divBdr>
                        <w:top w:val="none" w:sz="0" w:space="0" w:color="auto"/>
                        <w:left w:val="none" w:sz="0" w:space="0" w:color="auto"/>
                        <w:bottom w:val="none" w:sz="0" w:space="0" w:color="auto"/>
                        <w:right w:val="none" w:sz="0" w:space="0" w:color="auto"/>
                      </w:divBdr>
                    </w:div>
                    <w:div w:id="2140027320">
                      <w:marLeft w:val="0"/>
                      <w:marRight w:val="0"/>
                      <w:marTop w:val="0"/>
                      <w:marBottom w:val="0"/>
                      <w:divBdr>
                        <w:top w:val="none" w:sz="0" w:space="0" w:color="auto"/>
                        <w:left w:val="none" w:sz="0" w:space="0" w:color="auto"/>
                        <w:bottom w:val="none" w:sz="0" w:space="0" w:color="auto"/>
                        <w:right w:val="none" w:sz="0" w:space="0" w:color="auto"/>
                      </w:divBdr>
                      <w:divsChild>
                        <w:div w:id="3988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4845">
                  <w:marLeft w:val="0"/>
                  <w:marRight w:val="0"/>
                  <w:marTop w:val="0"/>
                  <w:marBottom w:val="0"/>
                  <w:divBdr>
                    <w:top w:val="none" w:sz="0" w:space="0" w:color="auto"/>
                    <w:left w:val="none" w:sz="0" w:space="0" w:color="auto"/>
                    <w:bottom w:val="none" w:sz="0" w:space="0" w:color="auto"/>
                    <w:right w:val="none" w:sz="0" w:space="0" w:color="auto"/>
                  </w:divBdr>
                  <w:divsChild>
                    <w:div w:id="1665236319">
                      <w:marLeft w:val="0"/>
                      <w:marRight w:val="0"/>
                      <w:marTop w:val="0"/>
                      <w:marBottom w:val="0"/>
                      <w:divBdr>
                        <w:top w:val="none" w:sz="0" w:space="0" w:color="auto"/>
                        <w:left w:val="none" w:sz="0" w:space="0" w:color="auto"/>
                        <w:bottom w:val="none" w:sz="0" w:space="0" w:color="auto"/>
                        <w:right w:val="none" w:sz="0" w:space="0" w:color="auto"/>
                      </w:divBdr>
                    </w:div>
                    <w:div w:id="1999309784">
                      <w:marLeft w:val="0"/>
                      <w:marRight w:val="0"/>
                      <w:marTop w:val="0"/>
                      <w:marBottom w:val="0"/>
                      <w:divBdr>
                        <w:top w:val="none" w:sz="0" w:space="0" w:color="auto"/>
                        <w:left w:val="none" w:sz="0" w:space="0" w:color="auto"/>
                        <w:bottom w:val="none" w:sz="0" w:space="0" w:color="auto"/>
                        <w:right w:val="none" w:sz="0" w:space="0" w:color="auto"/>
                      </w:divBdr>
                      <w:divsChild>
                        <w:div w:id="13655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7946">
                  <w:marLeft w:val="0"/>
                  <w:marRight w:val="0"/>
                  <w:marTop w:val="0"/>
                  <w:marBottom w:val="0"/>
                  <w:divBdr>
                    <w:top w:val="none" w:sz="0" w:space="0" w:color="auto"/>
                    <w:left w:val="none" w:sz="0" w:space="0" w:color="auto"/>
                    <w:bottom w:val="none" w:sz="0" w:space="0" w:color="auto"/>
                    <w:right w:val="none" w:sz="0" w:space="0" w:color="auto"/>
                  </w:divBdr>
                  <w:divsChild>
                    <w:div w:id="1493373761">
                      <w:marLeft w:val="0"/>
                      <w:marRight w:val="0"/>
                      <w:marTop w:val="0"/>
                      <w:marBottom w:val="0"/>
                      <w:divBdr>
                        <w:top w:val="none" w:sz="0" w:space="0" w:color="auto"/>
                        <w:left w:val="none" w:sz="0" w:space="0" w:color="auto"/>
                        <w:bottom w:val="none" w:sz="0" w:space="0" w:color="auto"/>
                        <w:right w:val="none" w:sz="0" w:space="0" w:color="auto"/>
                      </w:divBdr>
                    </w:div>
                    <w:div w:id="2011058349">
                      <w:marLeft w:val="0"/>
                      <w:marRight w:val="0"/>
                      <w:marTop w:val="0"/>
                      <w:marBottom w:val="0"/>
                      <w:divBdr>
                        <w:top w:val="none" w:sz="0" w:space="0" w:color="auto"/>
                        <w:left w:val="none" w:sz="0" w:space="0" w:color="auto"/>
                        <w:bottom w:val="none" w:sz="0" w:space="0" w:color="auto"/>
                        <w:right w:val="none" w:sz="0" w:space="0" w:color="auto"/>
                      </w:divBdr>
                      <w:divsChild>
                        <w:div w:id="10287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599020">
          <w:marLeft w:val="0"/>
          <w:marRight w:val="0"/>
          <w:marTop w:val="0"/>
          <w:marBottom w:val="0"/>
          <w:divBdr>
            <w:top w:val="none" w:sz="0" w:space="0" w:color="auto"/>
            <w:left w:val="none" w:sz="0" w:space="0" w:color="auto"/>
            <w:bottom w:val="none" w:sz="0" w:space="0" w:color="auto"/>
            <w:right w:val="none" w:sz="0" w:space="0" w:color="auto"/>
          </w:divBdr>
          <w:divsChild>
            <w:div w:id="1635478090">
              <w:marLeft w:val="0"/>
              <w:marRight w:val="0"/>
              <w:marTop w:val="0"/>
              <w:marBottom w:val="0"/>
              <w:divBdr>
                <w:top w:val="none" w:sz="0" w:space="0" w:color="auto"/>
                <w:left w:val="none" w:sz="0" w:space="0" w:color="auto"/>
                <w:bottom w:val="none" w:sz="0" w:space="0" w:color="auto"/>
                <w:right w:val="none" w:sz="0" w:space="0" w:color="auto"/>
              </w:divBdr>
              <w:divsChild>
                <w:div w:id="15827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7168">
          <w:marLeft w:val="0"/>
          <w:marRight w:val="0"/>
          <w:marTop w:val="0"/>
          <w:marBottom w:val="0"/>
          <w:divBdr>
            <w:top w:val="none" w:sz="0" w:space="0" w:color="auto"/>
            <w:left w:val="none" w:sz="0" w:space="0" w:color="auto"/>
            <w:bottom w:val="none" w:sz="0" w:space="0" w:color="auto"/>
            <w:right w:val="none" w:sz="0" w:space="0" w:color="auto"/>
          </w:divBdr>
          <w:divsChild>
            <w:div w:id="898975491">
              <w:marLeft w:val="0"/>
              <w:marRight w:val="0"/>
              <w:marTop w:val="0"/>
              <w:marBottom w:val="0"/>
              <w:divBdr>
                <w:top w:val="none" w:sz="0" w:space="0" w:color="auto"/>
                <w:left w:val="none" w:sz="0" w:space="0" w:color="auto"/>
                <w:bottom w:val="none" w:sz="0" w:space="0" w:color="auto"/>
                <w:right w:val="none" w:sz="0" w:space="0" w:color="auto"/>
              </w:divBdr>
              <w:divsChild>
                <w:div w:id="2082940429">
                  <w:marLeft w:val="0"/>
                  <w:marRight w:val="0"/>
                  <w:marTop w:val="0"/>
                  <w:marBottom w:val="0"/>
                  <w:divBdr>
                    <w:top w:val="none" w:sz="0" w:space="0" w:color="auto"/>
                    <w:left w:val="none" w:sz="0" w:space="0" w:color="auto"/>
                    <w:bottom w:val="none" w:sz="0" w:space="0" w:color="auto"/>
                    <w:right w:val="none" w:sz="0" w:space="0" w:color="auto"/>
                  </w:divBdr>
                  <w:divsChild>
                    <w:div w:id="1944071742">
                      <w:marLeft w:val="0"/>
                      <w:marRight w:val="0"/>
                      <w:marTop w:val="0"/>
                      <w:marBottom w:val="0"/>
                      <w:divBdr>
                        <w:top w:val="none" w:sz="0" w:space="0" w:color="auto"/>
                        <w:left w:val="none" w:sz="0" w:space="0" w:color="auto"/>
                        <w:bottom w:val="none" w:sz="0" w:space="0" w:color="auto"/>
                        <w:right w:val="none" w:sz="0" w:space="0" w:color="auto"/>
                      </w:divBdr>
                    </w:div>
                    <w:div w:id="286010141">
                      <w:marLeft w:val="0"/>
                      <w:marRight w:val="0"/>
                      <w:marTop w:val="0"/>
                      <w:marBottom w:val="0"/>
                      <w:divBdr>
                        <w:top w:val="none" w:sz="0" w:space="0" w:color="auto"/>
                        <w:left w:val="none" w:sz="0" w:space="0" w:color="auto"/>
                        <w:bottom w:val="none" w:sz="0" w:space="0" w:color="auto"/>
                        <w:right w:val="none" w:sz="0" w:space="0" w:color="auto"/>
                      </w:divBdr>
                      <w:divsChild>
                        <w:div w:id="63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1078">
                  <w:marLeft w:val="0"/>
                  <w:marRight w:val="0"/>
                  <w:marTop w:val="0"/>
                  <w:marBottom w:val="0"/>
                  <w:divBdr>
                    <w:top w:val="none" w:sz="0" w:space="0" w:color="auto"/>
                    <w:left w:val="none" w:sz="0" w:space="0" w:color="auto"/>
                    <w:bottom w:val="none" w:sz="0" w:space="0" w:color="auto"/>
                    <w:right w:val="none" w:sz="0" w:space="0" w:color="auto"/>
                  </w:divBdr>
                  <w:divsChild>
                    <w:div w:id="1704943641">
                      <w:marLeft w:val="0"/>
                      <w:marRight w:val="0"/>
                      <w:marTop w:val="0"/>
                      <w:marBottom w:val="0"/>
                      <w:divBdr>
                        <w:top w:val="none" w:sz="0" w:space="0" w:color="auto"/>
                        <w:left w:val="none" w:sz="0" w:space="0" w:color="auto"/>
                        <w:bottom w:val="none" w:sz="0" w:space="0" w:color="auto"/>
                        <w:right w:val="none" w:sz="0" w:space="0" w:color="auto"/>
                      </w:divBdr>
                    </w:div>
                    <w:div w:id="1834179589">
                      <w:marLeft w:val="0"/>
                      <w:marRight w:val="0"/>
                      <w:marTop w:val="0"/>
                      <w:marBottom w:val="0"/>
                      <w:divBdr>
                        <w:top w:val="none" w:sz="0" w:space="0" w:color="auto"/>
                        <w:left w:val="none" w:sz="0" w:space="0" w:color="auto"/>
                        <w:bottom w:val="none" w:sz="0" w:space="0" w:color="auto"/>
                        <w:right w:val="none" w:sz="0" w:space="0" w:color="auto"/>
                      </w:divBdr>
                      <w:divsChild>
                        <w:div w:id="9665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8445">
                  <w:marLeft w:val="0"/>
                  <w:marRight w:val="0"/>
                  <w:marTop w:val="0"/>
                  <w:marBottom w:val="0"/>
                  <w:divBdr>
                    <w:top w:val="none" w:sz="0" w:space="0" w:color="auto"/>
                    <w:left w:val="none" w:sz="0" w:space="0" w:color="auto"/>
                    <w:bottom w:val="none" w:sz="0" w:space="0" w:color="auto"/>
                    <w:right w:val="none" w:sz="0" w:space="0" w:color="auto"/>
                  </w:divBdr>
                  <w:divsChild>
                    <w:div w:id="843083762">
                      <w:marLeft w:val="0"/>
                      <w:marRight w:val="0"/>
                      <w:marTop w:val="0"/>
                      <w:marBottom w:val="0"/>
                      <w:divBdr>
                        <w:top w:val="none" w:sz="0" w:space="0" w:color="auto"/>
                        <w:left w:val="none" w:sz="0" w:space="0" w:color="auto"/>
                        <w:bottom w:val="none" w:sz="0" w:space="0" w:color="auto"/>
                        <w:right w:val="none" w:sz="0" w:space="0" w:color="auto"/>
                      </w:divBdr>
                    </w:div>
                    <w:div w:id="406152166">
                      <w:marLeft w:val="0"/>
                      <w:marRight w:val="0"/>
                      <w:marTop w:val="0"/>
                      <w:marBottom w:val="0"/>
                      <w:divBdr>
                        <w:top w:val="none" w:sz="0" w:space="0" w:color="auto"/>
                        <w:left w:val="none" w:sz="0" w:space="0" w:color="auto"/>
                        <w:bottom w:val="none" w:sz="0" w:space="0" w:color="auto"/>
                        <w:right w:val="none" w:sz="0" w:space="0" w:color="auto"/>
                      </w:divBdr>
                      <w:divsChild>
                        <w:div w:id="7876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4807">
                  <w:marLeft w:val="0"/>
                  <w:marRight w:val="0"/>
                  <w:marTop w:val="0"/>
                  <w:marBottom w:val="0"/>
                  <w:divBdr>
                    <w:top w:val="none" w:sz="0" w:space="0" w:color="auto"/>
                    <w:left w:val="none" w:sz="0" w:space="0" w:color="auto"/>
                    <w:bottom w:val="none" w:sz="0" w:space="0" w:color="auto"/>
                    <w:right w:val="none" w:sz="0" w:space="0" w:color="auto"/>
                  </w:divBdr>
                  <w:divsChild>
                    <w:div w:id="1556772736">
                      <w:marLeft w:val="0"/>
                      <w:marRight w:val="0"/>
                      <w:marTop w:val="0"/>
                      <w:marBottom w:val="0"/>
                      <w:divBdr>
                        <w:top w:val="none" w:sz="0" w:space="0" w:color="auto"/>
                        <w:left w:val="none" w:sz="0" w:space="0" w:color="auto"/>
                        <w:bottom w:val="none" w:sz="0" w:space="0" w:color="auto"/>
                        <w:right w:val="none" w:sz="0" w:space="0" w:color="auto"/>
                      </w:divBdr>
                    </w:div>
                    <w:div w:id="1140533711">
                      <w:marLeft w:val="0"/>
                      <w:marRight w:val="0"/>
                      <w:marTop w:val="0"/>
                      <w:marBottom w:val="0"/>
                      <w:divBdr>
                        <w:top w:val="none" w:sz="0" w:space="0" w:color="auto"/>
                        <w:left w:val="none" w:sz="0" w:space="0" w:color="auto"/>
                        <w:bottom w:val="none" w:sz="0" w:space="0" w:color="auto"/>
                        <w:right w:val="none" w:sz="0" w:space="0" w:color="auto"/>
                      </w:divBdr>
                      <w:divsChild>
                        <w:div w:id="3773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39540">
          <w:marLeft w:val="0"/>
          <w:marRight w:val="0"/>
          <w:marTop w:val="0"/>
          <w:marBottom w:val="0"/>
          <w:divBdr>
            <w:top w:val="none" w:sz="0" w:space="0" w:color="auto"/>
            <w:left w:val="none" w:sz="0" w:space="0" w:color="auto"/>
            <w:bottom w:val="none" w:sz="0" w:space="0" w:color="auto"/>
            <w:right w:val="none" w:sz="0" w:space="0" w:color="auto"/>
          </w:divBdr>
          <w:divsChild>
            <w:div w:id="1419404108">
              <w:marLeft w:val="0"/>
              <w:marRight w:val="0"/>
              <w:marTop w:val="0"/>
              <w:marBottom w:val="0"/>
              <w:divBdr>
                <w:top w:val="none" w:sz="0" w:space="0" w:color="auto"/>
                <w:left w:val="none" w:sz="0" w:space="0" w:color="auto"/>
                <w:bottom w:val="none" w:sz="0" w:space="0" w:color="auto"/>
                <w:right w:val="none" w:sz="0" w:space="0" w:color="auto"/>
              </w:divBdr>
              <w:divsChild>
                <w:div w:id="13454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5621">
          <w:marLeft w:val="0"/>
          <w:marRight w:val="0"/>
          <w:marTop w:val="0"/>
          <w:marBottom w:val="0"/>
          <w:divBdr>
            <w:top w:val="none" w:sz="0" w:space="0" w:color="auto"/>
            <w:left w:val="none" w:sz="0" w:space="0" w:color="auto"/>
            <w:bottom w:val="none" w:sz="0" w:space="0" w:color="auto"/>
            <w:right w:val="none" w:sz="0" w:space="0" w:color="auto"/>
          </w:divBdr>
          <w:divsChild>
            <w:div w:id="1292520298">
              <w:marLeft w:val="0"/>
              <w:marRight w:val="0"/>
              <w:marTop w:val="0"/>
              <w:marBottom w:val="0"/>
              <w:divBdr>
                <w:top w:val="none" w:sz="0" w:space="0" w:color="auto"/>
                <w:left w:val="none" w:sz="0" w:space="0" w:color="auto"/>
                <w:bottom w:val="none" w:sz="0" w:space="0" w:color="auto"/>
                <w:right w:val="none" w:sz="0" w:space="0" w:color="auto"/>
              </w:divBdr>
              <w:divsChild>
                <w:div w:id="92676225">
                  <w:marLeft w:val="0"/>
                  <w:marRight w:val="0"/>
                  <w:marTop w:val="0"/>
                  <w:marBottom w:val="0"/>
                  <w:divBdr>
                    <w:top w:val="none" w:sz="0" w:space="0" w:color="auto"/>
                    <w:left w:val="none" w:sz="0" w:space="0" w:color="auto"/>
                    <w:bottom w:val="none" w:sz="0" w:space="0" w:color="auto"/>
                    <w:right w:val="none" w:sz="0" w:space="0" w:color="auto"/>
                  </w:divBdr>
                  <w:divsChild>
                    <w:div w:id="302540975">
                      <w:marLeft w:val="0"/>
                      <w:marRight w:val="0"/>
                      <w:marTop w:val="0"/>
                      <w:marBottom w:val="0"/>
                      <w:divBdr>
                        <w:top w:val="none" w:sz="0" w:space="0" w:color="auto"/>
                        <w:left w:val="none" w:sz="0" w:space="0" w:color="auto"/>
                        <w:bottom w:val="none" w:sz="0" w:space="0" w:color="auto"/>
                        <w:right w:val="none" w:sz="0" w:space="0" w:color="auto"/>
                      </w:divBdr>
                    </w:div>
                    <w:div w:id="468670557">
                      <w:marLeft w:val="0"/>
                      <w:marRight w:val="0"/>
                      <w:marTop w:val="0"/>
                      <w:marBottom w:val="0"/>
                      <w:divBdr>
                        <w:top w:val="none" w:sz="0" w:space="0" w:color="auto"/>
                        <w:left w:val="none" w:sz="0" w:space="0" w:color="auto"/>
                        <w:bottom w:val="none" w:sz="0" w:space="0" w:color="auto"/>
                        <w:right w:val="none" w:sz="0" w:space="0" w:color="auto"/>
                      </w:divBdr>
                      <w:divsChild>
                        <w:div w:id="3982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92141">
                  <w:marLeft w:val="0"/>
                  <w:marRight w:val="0"/>
                  <w:marTop w:val="0"/>
                  <w:marBottom w:val="0"/>
                  <w:divBdr>
                    <w:top w:val="none" w:sz="0" w:space="0" w:color="auto"/>
                    <w:left w:val="none" w:sz="0" w:space="0" w:color="auto"/>
                    <w:bottom w:val="none" w:sz="0" w:space="0" w:color="auto"/>
                    <w:right w:val="none" w:sz="0" w:space="0" w:color="auto"/>
                  </w:divBdr>
                  <w:divsChild>
                    <w:div w:id="73015141">
                      <w:marLeft w:val="0"/>
                      <w:marRight w:val="0"/>
                      <w:marTop w:val="0"/>
                      <w:marBottom w:val="0"/>
                      <w:divBdr>
                        <w:top w:val="none" w:sz="0" w:space="0" w:color="auto"/>
                        <w:left w:val="none" w:sz="0" w:space="0" w:color="auto"/>
                        <w:bottom w:val="none" w:sz="0" w:space="0" w:color="auto"/>
                        <w:right w:val="none" w:sz="0" w:space="0" w:color="auto"/>
                      </w:divBdr>
                    </w:div>
                    <w:div w:id="1097871539">
                      <w:marLeft w:val="0"/>
                      <w:marRight w:val="0"/>
                      <w:marTop w:val="0"/>
                      <w:marBottom w:val="0"/>
                      <w:divBdr>
                        <w:top w:val="none" w:sz="0" w:space="0" w:color="auto"/>
                        <w:left w:val="none" w:sz="0" w:space="0" w:color="auto"/>
                        <w:bottom w:val="none" w:sz="0" w:space="0" w:color="auto"/>
                        <w:right w:val="none" w:sz="0" w:space="0" w:color="auto"/>
                      </w:divBdr>
                      <w:divsChild>
                        <w:div w:id="17898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2209">
                  <w:marLeft w:val="0"/>
                  <w:marRight w:val="0"/>
                  <w:marTop w:val="0"/>
                  <w:marBottom w:val="0"/>
                  <w:divBdr>
                    <w:top w:val="none" w:sz="0" w:space="0" w:color="auto"/>
                    <w:left w:val="none" w:sz="0" w:space="0" w:color="auto"/>
                    <w:bottom w:val="none" w:sz="0" w:space="0" w:color="auto"/>
                    <w:right w:val="none" w:sz="0" w:space="0" w:color="auto"/>
                  </w:divBdr>
                  <w:divsChild>
                    <w:div w:id="594636027">
                      <w:marLeft w:val="0"/>
                      <w:marRight w:val="0"/>
                      <w:marTop w:val="0"/>
                      <w:marBottom w:val="0"/>
                      <w:divBdr>
                        <w:top w:val="none" w:sz="0" w:space="0" w:color="auto"/>
                        <w:left w:val="none" w:sz="0" w:space="0" w:color="auto"/>
                        <w:bottom w:val="none" w:sz="0" w:space="0" w:color="auto"/>
                        <w:right w:val="none" w:sz="0" w:space="0" w:color="auto"/>
                      </w:divBdr>
                    </w:div>
                    <w:div w:id="1666979448">
                      <w:marLeft w:val="0"/>
                      <w:marRight w:val="0"/>
                      <w:marTop w:val="0"/>
                      <w:marBottom w:val="0"/>
                      <w:divBdr>
                        <w:top w:val="none" w:sz="0" w:space="0" w:color="auto"/>
                        <w:left w:val="none" w:sz="0" w:space="0" w:color="auto"/>
                        <w:bottom w:val="none" w:sz="0" w:space="0" w:color="auto"/>
                        <w:right w:val="none" w:sz="0" w:space="0" w:color="auto"/>
                      </w:divBdr>
                      <w:divsChild>
                        <w:div w:id="205025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5040">
                  <w:marLeft w:val="0"/>
                  <w:marRight w:val="0"/>
                  <w:marTop w:val="0"/>
                  <w:marBottom w:val="0"/>
                  <w:divBdr>
                    <w:top w:val="none" w:sz="0" w:space="0" w:color="auto"/>
                    <w:left w:val="none" w:sz="0" w:space="0" w:color="auto"/>
                    <w:bottom w:val="none" w:sz="0" w:space="0" w:color="auto"/>
                    <w:right w:val="none" w:sz="0" w:space="0" w:color="auto"/>
                  </w:divBdr>
                  <w:divsChild>
                    <w:div w:id="1605846200">
                      <w:marLeft w:val="0"/>
                      <w:marRight w:val="0"/>
                      <w:marTop w:val="0"/>
                      <w:marBottom w:val="0"/>
                      <w:divBdr>
                        <w:top w:val="none" w:sz="0" w:space="0" w:color="auto"/>
                        <w:left w:val="none" w:sz="0" w:space="0" w:color="auto"/>
                        <w:bottom w:val="none" w:sz="0" w:space="0" w:color="auto"/>
                        <w:right w:val="none" w:sz="0" w:space="0" w:color="auto"/>
                      </w:divBdr>
                    </w:div>
                    <w:div w:id="658391365">
                      <w:marLeft w:val="0"/>
                      <w:marRight w:val="0"/>
                      <w:marTop w:val="0"/>
                      <w:marBottom w:val="0"/>
                      <w:divBdr>
                        <w:top w:val="none" w:sz="0" w:space="0" w:color="auto"/>
                        <w:left w:val="none" w:sz="0" w:space="0" w:color="auto"/>
                        <w:bottom w:val="none" w:sz="0" w:space="0" w:color="auto"/>
                        <w:right w:val="none" w:sz="0" w:space="0" w:color="auto"/>
                      </w:divBdr>
                      <w:divsChild>
                        <w:div w:id="15827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817497">
          <w:marLeft w:val="0"/>
          <w:marRight w:val="0"/>
          <w:marTop w:val="0"/>
          <w:marBottom w:val="0"/>
          <w:divBdr>
            <w:top w:val="none" w:sz="0" w:space="0" w:color="auto"/>
            <w:left w:val="none" w:sz="0" w:space="0" w:color="auto"/>
            <w:bottom w:val="none" w:sz="0" w:space="0" w:color="auto"/>
            <w:right w:val="none" w:sz="0" w:space="0" w:color="auto"/>
          </w:divBdr>
          <w:divsChild>
            <w:div w:id="1978022796">
              <w:marLeft w:val="0"/>
              <w:marRight w:val="0"/>
              <w:marTop w:val="0"/>
              <w:marBottom w:val="0"/>
              <w:divBdr>
                <w:top w:val="none" w:sz="0" w:space="0" w:color="auto"/>
                <w:left w:val="none" w:sz="0" w:space="0" w:color="auto"/>
                <w:bottom w:val="none" w:sz="0" w:space="0" w:color="auto"/>
                <w:right w:val="none" w:sz="0" w:space="0" w:color="auto"/>
              </w:divBdr>
              <w:divsChild>
                <w:div w:id="10387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3604">
          <w:marLeft w:val="0"/>
          <w:marRight w:val="0"/>
          <w:marTop w:val="0"/>
          <w:marBottom w:val="0"/>
          <w:divBdr>
            <w:top w:val="none" w:sz="0" w:space="0" w:color="auto"/>
            <w:left w:val="none" w:sz="0" w:space="0" w:color="auto"/>
            <w:bottom w:val="none" w:sz="0" w:space="0" w:color="auto"/>
            <w:right w:val="none" w:sz="0" w:space="0" w:color="auto"/>
          </w:divBdr>
          <w:divsChild>
            <w:div w:id="1951812507">
              <w:marLeft w:val="0"/>
              <w:marRight w:val="0"/>
              <w:marTop w:val="0"/>
              <w:marBottom w:val="0"/>
              <w:divBdr>
                <w:top w:val="none" w:sz="0" w:space="0" w:color="auto"/>
                <w:left w:val="none" w:sz="0" w:space="0" w:color="auto"/>
                <w:bottom w:val="none" w:sz="0" w:space="0" w:color="auto"/>
                <w:right w:val="none" w:sz="0" w:space="0" w:color="auto"/>
              </w:divBdr>
              <w:divsChild>
                <w:div w:id="42129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5133">
          <w:marLeft w:val="0"/>
          <w:marRight w:val="0"/>
          <w:marTop w:val="0"/>
          <w:marBottom w:val="0"/>
          <w:divBdr>
            <w:top w:val="none" w:sz="0" w:space="0" w:color="auto"/>
            <w:left w:val="none" w:sz="0" w:space="0" w:color="auto"/>
            <w:bottom w:val="none" w:sz="0" w:space="0" w:color="auto"/>
            <w:right w:val="none" w:sz="0" w:space="0" w:color="auto"/>
          </w:divBdr>
          <w:divsChild>
            <w:div w:id="1111389541">
              <w:marLeft w:val="0"/>
              <w:marRight w:val="0"/>
              <w:marTop w:val="0"/>
              <w:marBottom w:val="0"/>
              <w:divBdr>
                <w:top w:val="none" w:sz="0" w:space="0" w:color="auto"/>
                <w:left w:val="none" w:sz="0" w:space="0" w:color="auto"/>
                <w:bottom w:val="none" w:sz="0" w:space="0" w:color="auto"/>
                <w:right w:val="none" w:sz="0" w:space="0" w:color="auto"/>
              </w:divBdr>
              <w:divsChild>
                <w:div w:id="1512720116">
                  <w:marLeft w:val="0"/>
                  <w:marRight w:val="0"/>
                  <w:marTop w:val="0"/>
                  <w:marBottom w:val="0"/>
                  <w:divBdr>
                    <w:top w:val="none" w:sz="0" w:space="0" w:color="auto"/>
                    <w:left w:val="none" w:sz="0" w:space="0" w:color="auto"/>
                    <w:bottom w:val="none" w:sz="0" w:space="0" w:color="auto"/>
                    <w:right w:val="none" w:sz="0" w:space="0" w:color="auto"/>
                  </w:divBdr>
                  <w:divsChild>
                    <w:div w:id="1439566681">
                      <w:marLeft w:val="0"/>
                      <w:marRight w:val="0"/>
                      <w:marTop w:val="0"/>
                      <w:marBottom w:val="0"/>
                      <w:divBdr>
                        <w:top w:val="none" w:sz="0" w:space="0" w:color="auto"/>
                        <w:left w:val="none" w:sz="0" w:space="0" w:color="auto"/>
                        <w:bottom w:val="none" w:sz="0" w:space="0" w:color="auto"/>
                        <w:right w:val="none" w:sz="0" w:space="0" w:color="auto"/>
                      </w:divBdr>
                    </w:div>
                    <w:div w:id="1487362637">
                      <w:marLeft w:val="0"/>
                      <w:marRight w:val="0"/>
                      <w:marTop w:val="0"/>
                      <w:marBottom w:val="0"/>
                      <w:divBdr>
                        <w:top w:val="none" w:sz="0" w:space="0" w:color="auto"/>
                        <w:left w:val="none" w:sz="0" w:space="0" w:color="auto"/>
                        <w:bottom w:val="none" w:sz="0" w:space="0" w:color="auto"/>
                        <w:right w:val="none" w:sz="0" w:space="0" w:color="auto"/>
                      </w:divBdr>
                      <w:divsChild>
                        <w:div w:id="135372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9059">
                  <w:marLeft w:val="0"/>
                  <w:marRight w:val="0"/>
                  <w:marTop w:val="0"/>
                  <w:marBottom w:val="0"/>
                  <w:divBdr>
                    <w:top w:val="none" w:sz="0" w:space="0" w:color="auto"/>
                    <w:left w:val="none" w:sz="0" w:space="0" w:color="auto"/>
                    <w:bottom w:val="none" w:sz="0" w:space="0" w:color="auto"/>
                    <w:right w:val="none" w:sz="0" w:space="0" w:color="auto"/>
                  </w:divBdr>
                  <w:divsChild>
                    <w:div w:id="150488401">
                      <w:marLeft w:val="0"/>
                      <w:marRight w:val="0"/>
                      <w:marTop w:val="0"/>
                      <w:marBottom w:val="0"/>
                      <w:divBdr>
                        <w:top w:val="none" w:sz="0" w:space="0" w:color="auto"/>
                        <w:left w:val="none" w:sz="0" w:space="0" w:color="auto"/>
                        <w:bottom w:val="none" w:sz="0" w:space="0" w:color="auto"/>
                        <w:right w:val="none" w:sz="0" w:space="0" w:color="auto"/>
                      </w:divBdr>
                    </w:div>
                    <w:div w:id="1215695791">
                      <w:marLeft w:val="0"/>
                      <w:marRight w:val="0"/>
                      <w:marTop w:val="0"/>
                      <w:marBottom w:val="0"/>
                      <w:divBdr>
                        <w:top w:val="none" w:sz="0" w:space="0" w:color="auto"/>
                        <w:left w:val="none" w:sz="0" w:space="0" w:color="auto"/>
                        <w:bottom w:val="none" w:sz="0" w:space="0" w:color="auto"/>
                        <w:right w:val="none" w:sz="0" w:space="0" w:color="auto"/>
                      </w:divBdr>
                      <w:divsChild>
                        <w:div w:id="134062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1721">
                  <w:marLeft w:val="0"/>
                  <w:marRight w:val="0"/>
                  <w:marTop w:val="0"/>
                  <w:marBottom w:val="0"/>
                  <w:divBdr>
                    <w:top w:val="none" w:sz="0" w:space="0" w:color="auto"/>
                    <w:left w:val="none" w:sz="0" w:space="0" w:color="auto"/>
                    <w:bottom w:val="none" w:sz="0" w:space="0" w:color="auto"/>
                    <w:right w:val="none" w:sz="0" w:space="0" w:color="auto"/>
                  </w:divBdr>
                  <w:divsChild>
                    <w:div w:id="533620996">
                      <w:marLeft w:val="0"/>
                      <w:marRight w:val="0"/>
                      <w:marTop w:val="0"/>
                      <w:marBottom w:val="0"/>
                      <w:divBdr>
                        <w:top w:val="none" w:sz="0" w:space="0" w:color="auto"/>
                        <w:left w:val="none" w:sz="0" w:space="0" w:color="auto"/>
                        <w:bottom w:val="none" w:sz="0" w:space="0" w:color="auto"/>
                        <w:right w:val="none" w:sz="0" w:space="0" w:color="auto"/>
                      </w:divBdr>
                    </w:div>
                    <w:div w:id="948321133">
                      <w:marLeft w:val="0"/>
                      <w:marRight w:val="0"/>
                      <w:marTop w:val="0"/>
                      <w:marBottom w:val="0"/>
                      <w:divBdr>
                        <w:top w:val="none" w:sz="0" w:space="0" w:color="auto"/>
                        <w:left w:val="none" w:sz="0" w:space="0" w:color="auto"/>
                        <w:bottom w:val="none" w:sz="0" w:space="0" w:color="auto"/>
                        <w:right w:val="none" w:sz="0" w:space="0" w:color="auto"/>
                      </w:divBdr>
                      <w:divsChild>
                        <w:div w:id="15551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15921">
          <w:marLeft w:val="0"/>
          <w:marRight w:val="0"/>
          <w:marTop w:val="0"/>
          <w:marBottom w:val="0"/>
          <w:divBdr>
            <w:top w:val="none" w:sz="0" w:space="0" w:color="auto"/>
            <w:left w:val="none" w:sz="0" w:space="0" w:color="auto"/>
            <w:bottom w:val="none" w:sz="0" w:space="0" w:color="auto"/>
            <w:right w:val="none" w:sz="0" w:space="0" w:color="auto"/>
          </w:divBdr>
          <w:divsChild>
            <w:div w:id="1816529096">
              <w:marLeft w:val="0"/>
              <w:marRight w:val="0"/>
              <w:marTop w:val="0"/>
              <w:marBottom w:val="0"/>
              <w:divBdr>
                <w:top w:val="none" w:sz="0" w:space="0" w:color="auto"/>
                <w:left w:val="none" w:sz="0" w:space="0" w:color="auto"/>
                <w:bottom w:val="none" w:sz="0" w:space="0" w:color="auto"/>
                <w:right w:val="none" w:sz="0" w:space="0" w:color="auto"/>
              </w:divBdr>
              <w:divsChild>
                <w:div w:id="20246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9145">
          <w:marLeft w:val="0"/>
          <w:marRight w:val="0"/>
          <w:marTop w:val="0"/>
          <w:marBottom w:val="0"/>
          <w:divBdr>
            <w:top w:val="none" w:sz="0" w:space="0" w:color="auto"/>
            <w:left w:val="none" w:sz="0" w:space="0" w:color="auto"/>
            <w:bottom w:val="none" w:sz="0" w:space="0" w:color="auto"/>
            <w:right w:val="none" w:sz="0" w:space="0" w:color="auto"/>
          </w:divBdr>
          <w:divsChild>
            <w:div w:id="1466586814">
              <w:marLeft w:val="0"/>
              <w:marRight w:val="0"/>
              <w:marTop w:val="0"/>
              <w:marBottom w:val="0"/>
              <w:divBdr>
                <w:top w:val="none" w:sz="0" w:space="0" w:color="auto"/>
                <w:left w:val="none" w:sz="0" w:space="0" w:color="auto"/>
                <w:bottom w:val="none" w:sz="0" w:space="0" w:color="auto"/>
                <w:right w:val="none" w:sz="0" w:space="0" w:color="auto"/>
              </w:divBdr>
              <w:divsChild>
                <w:div w:id="1596553219">
                  <w:marLeft w:val="0"/>
                  <w:marRight w:val="0"/>
                  <w:marTop w:val="0"/>
                  <w:marBottom w:val="0"/>
                  <w:divBdr>
                    <w:top w:val="none" w:sz="0" w:space="0" w:color="auto"/>
                    <w:left w:val="none" w:sz="0" w:space="0" w:color="auto"/>
                    <w:bottom w:val="none" w:sz="0" w:space="0" w:color="auto"/>
                    <w:right w:val="none" w:sz="0" w:space="0" w:color="auto"/>
                  </w:divBdr>
                  <w:divsChild>
                    <w:div w:id="764309105">
                      <w:marLeft w:val="0"/>
                      <w:marRight w:val="0"/>
                      <w:marTop w:val="0"/>
                      <w:marBottom w:val="0"/>
                      <w:divBdr>
                        <w:top w:val="none" w:sz="0" w:space="0" w:color="auto"/>
                        <w:left w:val="none" w:sz="0" w:space="0" w:color="auto"/>
                        <w:bottom w:val="none" w:sz="0" w:space="0" w:color="auto"/>
                        <w:right w:val="none" w:sz="0" w:space="0" w:color="auto"/>
                      </w:divBdr>
                    </w:div>
                    <w:div w:id="1406148606">
                      <w:marLeft w:val="0"/>
                      <w:marRight w:val="0"/>
                      <w:marTop w:val="0"/>
                      <w:marBottom w:val="0"/>
                      <w:divBdr>
                        <w:top w:val="none" w:sz="0" w:space="0" w:color="auto"/>
                        <w:left w:val="none" w:sz="0" w:space="0" w:color="auto"/>
                        <w:bottom w:val="none" w:sz="0" w:space="0" w:color="auto"/>
                        <w:right w:val="none" w:sz="0" w:space="0" w:color="auto"/>
                      </w:divBdr>
                      <w:divsChild>
                        <w:div w:id="2749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9685">
                  <w:marLeft w:val="0"/>
                  <w:marRight w:val="0"/>
                  <w:marTop w:val="0"/>
                  <w:marBottom w:val="0"/>
                  <w:divBdr>
                    <w:top w:val="none" w:sz="0" w:space="0" w:color="auto"/>
                    <w:left w:val="none" w:sz="0" w:space="0" w:color="auto"/>
                    <w:bottom w:val="none" w:sz="0" w:space="0" w:color="auto"/>
                    <w:right w:val="none" w:sz="0" w:space="0" w:color="auto"/>
                  </w:divBdr>
                  <w:divsChild>
                    <w:div w:id="906383168">
                      <w:marLeft w:val="0"/>
                      <w:marRight w:val="0"/>
                      <w:marTop w:val="0"/>
                      <w:marBottom w:val="0"/>
                      <w:divBdr>
                        <w:top w:val="none" w:sz="0" w:space="0" w:color="auto"/>
                        <w:left w:val="none" w:sz="0" w:space="0" w:color="auto"/>
                        <w:bottom w:val="none" w:sz="0" w:space="0" w:color="auto"/>
                        <w:right w:val="none" w:sz="0" w:space="0" w:color="auto"/>
                      </w:divBdr>
                    </w:div>
                    <w:div w:id="1582790614">
                      <w:marLeft w:val="0"/>
                      <w:marRight w:val="0"/>
                      <w:marTop w:val="0"/>
                      <w:marBottom w:val="0"/>
                      <w:divBdr>
                        <w:top w:val="none" w:sz="0" w:space="0" w:color="auto"/>
                        <w:left w:val="none" w:sz="0" w:space="0" w:color="auto"/>
                        <w:bottom w:val="none" w:sz="0" w:space="0" w:color="auto"/>
                        <w:right w:val="none" w:sz="0" w:space="0" w:color="auto"/>
                      </w:divBdr>
                      <w:divsChild>
                        <w:div w:id="18160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4853">
                  <w:marLeft w:val="0"/>
                  <w:marRight w:val="0"/>
                  <w:marTop w:val="0"/>
                  <w:marBottom w:val="0"/>
                  <w:divBdr>
                    <w:top w:val="none" w:sz="0" w:space="0" w:color="auto"/>
                    <w:left w:val="none" w:sz="0" w:space="0" w:color="auto"/>
                    <w:bottom w:val="none" w:sz="0" w:space="0" w:color="auto"/>
                    <w:right w:val="none" w:sz="0" w:space="0" w:color="auto"/>
                  </w:divBdr>
                  <w:divsChild>
                    <w:div w:id="875580466">
                      <w:marLeft w:val="0"/>
                      <w:marRight w:val="0"/>
                      <w:marTop w:val="0"/>
                      <w:marBottom w:val="0"/>
                      <w:divBdr>
                        <w:top w:val="none" w:sz="0" w:space="0" w:color="auto"/>
                        <w:left w:val="none" w:sz="0" w:space="0" w:color="auto"/>
                        <w:bottom w:val="none" w:sz="0" w:space="0" w:color="auto"/>
                        <w:right w:val="none" w:sz="0" w:space="0" w:color="auto"/>
                      </w:divBdr>
                    </w:div>
                    <w:div w:id="2078285596">
                      <w:marLeft w:val="0"/>
                      <w:marRight w:val="0"/>
                      <w:marTop w:val="0"/>
                      <w:marBottom w:val="0"/>
                      <w:divBdr>
                        <w:top w:val="none" w:sz="0" w:space="0" w:color="auto"/>
                        <w:left w:val="none" w:sz="0" w:space="0" w:color="auto"/>
                        <w:bottom w:val="none" w:sz="0" w:space="0" w:color="auto"/>
                        <w:right w:val="none" w:sz="0" w:space="0" w:color="auto"/>
                      </w:divBdr>
                      <w:divsChild>
                        <w:div w:id="10423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438451">
          <w:marLeft w:val="0"/>
          <w:marRight w:val="0"/>
          <w:marTop w:val="0"/>
          <w:marBottom w:val="0"/>
          <w:divBdr>
            <w:top w:val="none" w:sz="0" w:space="0" w:color="auto"/>
            <w:left w:val="none" w:sz="0" w:space="0" w:color="auto"/>
            <w:bottom w:val="none" w:sz="0" w:space="0" w:color="auto"/>
            <w:right w:val="none" w:sz="0" w:space="0" w:color="auto"/>
          </w:divBdr>
          <w:divsChild>
            <w:div w:id="889194005">
              <w:marLeft w:val="0"/>
              <w:marRight w:val="0"/>
              <w:marTop w:val="0"/>
              <w:marBottom w:val="0"/>
              <w:divBdr>
                <w:top w:val="none" w:sz="0" w:space="0" w:color="auto"/>
                <w:left w:val="none" w:sz="0" w:space="0" w:color="auto"/>
                <w:bottom w:val="none" w:sz="0" w:space="0" w:color="auto"/>
                <w:right w:val="none" w:sz="0" w:space="0" w:color="auto"/>
              </w:divBdr>
              <w:divsChild>
                <w:div w:id="16772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8545">
          <w:marLeft w:val="0"/>
          <w:marRight w:val="0"/>
          <w:marTop w:val="0"/>
          <w:marBottom w:val="0"/>
          <w:divBdr>
            <w:top w:val="none" w:sz="0" w:space="0" w:color="auto"/>
            <w:left w:val="none" w:sz="0" w:space="0" w:color="auto"/>
            <w:bottom w:val="none" w:sz="0" w:space="0" w:color="auto"/>
            <w:right w:val="none" w:sz="0" w:space="0" w:color="auto"/>
          </w:divBdr>
          <w:divsChild>
            <w:div w:id="1635208114">
              <w:marLeft w:val="0"/>
              <w:marRight w:val="0"/>
              <w:marTop w:val="0"/>
              <w:marBottom w:val="0"/>
              <w:divBdr>
                <w:top w:val="none" w:sz="0" w:space="0" w:color="auto"/>
                <w:left w:val="none" w:sz="0" w:space="0" w:color="auto"/>
                <w:bottom w:val="none" w:sz="0" w:space="0" w:color="auto"/>
                <w:right w:val="none" w:sz="0" w:space="0" w:color="auto"/>
              </w:divBdr>
              <w:divsChild>
                <w:div w:id="740753858">
                  <w:marLeft w:val="0"/>
                  <w:marRight w:val="0"/>
                  <w:marTop w:val="0"/>
                  <w:marBottom w:val="0"/>
                  <w:divBdr>
                    <w:top w:val="none" w:sz="0" w:space="0" w:color="auto"/>
                    <w:left w:val="none" w:sz="0" w:space="0" w:color="auto"/>
                    <w:bottom w:val="none" w:sz="0" w:space="0" w:color="auto"/>
                    <w:right w:val="none" w:sz="0" w:space="0" w:color="auto"/>
                  </w:divBdr>
                  <w:divsChild>
                    <w:div w:id="999886075">
                      <w:marLeft w:val="0"/>
                      <w:marRight w:val="0"/>
                      <w:marTop w:val="0"/>
                      <w:marBottom w:val="0"/>
                      <w:divBdr>
                        <w:top w:val="none" w:sz="0" w:space="0" w:color="auto"/>
                        <w:left w:val="none" w:sz="0" w:space="0" w:color="auto"/>
                        <w:bottom w:val="none" w:sz="0" w:space="0" w:color="auto"/>
                        <w:right w:val="none" w:sz="0" w:space="0" w:color="auto"/>
                      </w:divBdr>
                    </w:div>
                    <w:div w:id="10228114">
                      <w:marLeft w:val="0"/>
                      <w:marRight w:val="0"/>
                      <w:marTop w:val="0"/>
                      <w:marBottom w:val="0"/>
                      <w:divBdr>
                        <w:top w:val="none" w:sz="0" w:space="0" w:color="auto"/>
                        <w:left w:val="none" w:sz="0" w:space="0" w:color="auto"/>
                        <w:bottom w:val="none" w:sz="0" w:space="0" w:color="auto"/>
                        <w:right w:val="none" w:sz="0" w:space="0" w:color="auto"/>
                      </w:divBdr>
                      <w:divsChild>
                        <w:div w:id="9394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0406">
                  <w:marLeft w:val="0"/>
                  <w:marRight w:val="0"/>
                  <w:marTop w:val="0"/>
                  <w:marBottom w:val="0"/>
                  <w:divBdr>
                    <w:top w:val="none" w:sz="0" w:space="0" w:color="auto"/>
                    <w:left w:val="none" w:sz="0" w:space="0" w:color="auto"/>
                    <w:bottom w:val="none" w:sz="0" w:space="0" w:color="auto"/>
                    <w:right w:val="none" w:sz="0" w:space="0" w:color="auto"/>
                  </w:divBdr>
                  <w:divsChild>
                    <w:div w:id="250553246">
                      <w:marLeft w:val="0"/>
                      <w:marRight w:val="0"/>
                      <w:marTop w:val="0"/>
                      <w:marBottom w:val="0"/>
                      <w:divBdr>
                        <w:top w:val="none" w:sz="0" w:space="0" w:color="auto"/>
                        <w:left w:val="none" w:sz="0" w:space="0" w:color="auto"/>
                        <w:bottom w:val="none" w:sz="0" w:space="0" w:color="auto"/>
                        <w:right w:val="none" w:sz="0" w:space="0" w:color="auto"/>
                      </w:divBdr>
                    </w:div>
                    <w:div w:id="872964792">
                      <w:marLeft w:val="0"/>
                      <w:marRight w:val="0"/>
                      <w:marTop w:val="0"/>
                      <w:marBottom w:val="0"/>
                      <w:divBdr>
                        <w:top w:val="none" w:sz="0" w:space="0" w:color="auto"/>
                        <w:left w:val="none" w:sz="0" w:space="0" w:color="auto"/>
                        <w:bottom w:val="none" w:sz="0" w:space="0" w:color="auto"/>
                        <w:right w:val="none" w:sz="0" w:space="0" w:color="auto"/>
                      </w:divBdr>
                      <w:divsChild>
                        <w:div w:id="19211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49564">
                  <w:marLeft w:val="0"/>
                  <w:marRight w:val="0"/>
                  <w:marTop w:val="0"/>
                  <w:marBottom w:val="0"/>
                  <w:divBdr>
                    <w:top w:val="none" w:sz="0" w:space="0" w:color="auto"/>
                    <w:left w:val="none" w:sz="0" w:space="0" w:color="auto"/>
                    <w:bottom w:val="none" w:sz="0" w:space="0" w:color="auto"/>
                    <w:right w:val="none" w:sz="0" w:space="0" w:color="auto"/>
                  </w:divBdr>
                  <w:divsChild>
                    <w:div w:id="1124926349">
                      <w:marLeft w:val="0"/>
                      <w:marRight w:val="0"/>
                      <w:marTop w:val="0"/>
                      <w:marBottom w:val="0"/>
                      <w:divBdr>
                        <w:top w:val="none" w:sz="0" w:space="0" w:color="auto"/>
                        <w:left w:val="none" w:sz="0" w:space="0" w:color="auto"/>
                        <w:bottom w:val="none" w:sz="0" w:space="0" w:color="auto"/>
                        <w:right w:val="none" w:sz="0" w:space="0" w:color="auto"/>
                      </w:divBdr>
                    </w:div>
                    <w:div w:id="43795333">
                      <w:marLeft w:val="0"/>
                      <w:marRight w:val="0"/>
                      <w:marTop w:val="0"/>
                      <w:marBottom w:val="0"/>
                      <w:divBdr>
                        <w:top w:val="none" w:sz="0" w:space="0" w:color="auto"/>
                        <w:left w:val="none" w:sz="0" w:space="0" w:color="auto"/>
                        <w:bottom w:val="none" w:sz="0" w:space="0" w:color="auto"/>
                        <w:right w:val="none" w:sz="0" w:space="0" w:color="auto"/>
                      </w:divBdr>
                      <w:divsChild>
                        <w:div w:id="8348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12077">
          <w:marLeft w:val="0"/>
          <w:marRight w:val="0"/>
          <w:marTop w:val="0"/>
          <w:marBottom w:val="0"/>
          <w:divBdr>
            <w:top w:val="none" w:sz="0" w:space="0" w:color="auto"/>
            <w:left w:val="none" w:sz="0" w:space="0" w:color="auto"/>
            <w:bottom w:val="none" w:sz="0" w:space="0" w:color="auto"/>
            <w:right w:val="none" w:sz="0" w:space="0" w:color="auto"/>
          </w:divBdr>
          <w:divsChild>
            <w:div w:id="1713922771">
              <w:marLeft w:val="0"/>
              <w:marRight w:val="0"/>
              <w:marTop w:val="0"/>
              <w:marBottom w:val="0"/>
              <w:divBdr>
                <w:top w:val="none" w:sz="0" w:space="0" w:color="auto"/>
                <w:left w:val="none" w:sz="0" w:space="0" w:color="auto"/>
                <w:bottom w:val="none" w:sz="0" w:space="0" w:color="auto"/>
                <w:right w:val="none" w:sz="0" w:space="0" w:color="auto"/>
              </w:divBdr>
              <w:divsChild>
                <w:div w:id="11723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13758">
          <w:marLeft w:val="0"/>
          <w:marRight w:val="0"/>
          <w:marTop w:val="0"/>
          <w:marBottom w:val="0"/>
          <w:divBdr>
            <w:top w:val="none" w:sz="0" w:space="0" w:color="auto"/>
            <w:left w:val="none" w:sz="0" w:space="0" w:color="auto"/>
            <w:bottom w:val="none" w:sz="0" w:space="0" w:color="auto"/>
            <w:right w:val="none" w:sz="0" w:space="0" w:color="auto"/>
          </w:divBdr>
          <w:divsChild>
            <w:div w:id="1733506663">
              <w:marLeft w:val="0"/>
              <w:marRight w:val="0"/>
              <w:marTop w:val="0"/>
              <w:marBottom w:val="0"/>
              <w:divBdr>
                <w:top w:val="none" w:sz="0" w:space="0" w:color="auto"/>
                <w:left w:val="none" w:sz="0" w:space="0" w:color="auto"/>
                <w:bottom w:val="none" w:sz="0" w:space="0" w:color="auto"/>
                <w:right w:val="none" w:sz="0" w:space="0" w:color="auto"/>
              </w:divBdr>
            </w:div>
          </w:divsChild>
        </w:div>
        <w:div w:id="1740443734">
          <w:marLeft w:val="0"/>
          <w:marRight w:val="0"/>
          <w:marTop w:val="0"/>
          <w:marBottom w:val="0"/>
          <w:divBdr>
            <w:top w:val="none" w:sz="0" w:space="0" w:color="auto"/>
            <w:left w:val="none" w:sz="0" w:space="0" w:color="auto"/>
            <w:bottom w:val="none" w:sz="0" w:space="0" w:color="auto"/>
            <w:right w:val="none" w:sz="0" w:space="0" w:color="auto"/>
          </w:divBdr>
          <w:divsChild>
            <w:div w:id="2032147023">
              <w:marLeft w:val="0"/>
              <w:marRight w:val="0"/>
              <w:marTop w:val="0"/>
              <w:marBottom w:val="0"/>
              <w:divBdr>
                <w:top w:val="none" w:sz="0" w:space="0" w:color="auto"/>
                <w:left w:val="none" w:sz="0" w:space="0" w:color="auto"/>
                <w:bottom w:val="none" w:sz="0" w:space="0" w:color="auto"/>
                <w:right w:val="none" w:sz="0" w:space="0" w:color="auto"/>
              </w:divBdr>
              <w:divsChild>
                <w:div w:id="11537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3189">
          <w:marLeft w:val="0"/>
          <w:marRight w:val="0"/>
          <w:marTop w:val="0"/>
          <w:marBottom w:val="0"/>
          <w:divBdr>
            <w:top w:val="none" w:sz="0" w:space="0" w:color="auto"/>
            <w:left w:val="none" w:sz="0" w:space="0" w:color="auto"/>
            <w:bottom w:val="none" w:sz="0" w:space="0" w:color="auto"/>
            <w:right w:val="none" w:sz="0" w:space="0" w:color="auto"/>
          </w:divBdr>
          <w:divsChild>
            <w:div w:id="1098602738">
              <w:marLeft w:val="0"/>
              <w:marRight w:val="0"/>
              <w:marTop w:val="0"/>
              <w:marBottom w:val="0"/>
              <w:divBdr>
                <w:top w:val="none" w:sz="0" w:space="0" w:color="auto"/>
                <w:left w:val="none" w:sz="0" w:space="0" w:color="auto"/>
                <w:bottom w:val="none" w:sz="0" w:space="0" w:color="auto"/>
                <w:right w:val="none" w:sz="0" w:space="0" w:color="auto"/>
              </w:divBdr>
              <w:divsChild>
                <w:div w:id="1536889971">
                  <w:marLeft w:val="0"/>
                  <w:marRight w:val="0"/>
                  <w:marTop w:val="0"/>
                  <w:marBottom w:val="0"/>
                  <w:divBdr>
                    <w:top w:val="none" w:sz="0" w:space="0" w:color="auto"/>
                    <w:left w:val="none" w:sz="0" w:space="0" w:color="auto"/>
                    <w:bottom w:val="none" w:sz="0" w:space="0" w:color="auto"/>
                    <w:right w:val="none" w:sz="0" w:space="0" w:color="auto"/>
                  </w:divBdr>
                  <w:divsChild>
                    <w:div w:id="173035281">
                      <w:marLeft w:val="0"/>
                      <w:marRight w:val="0"/>
                      <w:marTop w:val="0"/>
                      <w:marBottom w:val="0"/>
                      <w:divBdr>
                        <w:top w:val="none" w:sz="0" w:space="0" w:color="auto"/>
                        <w:left w:val="none" w:sz="0" w:space="0" w:color="auto"/>
                        <w:bottom w:val="none" w:sz="0" w:space="0" w:color="auto"/>
                        <w:right w:val="none" w:sz="0" w:space="0" w:color="auto"/>
                      </w:divBdr>
                    </w:div>
                    <w:div w:id="240453288">
                      <w:marLeft w:val="0"/>
                      <w:marRight w:val="0"/>
                      <w:marTop w:val="0"/>
                      <w:marBottom w:val="0"/>
                      <w:divBdr>
                        <w:top w:val="none" w:sz="0" w:space="0" w:color="auto"/>
                        <w:left w:val="none" w:sz="0" w:space="0" w:color="auto"/>
                        <w:bottom w:val="none" w:sz="0" w:space="0" w:color="auto"/>
                        <w:right w:val="none" w:sz="0" w:space="0" w:color="auto"/>
                      </w:divBdr>
                      <w:divsChild>
                        <w:div w:id="13071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6571">
                  <w:marLeft w:val="0"/>
                  <w:marRight w:val="0"/>
                  <w:marTop w:val="0"/>
                  <w:marBottom w:val="0"/>
                  <w:divBdr>
                    <w:top w:val="none" w:sz="0" w:space="0" w:color="auto"/>
                    <w:left w:val="none" w:sz="0" w:space="0" w:color="auto"/>
                    <w:bottom w:val="none" w:sz="0" w:space="0" w:color="auto"/>
                    <w:right w:val="none" w:sz="0" w:space="0" w:color="auto"/>
                  </w:divBdr>
                  <w:divsChild>
                    <w:div w:id="366761187">
                      <w:marLeft w:val="0"/>
                      <w:marRight w:val="0"/>
                      <w:marTop w:val="0"/>
                      <w:marBottom w:val="0"/>
                      <w:divBdr>
                        <w:top w:val="none" w:sz="0" w:space="0" w:color="auto"/>
                        <w:left w:val="none" w:sz="0" w:space="0" w:color="auto"/>
                        <w:bottom w:val="none" w:sz="0" w:space="0" w:color="auto"/>
                        <w:right w:val="none" w:sz="0" w:space="0" w:color="auto"/>
                      </w:divBdr>
                    </w:div>
                    <w:div w:id="1390569582">
                      <w:marLeft w:val="0"/>
                      <w:marRight w:val="0"/>
                      <w:marTop w:val="0"/>
                      <w:marBottom w:val="0"/>
                      <w:divBdr>
                        <w:top w:val="none" w:sz="0" w:space="0" w:color="auto"/>
                        <w:left w:val="none" w:sz="0" w:space="0" w:color="auto"/>
                        <w:bottom w:val="none" w:sz="0" w:space="0" w:color="auto"/>
                        <w:right w:val="none" w:sz="0" w:space="0" w:color="auto"/>
                      </w:divBdr>
                      <w:divsChild>
                        <w:div w:id="5784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2839">
                  <w:marLeft w:val="0"/>
                  <w:marRight w:val="0"/>
                  <w:marTop w:val="0"/>
                  <w:marBottom w:val="0"/>
                  <w:divBdr>
                    <w:top w:val="none" w:sz="0" w:space="0" w:color="auto"/>
                    <w:left w:val="none" w:sz="0" w:space="0" w:color="auto"/>
                    <w:bottom w:val="none" w:sz="0" w:space="0" w:color="auto"/>
                    <w:right w:val="none" w:sz="0" w:space="0" w:color="auto"/>
                  </w:divBdr>
                  <w:divsChild>
                    <w:div w:id="1312906244">
                      <w:marLeft w:val="0"/>
                      <w:marRight w:val="0"/>
                      <w:marTop w:val="0"/>
                      <w:marBottom w:val="0"/>
                      <w:divBdr>
                        <w:top w:val="none" w:sz="0" w:space="0" w:color="auto"/>
                        <w:left w:val="none" w:sz="0" w:space="0" w:color="auto"/>
                        <w:bottom w:val="none" w:sz="0" w:space="0" w:color="auto"/>
                        <w:right w:val="none" w:sz="0" w:space="0" w:color="auto"/>
                      </w:divBdr>
                    </w:div>
                    <w:div w:id="573585115">
                      <w:marLeft w:val="0"/>
                      <w:marRight w:val="0"/>
                      <w:marTop w:val="0"/>
                      <w:marBottom w:val="0"/>
                      <w:divBdr>
                        <w:top w:val="none" w:sz="0" w:space="0" w:color="auto"/>
                        <w:left w:val="none" w:sz="0" w:space="0" w:color="auto"/>
                        <w:bottom w:val="none" w:sz="0" w:space="0" w:color="auto"/>
                        <w:right w:val="none" w:sz="0" w:space="0" w:color="auto"/>
                      </w:divBdr>
                      <w:divsChild>
                        <w:div w:id="65714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5550">
                  <w:marLeft w:val="0"/>
                  <w:marRight w:val="0"/>
                  <w:marTop w:val="0"/>
                  <w:marBottom w:val="0"/>
                  <w:divBdr>
                    <w:top w:val="none" w:sz="0" w:space="0" w:color="auto"/>
                    <w:left w:val="none" w:sz="0" w:space="0" w:color="auto"/>
                    <w:bottom w:val="none" w:sz="0" w:space="0" w:color="auto"/>
                    <w:right w:val="none" w:sz="0" w:space="0" w:color="auto"/>
                  </w:divBdr>
                  <w:divsChild>
                    <w:div w:id="1905571">
                      <w:marLeft w:val="0"/>
                      <w:marRight w:val="0"/>
                      <w:marTop w:val="0"/>
                      <w:marBottom w:val="0"/>
                      <w:divBdr>
                        <w:top w:val="none" w:sz="0" w:space="0" w:color="auto"/>
                        <w:left w:val="none" w:sz="0" w:space="0" w:color="auto"/>
                        <w:bottom w:val="none" w:sz="0" w:space="0" w:color="auto"/>
                        <w:right w:val="none" w:sz="0" w:space="0" w:color="auto"/>
                      </w:divBdr>
                    </w:div>
                    <w:div w:id="29687870">
                      <w:marLeft w:val="0"/>
                      <w:marRight w:val="0"/>
                      <w:marTop w:val="0"/>
                      <w:marBottom w:val="0"/>
                      <w:divBdr>
                        <w:top w:val="none" w:sz="0" w:space="0" w:color="auto"/>
                        <w:left w:val="none" w:sz="0" w:space="0" w:color="auto"/>
                        <w:bottom w:val="none" w:sz="0" w:space="0" w:color="auto"/>
                        <w:right w:val="none" w:sz="0" w:space="0" w:color="auto"/>
                      </w:divBdr>
                      <w:divsChild>
                        <w:div w:id="18270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835">
                  <w:marLeft w:val="0"/>
                  <w:marRight w:val="0"/>
                  <w:marTop w:val="0"/>
                  <w:marBottom w:val="0"/>
                  <w:divBdr>
                    <w:top w:val="none" w:sz="0" w:space="0" w:color="auto"/>
                    <w:left w:val="none" w:sz="0" w:space="0" w:color="auto"/>
                    <w:bottom w:val="none" w:sz="0" w:space="0" w:color="auto"/>
                    <w:right w:val="none" w:sz="0" w:space="0" w:color="auto"/>
                  </w:divBdr>
                  <w:divsChild>
                    <w:div w:id="144326173">
                      <w:marLeft w:val="0"/>
                      <w:marRight w:val="0"/>
                      <w:marTop w:val="0"/>
                      <w:marBottom w:val="0"/>
                      <w:divBdr>
                        <w:top w:val="none" w:sz="0" w:space="0" w:color="auto"/>
                        <w:left w:val="none" w:sz="0" w:space="0" w:color="auto"/>
                        <w:bottom w:val="none" w:sz="0" w:space="0" w:color="auto"/>
                        <w:right w:val="none" w:sz="0" w:space="0" w:color="auto"/>
                      </w:divBdr>
                    </w:div>
                    <w:div w:id="363866696">
                      <w:marLeft w:val="0"/>
                      <w:marRight w:val="0"/>
                      <w:marTop w:val="0"/>
                      <w:marBottom w:val="0"/>
                      <w:divBdr>
                        <w:top w:val="none" w:sz="0" w:space="0" w:color="auto"/>
                        <w:left w:val="none" w:sz="0" w:space="0" w:color="auto"/>
                        <w:bottom w:val="none" w:sz="0" w:space="0" w:color="auto"/>
                        <w:right w:val="none" w:sz="0" w:space="0" w:color="auto"/>
                      </w:divBdr>
                      <w:divsChild>
                        <w:div w:id="952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2633">
                  <w:marLeft w:val="0"/>
                  <w:marRight w:val="0"/>
                  <w:marTop w:val="0"/>
                  <w:marBottom w:val="0"/>
                  <w:divBdr>
                    <w:top w:val="none" w:sz="0" w:space="0" w:color="auto"/>
                    <w:left w:val="none" w:sz="0" w:space="0" w:color="auto"/>
                    <w:bottom w:val="none" w:sz="0" w:space="0" w:color="auto"/>
                    <w:right w:val="none" w:sz="0" w:space="0" w:color="auto"/>
                  </w:divBdr>
                  <w:divsChild>
                    <w:div w:id="422186588">
                      <w:marLeft w:val="0"/>
                      <w:marRight w:val="0"/>
                      <w:marTop w:val="0"/>
                      <w:marBottom w:val="0"/>
                      <w:divBdr>
                        <w:top w:val="none" w:sz="0" w:space="0" w:color="auto"/>
                        <w:left w:val="none" w:sz="0" w:space="0" w:color="auto"/>
                        <w:bottom w:val="none" w:sz="0" w:space="0" w:color="auto"/>
                        <w:right w:val="none" w:sz="0" w:space="0" w:color="auto"/>
                      </w:divBdr>
                    </w:div>
                    <w:div w:id="280652911">
                      <w:marLeft w:val="0"/>
                      <w:marRight w:val="0"/>
                      <w:marTop w:val="0"/>
                      <w:marBottom w:val="0"/>
                      <w:divBdr>
                        <w:top w:val="none" w:sz="0" w:space="0" w:color="auto"/>
                        <w:left w:val="none" w:sz="0" w:space="0" w:color="auto"/>
                        <w:bottom w:val="none" w:sz="0" w:space="0" w:color="auto"/>
                        <w:right w:val="none" w:sz="0" w:space="0" w:color="auto"/>
                      </w:divBdr>
                      <w:divsChild>
                        <w:div w:id="16509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27506">
                  <w:marLeft w:val="0"/>
                  <w:marRight w:val="0"/>
                  <w:marTop w:val="0"/>
                  <w:marBottom w:val="0"/>
                  <w:divBdr>
                    <w:top w:val="none" w:sz="0" w:space="0" w:color="auto"/>
                    <w:left w:val="none" w:sz="0" w:space="0" w:color="auto"/>
                    <w:bottom w:val="none" w:sz="0" w:space="0" w:color="auto"/>
                    <w:right w:val="none" w:sz="0" w:space="0" w:color="auto"/>
                  </w:divBdr>
                  <w:divsChild>
                    <w:div w:id="284890245">
                      <w:marLeft w:val="0"/>
                      <w:marRight w:val="0"/>
                      <w:marTop w:val="0"/>
                      <w:marBottom w:val="0"/>
                      <w:divBdr>
                        <w:top w:val="none" w:sz="0" w:space="0" w:color="auto"/>
                        <w:left w:val="none" w:sz="0" w:space="0" w:color="auto"/>
                        <w:bottom w:val="none" w:sz="0" w:space="0" w:color="auto"/>
                        <w:right w:val="none" w:sz="0" w:space="0" w:color="auto"/>
                      </w:divBdr>
                    </w:div>
                    <w:div w:id="1567033198">
                      <w:marLeft w:val="0"/>
                      <w:marRight w:val="0"/>
                      <w:marTop w:val="0"/>
                      <w:marBottom w:val="0"/>
                      <w:divBdr>
                        <w:top w:val="none" w:sz="0" w:space="0" w:color="auto"/>
                        <w:left w:val="none" w:sz="0" w:space="0" w:color="auto"/>
                        <w:bottom w:val="none" w:sz="0" w:space="0" w:color="auto"/>
                        <w:right w:val="none" w:sz="0" w:space="0" w:color="auto"/>
                      </w:divBdr>
                      <w:divsChild>
                        <w:div w:id="11337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2163">
                  <w:marLeft w:val="0"/>
                  <w:marRight w:val="0"/>
                  <w:marTop w:val="0"/>
                  <w:marBottom w:val="0"/>
                  <w:divBdr>
                    <w:top w:val="none" w:sz="0" w:space="0" w:color="auto"/>
                    <w:left w:val="none" w:sz="0" w:space="0" w:color="auto"/>
                    <w:bottom w:val="none" w:sz="0" w:space="0" w:color="auto"/>
                    <w:right w:val="none" w:sz="0" w:space="0" w:color="auto"/>
                  </w:divBdr>
                  <w:divsChild>
                    <w:div w:id="2142572899">
                      <w:marLeft w:val="0"/>
                      <w:marRight w:val="0"/>
                      <w:marTop w:val="0"/>
                      <w:marBottom w:val="0"/>
                      <w:divBdr>
                        <w:top w:val="none" w:sz="0" w:space="0" w:color="auto"/>
                        <w:left w:val="none" w:sz="0" w:space="0" w:color="auto"/>
                        <w:bottom w:val="none" w:sz="0" w:space="0" w:color="auto"/>
                        <w:right w:val="none" w:sz="0" w:space="0" w:color="auto"/>
                      </w:divBdr>
                    </w:div>
                    <w:div w:id="1130441099">
                      <w:marLeft w:val="0"/>
                      <w:marRight w:val="0"/>
                      <w:marTop w:val="0"/>
                      <w:marBottom w:val="0"/>
                      <w:divBdr>
                        <w:top w:val="none" w:sz="0" w:space="0" w:color="auto"/>
                        <w:left w:val="none" w:sz="0" w:space="0" w:color="auto"/>
                        <w:bottom w:val="none" w:sz="0" w:space="0" w:color="auto"/>
                        <w:right w:val="none" w:sz="0" w:space="0" w:color="auto"/>
                      </w:divBdr>
                      <w:divsChild>
                        <w:div w:id="21406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6603">
          <w:marLeft w:val="0"/>
          <w:marRight w:val="0"/>
          <w:marTop w:val="0"/>
          <w:marBottom w:val="0"/>
          <w:divBdr>
            <w:top w:val="none" w:sz="0" w:space="0" w:color="auto"/>
            <w:left w:val="none" w:sz="0" w:space="0" w:color="auto"/>
            <w:bottom w:val="none" w:sz="0" w:space="0" w:color="auto"/>
            <w:right w:val="none" w:sz="0" w:space="0" w:color="auto"/>
          </w:divBdr>
          <w:divsChild>
            <w:div w:id="261886156">
              <w:marLeft w:val="0"/>
              <w:marRight w:val="0"/>
              <w:marTop w:val="0"/>
              <w:marBottom w:val="0"/>
              <w:divBdr>
                <w:top w:val="none" w:sz="0" w:space="0" w:color="auto"/>
                <w:left w:val="none" w:sz="0" w:space="0" w:color="auto"/>
                <w:bottom w:val="none" w:sz="0" w:space="0" w:color="auto"/>
                <w:right w:val="none" w:sz="0" w:space="0" w:color="auto"/>
              </w:divBdr>
              <w:divsChild>
                <w:div w:id="18902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6628">
          <w:marLeft w:val="0"/>
          <w:marRight w:val="0"/>
          <w:marTop w:val="0"/>
          <w:marBottom w:val="0"/>
          <w:divBdr>
            <w:top w:val="none" w:sz="0" w:space="0" w:color="auto"/>
            <w:left w:val="none" w:sz="0" w:space="0" w:color="auto"/>
            <w:bottom w:val="none" w:sz="0" w:space="0" w:color="auto"/>
            <w:right w:val="none" w:sz="0" w:space="0" w:color="auto"/>
          </w:divBdr>
          <w:divsChild>
            <w:div w:id="2040544622">
              <w:marLeft w:val="0"/>
              <w:marRight w:val="0"/>
              <w:marTop w:val="0"/>
              <w:marBottom w:val="0"/>
              <w:divBdr>
                <w:top w:val="none" w:sz="0" w:space="0" w:color="auto"/>
                <w:left w:val="none" w:sz="0" w:space="0" w:color="auto"/>
                <w:bottom w:val="none" w:sz="0" w:space="0" w:color="auto"/>
                <w:right w:val="none" w:sz="0" w:space="0" w:color="auto"/>
              </w:divBdr>
              <w:divsChild>
                <w:div w:id="1351493167">
                  <w:marLeft w:val="0"/>
                  <w:marRight w:val="0"/>
                  <w:marTop w:val="0"/>
                  <w:marBottom w:val="0"/>
                  <w:divBdr>
                    <w:top w:val="none" w:sz="0" w:space="0" w:color="auto"/>
                    <w:left w:val="none" w:sz="0" w:space="0" w:color="auto"/>
                    <w:bottom w:val="none" w:sz="0" w:space="0" w:color="auto"/>
                    <w:right w:val="none" w:sz="0" w:space="0" w:color="auto"/>
                  </w:divBdr>
                  <w:divsChild>
                    <w:div w:id="1332442665">
                      <w:marLeft w:val="0"/>
                      <w:marRight w:val="0"/>
                      <w:marTop w:val="0"/>
                      <w:marBottom w:val="0"/>
                      <w:divBdr>
                        <w:top w:val="none" w:sz="0" w:space="0" w:color="auto"/>
                        <w:left w:val="none" w:sz="0" w:space="0" w:color="auto"/>
                        <w:bottom w:val="none" w:sz="0" w:space="0" w:color="auto"/>
                        <w:right w:val="none" w:sz="0" w:space="0" w:color="auto"/>
                      </w:divBdr>
                    </w:div>
                    <w:div w:id="31611772">
                      <w:marLeft w:val="0"/>
                      <w:marRight w:val="0"/>
                      <w:marTop w:val="0"/>
                      <w:marBottom w:val="0"/>
                      <w:divBdr>
                        <w:top w:val="none" w:sz="0" w:space="0" w:color="auto"/>
                        <w:left w:val="none" w:sz="0" w:space="0" w:color="auto"/>
                        <w:bottom w:val="none" w:sz="0" w:space="0" w:color="auto"/>
                        <w:right w:val="none" w:sz="0" w:space="0" w:color="auto"/>
                      </w:divBdr>
                      <w:divsChild>
                        <w:div w:id="6727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101">
                  <w:marLeft w:val="0"/>
                  <w:marRight w:val="0"/>
                  <w:marTop w:val="0"/>
                  <w:marBottom w:val="0"/>
                  <w:divBdr>
                    <w:top w:val="none" w:sz="0" w:space="0" w:color="auto"/>
                    <w:left w:val="none" w:sz="0" w:space="0" w:color="auto"/>
                    <w:bottom w:val="none" w:sz="0" w:space="0" w:color="auto"/>
                    <w:right w:val="none" w:sz="0" w:space="0" w:color="auto"/>
                  </w:divBdr>
                  <w:divsChild>
                    <w:div w:id="1971085015">
                      <w:marLeft w:val="0"/>
                      <w:marRight w:val="0"/>
                      <w:marTop w:val="0"/>
                      <w:marBottom w:val="0"/>
                      <w:divBdr>
                        <w:top w:val="none" w:sz="0" w:space="0" w:color="auto"/>
                        <w:left w:val="none" w:sz="0" w:space="0" w:color="auto"/>
                        <w:bottom w:val="none" w:sz="0" w:space="0" w:color="auto"/>
                        <w:right w:val="none" w:sz="0" w:space="0" w:color="auto"/>
                      </w:divBdr>
                    </w:div>
                    <w:div w:id="1128471080">
                      <w:marLeft w:val="0"/>
                      <w:marRight w:val="0"/>
                      <w:marTop w:val="0"/>
                      <w:marBottom w:val="0"/>
                      <w:divBdr>
                        <w:top w:val="none" w:sz="0" w:space="0" w:color="auto"/>
                        <w:left w:val="none" w:sz="0" w:space="0" w:color="auto"/>
                        <w:bottom w:val="none" w:sz="0" w:space="0" w:color="auto"/>
                        <w:right w:val="none" w:sz="0" w:space="0" w:color="auto"/>
                      </w:divBdr>
                      <w:divsChild>
                        <w:div w:id="19737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1183">
                  <w:marLeft w:val="0"/>
                  <w:marRight w:val="0"/>
                  <w:marTop w:val="0"/>
                  <w:marBottom w:val="0"/>
                  <w:divBdr>
                    <w:top w:val="none" w:sz="0" w:space="0" w:color="auto"/>
                    <w:left w:val="none" w:sz="0" w:space="0" w:color="auto"/>
                    <w:bottom w:val="none" w:sz="0" w:space="0" w:color="auto"/>
                    <w:right w:val="none" w:sz="0" w:space="0" w:color="auto"/>
                  </w:divBdr>
                  <w:divsChild>
                    <w:div w:id="1109009996">
                      <w:marLeft w:val="0"/>
                      <w:marRight w:val="0"/>
                      <w:marTop w:val="0"/>
                      <w:marBottom w:val="0"/>
                      <w:divBdr>
                        <w:top w:val="none" w:sz="0" w:space="0" w:color="auto"/>
                        <w:left w:val="none" w:sz="0" w:space="0" w:color="auto"/>
                        <w:bottom w:val="none" w:sz="0" w:space="0" w:color="auto"/>
                        <w:right w:val="none" w:sz="0" w:space="0" w:color="auto"/>
                      </w:divBdr>
                    </w:div>
                    <w:div w:id="1804692916">
                      <w:marLeft w:val="0"/>
                      <w:marRight w:val="0"/>
                      <w:marTop w:val="0"/>
                      <w:marBottom w:val="0"/>
                      <w:divBdr>
                        <w:top w:val="none" w:sz="0" w:space="0" w:color="auto"/>
                        <w:left w:val="none" w:sz="0" w:space="0" w:color="auto"/>
                        <w:bottom w:val="none" w:sz="0" w:space="0" w:color="auto"/>
                        <w:right w:val="none" w:sz="0" w:space="0" w:color="auto"/>
                      </w:divBdr>
                      <w:divsChild>
                        <w:div w:id="11353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56121">
                  <w:marLeft w:val="0"/>
                  <w:marRight w:val="0"/>
                  <w:marTop w:val="0"/>
                  <w:marBottom w:val="0"/>
                  <w:divBdr>
                    <w:top w:val="none" w:sz="0" w:space="0" w:color="auto"/>
                    <w:left w:val="none" w:sz="0" w:space="0" w:color="auto"/>
                    <w:bottom w:val="none" w:sz="0" w:space="0" w:color="auto"/>
                    <w:right w:val="none" w:sz="0" w:space="0" w:color="auto"/>
                  </w:divBdr>
                  <w:divsChild>
                    <w:div w:id="1732968515">
                      <w:marLeft w:val="0"/>
                      <w:marRight w:val="0"/>
                      <w:marTop w:val="0"/>
                      <w:marBottom w:val="0"/>
                      <w:divBdr>
                        <w:top w:val="none" w:sz="0" w:space="0" w:color="auto"/>
                        <w:left w:val="none" w:sz="0" w:space="0" w:color="auto"/>
                        <w:bottom w:val="none" w:sz="0" w:space="0" w:color="auto"/>
                        <w:right w:val="none" w:sz="0" w:space="0" w:color="auto"/>
                      </w:divBdr>
                    </w:div>
                    <w:div w:id="614487032">
                      <w:marLeft w:val="0"/>
                      <w:marRight w:val="0"/>
                      <w:marTop w:val="0"/>
                      <w:marBottom w:val="0"/>
                      <w:divBdr>
                        <w:top w:val="none" w:sz="0" w:space="0" w:color="auto"/>
                        <w:left w:val="none" w:sz="0" w:space="0" w:color="auto"/>
                        <w:bottom w:val="none" w:sz="0" w:space="0" w:color="auto"/>
                        <w:right w:val="none" w:sz="0" w:space="0" w:color="auto"/>
                      </w:divBdr>
                      <w:divsChild>
                        <w:div w:id="3535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3410">
                  <w:marLeft w:val="0"/>
                  <w:marRight w:val="0"/>
                  <w:marTop w:val="0"/>
                  <w:marBottom w:val="0"/>
                  <w:divBdr>
                    <w:top w:val="none" w:sz="0" w:space="0" w:color="auto"/>
                    <w:left w:val="none" w:sz="0" w:space="0" w:color="auto"/>
                    <w:bottom w:val="none" w:sz="0" w:space="0" w:color="auto"/>
                    <w:right w:val="none" w:sz="0" w:space="0" w:color="auto"/>
                  </w:divBdr>
                  <w:divsChild>
                    <w:div w:id="1422607418">
                      <w:marLeft w:val="0"/>
                      <w:marRight w:val="0"/>
                      <w:marTop w:val="0"/>
                      <w:marBottom w:val="0"/>
                      <w:divBdr>
                        <w:top w:val="none" w:sz="0" w:space="0" w:color="auto"/>
                        <w:left w:val="none" w:sz="0" w:space="0" w:color="auto"/>
                        <w:bottom w:val="none" w:sz="0" w:space="0" w:color="auto"/>
                        <w:right w:val="none" w:sz="0" w:space="0" w:color="auto"/>
                      </w:divBdr>
                    </w:div>
                    <w:div w:id="116150045">
                      <w:marLeft w:val="0"/>
                      <w:marRight w:val="0"/>
                      <w:marTop w:val="0"/>
                      <w:marBottom w:val="0"/>
                      <w:divBdr>
                        <w:top w:val="none" w:sz="0" w:space="0" w:color="auto"/>
                        <w:left w:val="none" w:sz="0" w:space="0" w:color="auto"/>
                        <w:bottom w:val="none" w:sz="0" w:space="0" w:color="auto"/>
                        <w:right w:val="none" w:sz="0" w:space="0" w:color="auto"/>
                      </w:divBdr>
                      <w:divsChild>
                        <w:div w:id="5197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19406">
                  <w:marLeft w:val="0"/>
                  <w:marRight w:val="0"/>
                  <w:marTop w:val="0"/>
                  <w:marBottom w:val="0"/>
                  <w:divBdr>
                    <w:top w:val="none" w:sz="0" w:space="0" w:color="auto"/>
                    <w:left w:val="none" w:sz="0" w:space="0" w:color="auto"/>
                    <w:bottom w:val="none" w:sz="0" w:space="0" w:color="auto"/>
                    <w:right w:val="none" w:sz="0" w:space="0" w:color="auto"/>
                  </w:divBdr>
                  <w:divsChild>
                    <w:div w:id="128984787">
                      <w:marLeft w:val="0"/>
                      <w:marRight w:val="0"/>
                      <w:marTop w:val="0"/>
                      <w:marBottom w:val="0"/>
                      <w:divBdr>
                        <w:top w:val="none" w:sz="0" w:space="0" w:color="auto"/>
                        <w:left w:val="none" w:sz="0" w:space="0" w:color="auto"/>
                        <w:bottom w:val="none" w:sz="0" w:space="0" w:color="auto"/>
                        <w:right w:val="none" w:sz="0" w:space="0" w:color="auto"/>
                      </w:divBdr>
                    </w:div>
                    <w:div w:id="77216555">
                      <w:marLeft w:val="0"/>
                      <w:marRight w:val="0"/>
                      <w:marTop w:val="0"/>
                      <w:marBottom w:val="0"/>
                      <w:divBdr>
                        <w:top w:val="none" w:sz="0" w:space="0" w:color="auto"/>
                        <w:left w:val="none" w:sz="0" w:space="0" w:color="auto"/>
                        <w:bottom w:val="none" w:sz="0" w:space="0" w:color="auto"/>
                        <w:right w:val="none" w:sz="0" w:space="0" w:color="auto"/>
                      </w:divBdr>
                      <w:divsChild>
                        <w:div w:id="20882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614">
                  <w:marLeft w:val="0"/>
                  <w:marRight w:val="0"/>
                  <w:marTop w:val="0"/>
                  <w:marBottom w:val="0"/>
                  <w:divBdr>
                    <w:top w:val="none" w:sz="0" w:space="0" w:color="auto"/>
                    <w:left w:val="none" w:sz="0" w:space="0" w:color="auto"/>
                    <w:bottom w:val="none" w:sz="0" w:space="0" w:color="auto"/>
                    <w:right w:val="none" w:sz="0" w:space="0" w:color="auto"/>
                  </w:divBdr>
                  <w:divsChild>
                    <w:div w:id="382220710">
                      <w:marLeft w:val="0"/>
                      <w:marRight w:val="0"/>
                      <w:marTop w:val="0"/>
                      <w:marBottom w:val="0"/>
                      <w:divBdr>
                        <w:top w:val="none" w:sz="0" w:space="0" w:color="auto"/>
                        <w:left w:val="none" w:sz="0" w:space="0" w:color="auto"/>
                        <w:bottom w:val="none" w:sz="0" w:space="0" w:color="auto"/>
                        <w:right w:val="none" w:sz="0" w:space="0" w:color="auto"/>
                      </w:divBdr>
                    </w:div>
                    <w:div w:id="890269865">
                      <w:marLeft w:val="0"/>
                      <w:marRight w:val="0"/>
                      <w:marTop w:val="0"/>
                      <w:marBottom w:val="0"/>
                      <w:divBdr>
                        <w:top w:val="none" w:sz="0" w:space="0" w:color="auto"/>
                        <w:left w:val="none" w:sz="0" w:space="0" w:color="auto"/>
                        <w:bottom w:val="none" w:sz="0" w:space="0" w:color="auto"/>
                        <w:right w:val="none" w:sz="0" w:space="0" w:color="auto"/>
                      </w:divBdr>
                      <w:divsChild>
                        <w:div w:id="90449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33729">
                  <w:marLeft w:val="0"/>
                  <w:marRight w:val="0"/>
                  <w:marTop w:val="0"/>
                  <w:marBottom w:val="0"/>
                  <w:divBdr>
                    <w:top w:val="none" w:sz="0" w:space="0" w:color="auto"/>
                    <w:left w:val="none" w:sz="0" w:space="0" w:color="auto"/>
                    <w:bottom w:val="none" w:sz="0" w:space="0" w:color="auto"/>
                    <w:right w:val="none" w:sz="0" w:space="0" w:color="auto"/>
                  </w:divBdr>
                  <w:divsChild>
                    <w:div w:id="761025821">
                      <w:marLeft w:val="0"/>
                      <w:marRight w:val="0"/>
                      <w:marTop w:val="0"/>
                      <w:marBottom w:val="0"/>
                      <w:divBdr>
                        <w:top w:val="none" w:sz="0" w:space="0" w:color="auto"/>
                        <w:left w:val="none" w:sz="0" w:space="0" w:color="auto"/>
                        <w:bottom w:val="none" w:sz="0" w:space="0" w:color="auto"/>
                        <w:right w:val="none" w:sz="0" w:space="0" w:color="auto"/>
                      </w:divBdr>
                    </w:div>
                    <w:div w:id="1941446537">
                      <w:marLeft w:val="0"/>
                      <w:marRight w:val="0"/>
                      <w:marTop w:val="0"/>
                      <w:marBottom w:val="0"/>
                      <w:divBdr>
                        <w:top w:val="none" w:sz="0" w:space="0" w:color="auto"/>
                        <w:left w:val="none" w:sz="0" w:space="0" w:color="auto"/>
                        <w:bottom w:val="none" w:sz="0" w:space="0" w:color="auto"/>
                        <w:right w:val="none" w:sz="0" w:space="0" w:color="auto"/>
                      </w:divBdr>
                      <w:divsChild>
                        <w:div w:id="17919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637298">
          <w:marLeft w:val="0"/>
          <w:marRight w:val="0"/>
          <w:marTop w:val="0"/>
          <w:marBottom w:val="0"/>
          <w:divBdr>
            <w:top w:val="none" w:sz="0" w:space="0" w:color="auto"/>
            <w:left w:val="none" w:sz="0" w:space="0" w:color="auto"/>
            <w:bottom w:val="none" w:sz="0" w:space="0" w:color="auto"/>
            <w:right w:val="none" w:sz="0" w:space="0" w:color="auto"/>
          </w:divBdr>
          <w:divsChild>
            <w:div w:id="2056006713">
              <w:marLeft w:val="0"/>
              <w:marRight w:val="0"/>
              <w:marTop w:val="0"/>
              <w:marBottom w:val="0"/>
              <w:divBdr>
                <w:top w:val="none" w:sz="0" w:space="0" w:color="auto"/>
                <w:left w:val="none" w:sz="0" w:space="0" w:color="auto"/>
                <w:bottom w:val="none" w:sz="0" w:space="0" w:color="auto"/>
                <w:right w:val="none" w:sz="0" w:space="0" w:color="auto"/>
              </w:divBdr>
              <w:divsChild>
                <w:div w:id="13248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9757">
          <w:marLeft w:val="0"/>
          <w:marRight w:val="0"/>
          <w:marTop w:val="0"/>
          <w:marBottom w:val="0"/>
          <w:divBdr>
            <w:top w:val="none" w:sz="0" w:space="0" w:color="auto"/>
            <w:left w:val="none" w:sz="0" w:space="0" w:color="auto"/>
            <w:bottom w:val="none" w:sz="0" w:space="0" w:color="auto"/>
            <w:right w:val="none" w:sz="0" w:space="0" w:color="auto"/>
          </w:divBdr>
          <w:divsChild>
            <w:div w:id="521474748">
              <w:marLeft w:val="0"/>
              <w:marRight w:val="0"/>
              <w:marTop w:val="0"/>
              <w:marBottom w:val="0"/>
              <w:divBdr>
                <w:top w:val="none" w:sz="0" w:space="0" w:color="auto"/>
                <w:left w:val="none" w:sz="0" w:space="0" w:color="auto"/>
                <w:bottom w:val="none" w:sz="0" w:space="0" w:color="auto"/>
                <w:right w:val="none" w:sz="0" w:space="0" w:color="auto"/>
              </w:divBdr>
              <w:divsChild>
                <w:div w:id="1738282095">
                  <w:marLeft w:val="0"/>
                  <w:marRight w:val="0"/>
                  <w:marTop w:val="0"/>
                  <w:marBottom w:val="0"/>
                  <w:divBdr>
                    <w:top w:val="none" w:sz="0" w:space="0" w:color="auto"/>
                    <w:left w:val="none" w:sz="0" w:space="0" w:color="auto"/>
                    <w:bottom w:val="none" w:sz="0" w:space="0" w:color="auto"/>
                    <w:right w:val="none" w:sz="0" w:space="0" w:color="auto"/>
                  </w:divBdr>
                  <w:divsChild>
                    <w:div w:id="1950817266">
                      <w:marLeft w:val="0"/>
                      <w:marRight w:val="0"/>
                      <w:marTop w:val="0"/>
                      <w:marBottom w:val="0"/>
                      <w:divBdr>
                        <w:top w:val="none" w:sz="0" w:space="0" w:color="auto"/>
                        <w:left w:val="none" w:sz="0" w:space="0" w:color="auto"/>
                        <w:bottom w:val="none" w:sz="0" w:space="0" w:color="auto"/>
                        <w:right w:val="none" w:sz="0" w:space="0" w:color="auto"/>
                      </w:divBdr>
                    </w:div>
                    <w:div w:id="1801805770">
                      <w:marLeft w:val="0"/>
                      <w:marRight w:val="0"/>
                      <w:marTop w:val="0"/>
                      <w:marBottom w:val="0"/>
                      <w:divBdr>
                        <w:top w:val="none" w:sz="0" w:space="0" w:color="auto"/>
                        <w:left w:val="none" w:sz="0" w:space="0" w:color="auto"/>
                        <w:bottom w:val="none" w:sz="0" w:space="0" w:color="auto"/>
                        <w:right w:val="none" w:sz="0" w:space="0" w:color="auto"/>
                      </w:divBdr>
                      <w:divsChild>
                        <w:div w:id="7164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0386">
                  <w:marLeft w:val="0"/>
                  <w:marRight w:val="0"/>
                  <w:marTop w:val="0"/>
                  <w:marBottom w:val="0"/>
                  <w:divBdr>
                    <w:top w:val="none" w:sz="0" w:space="0" w:color="auto"/>
                    <w:left w:val="none" w:sz="0" w:space="0" w:color="auto"/>
                    <w:bottom w:val="none" w:sz="0" w:space="0" w:color="auto"/>
                    <w:right w:val="none" w:sz="0" w:space="0" w:color="auto"/>
                  </w:divBdr>
                  <w:divsChild>
                    <w:div w:id="1988585722">
                      <w:marLeft w:val="0"/>
                      <w:marRight w:val="0"/>
                      <w:marTop w:val="0"/>
                      <w:marBottom w:val="0"/>
                      <w:divBdr>
                        <w:top w:val="none" w:sz="0" w:space="0" w:color="auto"/>
                        <w:left w:val="none" w:sz="0" w:space="0" w:color="auto"/>
                        <w:bottom w:val="none" w:sz="0" w:space="0" w:color="auto"/>
                        <w:right w:val="none" w:sz="0" w:space="0" w:color="auto"/>
                      </w:divBdr>
                    </w:div>
                    <w:div w:id="1568691331">
                      <w:marLeft w:val="0"/>
                      <w:marRight w:val="0"/>
                      <w:marTop w:val="0"/>
                      <w:marBottom w:val="0"/>
                      <w:divBdr>
                        <w:top w:val="none" w:sz="0" w:space="0" w:color="auto"/>
                        <w:left w:val="none" w:sz="0" w:space="0" w:color="auto"/>
                        <w:bottom w:val="none" w:sz="0" w:space="0" w:color="auto"/>
                        <w:right w:val="none" w:sz="0" w:space="0" w:color="auto"/>
                      </w:divBdr>
                      <w:divsChild>
                        <w:div w:id="171534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78606">
                  <w:marLeft w:val="0"/>
                  <w:marRight w:val="0"/>
                  <w:marTop w:val="0"/>
                  <w:marBottom w:val="0"/>
                  <w:divBdr>
                    <w:top w:val="none" w:sz="0" w:space="0" w:color="auto"/>
                    <w:left w:val="none" w:sz="0" w:space="0" w:color="auto"/>
                    <w:bottom w:val="none" w:sz="0" w:space="0" w:color="auto"/>
                    <w:right w:val="none" w:sz="0" w:space="0" w:color="auto"/>
                  </w:divBdr>
                  <w:divsChild>
                    <w:div w:id="1603144405">
                      <w:marLeft w:val="0"/>
                      <w:marRight w:val="0"/>
                      <w:marTop w:val="0"/>
                      <w:marBottom w:val="0"/>
                      <w:divBdr>
                        <w:top w:val="none" w:sz="0" w:space="0" w:color="auto"/>
                        <w:left w:val="none" w:sz="0" w:space="0" w:color="auto"/>
                        <w:bottom w:val="none" w:sz="0" w:space="0" w:color="auto"/>
                        <w:right w:val="none" w:sz="0" w:space="0" w:color="auto"/>
                      </w:divBdr>
                    </w:div>
                    <w:div w:id="1410691441">
                      <w:marLeft w:val="0"/>
                      <w:marRight w:val="0"/>
                      <w:marTop w:val="0"/>
                      <w:marBottom w:val="0"/>
                      <w:divBdr>
                        <w:top w:val="none" w:sz="0" w:space="0" w:color="auto"/>
                        <w:left w:val="none" w:sz="0" w:space="0" w:color="auto"/>
                        <w:bottom w:val="none" w:sz="0" w:space="0" w:color="auto"/>
                        <w:right w:val="none" w:sz="0" w:space="0" w:color="auto"/>
                      </w:divBdr>
                      <w:divsChild>
                        <w:div w:id="3228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3495">
                  <w:marLeft w:val="0"/>
                  <w:marRight w:val="0"/>
                  <w:marTop w:val="0"/>
                  <w:marBottom w:val="0"/>
                  <w:divBdr>
                    <w:top w:val="none" w:sz="0" w:space="0" w:color="auto"/>
                    <w:left w:val="none" w:sz="0" w:space="0" w:color="auto"/>
                    <w:bottom w:val="none" w:sz="0" w:space="0" w:color="auto"/>
                    <w:right w:val="none" w:sz="0" w:space="0" w:color="auto"/>
                  </w:divBdr>
                  <w:divsChild>
                    <w:div w:id="949243513">
                      <w:marLeft w:val="0"/>
                      <w:marRight w:val="0"/>
                      <w:marTop w:val="0"/>
                      <w:marBottom w:val="0"/>
                      <w:divBdr>
                        <w:top w:val="none" w:sz="0" w:space="0" w:color="auto"/>
                        <w:left w:val="none" w:sz="0" w:space="0" w:color="auto"/>
                        <w:bottom w:val="none" w:sz="0" w:space="0" w:color="auto"/>
                        <w:right w:val="none" w:sz="0" w:space="0" w:color="auto"/>
                      </w:divBdr>
                    </w:div>
                    <w:div w:id="1323390226">
                      <w:marLeft w:val="0"/>
                      <w:marRight w:val="0"/>
                      <w:marTop w:val="0"/>
                      <w:marBottom w:val="0"/>
                      <w:divBdr>
                        <w:top w:val="none" w:sz="0" w:space="0" w:color="auto"/>
                        <w:left w:val="none" w:sz="0" w:space="0" w:color="auto"/>
                        <w:bottom w:val="none" w:sz="0" w:space="0" w:color="auto"/>
                        <w:right w:val="none" w:sz="0" w:space="0" w:color="auto"/>
                      </w:divBdr>
                      <w:divsChild>
                        <w:div w:id="2430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58469">
                  <w:marLeft w:val="0"/>
                  <w:marRight w:val="0"/>
                  <w:marTop w:val="0"/>
                  <w:marBottom w:val="0"/>
                  <w:divBdr>
                    <w:top w:val="none" w:sz="0" w:space="0" w:color="auto"/>
                    <w:left w:val="none" w:sz="0" w:space="0" w:color="auto"/>
                    <w:bottom w:val="none" w:sz="0" w:space="0" w:color="auto"/>
                    <w:right w:val="none" w:sz="0" w:space="0" w:color="auto"/>
                  </w:divBdr>
                  <w:divsChild>
                    <w:div w:id="1349527251">
                      <w:marLeft w:val="0"/>
                      <w:marRight w:val="0"/>
                      <w:marTop w:val="0"/>
                      <w:marBottom w:val="0"/>
                      <w:divBdr>
                        <w:top w:val="none" w:sz="0" w:space="0" w:color="auto"/>
                        <w:left w:val="none" w:sz="0" w:space="0" w:color="auto"/>
                        <w:bottom w:val="none" w:sz="0" w:space="0" w:color="auto"/>
                        <w:right w:val="none" w:sz="0" w:space="0" w:color="auto"/>
                      </w:divBdr>
                    </w:div>
                    <w:div w:id="1162087288">
                      <w:marLeft w:val="0"/>
                      <w:marRight w:val="0"/>
                      <w:marTop w:val="0"/>
                      <w:marBottom w:val="0"/>
                      <w:divBdr>
                        <w:top w:val="none" w:sz="0" w:space="0" w:color="auto"/>
                        <w:left w:val="none" w:sz="0" w:space="0" w:color="auto"/>
                        <w:bottom w:val="none" w:sz="0" w:space="0" w:color="auto"/>
                        <w:right w:val="none" w:sz="0" w:space="0" w:color="auto"/>
                      </w:divBdr>
                      <w:divsChild>
                        <w:div w:id="19698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0335">
                  <w:marLeft w:val="0"/>
                  <w:marRight w:val="0"/>
                  <w:marTop w:val="0"/>
                  <w:marBottom w:val="0"/>
                  <w:divBdr>
                    <w:top w:val="none" w:sz="0" w:space="0" w:color="auto"/>
                    <w:left w:val="none" w:sz="0" w:space="0" w:color="auto"/>
                    <w:bottom w:val="none" w:sz="0" w:space="0" w:color="auto"/>
                    <w:right w:val="none" w:sz="0" w:space="0" w:color="auto"/>
                  </w:divBdr>
                  <w:divsChild>
                    <w:div w:id="843976594">
                      <w:marLeft w:val="0"/>
                      <w:marRight w:val="0"/>
                      <w:marTop w:val="0"/>
                      <w:marBottom w:val="0"/>
                      <w:divBdr>
                        <w:top w:val="none" w:sz="0" w:space="0" w:color="auto"/>
                        <w:left w:val="none" w:sz="0" w:space="0" w:color="auto"/>
                        <w:bottom w:val="none" w:sz="0" w:space="0" w:color="auto"/>
                        <w:right w:val="none" w:sz="0" w:space="0" w:color="auto"/>
                      </w:divBdr>
                    </w:div>
                    <w:div w:id="1445612602">
                      <w:marLeft w:val="0"/>
                      <w:marRight w:val="0"/>
                      <w:marTop w:val="0"/>
                      <w:marBottom w:val="0"/>
                      <w:divBdr>
                        <w:top w:val="none" w:sz="0" w:space="0" w:color="auto"/>
                        <w:left w:val="none" w:sz="0" w:space="0" w:color="auto"/>
                        <w:bottom w:val="none" w:sz="0" w:space="0" w:color="auto"/>
                        <w:right w:val="none" w:sz="0" w:space="0" w:color="auto"/>
                      </w:divBdr>
                      <w:divsChild>
                        <w:div w:id="16675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3801">
                  <w:marLeft w:val="0"/>
                  <w:marRight w:val="0"/>
                  <w:marTop w:val="0"/>
                  <w:marBottom w:val="0"/>
                  <w:divBdr>
                    <w:top w:val="none" w:sz="0" w:space="0" w:color="auto"/>
                    <w:left w:val="none" w:sz="0" w:space="0" w:color="auto"/>
                    <w:bottom w:val="none" w:sz="0" w:space="0" w:color="auto"/>
                    <w:right w:val="none" w:sz="0" w:space="0" w:color="auto"/>
                  </w:divBdr>
                  <w:divsChild>
                    <w:div w:id="1091781575">
                      <w:marLeft w:val="0"/>
                      <w:marRight w:val="0"/>
                      <w:marTop w:val="0"/>
                      <w:marBottom w:val="0"/>
                      <w:divBdr>
                        <w:top w:val="none" w:sz="0" w:space="0" w:color="auto"/>
                        <w:left w:val="none" w:sz="0" w:space="0" w:color="auto"/>
                        <w:bottom w:val="none" w:sz="0" w:space="0" w:color="auto"/>
                        <w:right w:val="none" w:sz="0" w:space="0" w:color="auto"/>
                      </w:divBdr>
                    </w:div>
                    <w:div w:id="1397584779">
                      <w:marLeft w:val="0"/>
                      <w:marRight w:val="0"/>
                      <w:marTop w:val="0"/>
                      <w:marBottom w:val="0"/>
                      <w:divBdr>
                        <w:top w:val="none" w:sz="0" w:space="0" w:color="auto"/>
                        <w:left w:val="none" w:sz="0" w:space="0" w:color="auto"/>
                        <w:bottom w:val="none" w:sz="0" w:space="0" w:color="auto"/>
                        <w:right w:val="none" w:sz="0" w:space="0" w:color="auto"/>
                      </w:divBdr>
                      <w:divsChild>
                        <w:div w:id="9733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927472">
          <w:marLeft w:val="0"/>
          <w:marRight w:val="0"/>
          <w:marTop w:val="0"/>
          <w:marBottom w:val="0"/>
          <w:divBdr>
            <w:top w:val="none" w:sz="0" w:space="0" w:color="auto"/>
            <w:left w:val="none" w:sz="0" w:space="0" w:color="auto"/>
            <w:bottom w:val="none" w:sz="0" w:space="0" w:color="auto"/>
            <w:right w:val="none" w:sz="0" w:space="0" w:color="auto"/>
          </w:divBdr>
          <w:divsChild>
            <w:div w:id="507408974">
              <w:marLeft w:val="0"/>
              <w:marRight w:val="0"/>
              <w:marTop w:val="0"/>
              <w:marBottom w:val="0"/>
              <w:divBdr>
                <w:top w:val="none" w:sz="0" w:space="0" w:color="auto"/>
                <w:left w:val="none" w:sz="0" w:space="0" w:color="auto"/>
                <w:bottom w:val="none" w:sz="0" w:space="0" w:color="auto"/>
                <w:right w:val="none" w:sz="0" w:space="0" w:color="auto"/>
              </w:divBdr>
              <w:divsChild>
                <w:div w:id="15582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81767">
          <w:marLeft w:val="0"/>
          <w:marRight w:val="0"/>
          <w:marTop w:val="0"/>
          <w:marBottom w:val="0"/>
          <w:divBdr>
            <w:top w:val="none" w:sz="0" w:space="0" w:color="auto"/>
            <w:left w:val="none" w:sz="0" w:space="0" w:color="auto"/>
            <w:bottom w:val="none" w:sz="0" w:space="0" w:color="auto"/>
            <w:right w:val="none" w:sz="0" w:space="0" w:color="auto"/>
          </w:divBdr>
          <w:divsChild>
            <w:div w:id="857621366">
              <w:marLeft w:val="0"/>
              <w:marRight w:val="0"/>
              <w:marTop w:val="0"/>
              <w:marBottom w:val="0"/>
              <w:divBdr>
                <w:top w:val="none" w:sz="0" w:space="0" w:color="auto"/>
                <w:left w:val="none" w:sz="0" w:space="0" w:color="auto"/>
                <w:bottom w:val="none" w:sz="0" w:space="0" w:color="auto"/>
                <w:right w:val="none" w:sz="0" w:space="0" w:color="auto"/>
              </w:divBdr>
              <w:divsChild>
                <w:div w:id="1509325474">
                  <w:marLeft w:val="0"/>
                  <w:marRight w:val="0"/>
                  <w:marTop w:val="0"/>
                  <w:marBottom w:val="0"/>
                  <w:divBdr>
                    <w:top w:val="none" w:sz="0" w:space="0" w:color="auto"/>
                    <w:left w:val="none" w:sz="0" w:space="0" w:color="auto"/>
                    <w:bottom w:val="none" w:sz="0" w:space="0" w:color="auto"/>
                    <w:right w:val="none" w:sz="0" w:space="0" w:color="auto"/>
                  </w:divBdr>
                  <w:divsChild>
                    <w:div w:id="1790663407">
                      <w:marLeft w:val="0"/>
                      <w:marRight w:val="0"/>
                      <w:marTop w:val="0"/>
                      <w:marBottom w:val="0"/>
                      <w:divBdr>
                        <w:top w:val="none" w:sz="0" w:space="0" w:color="auto"/>
                        <w:left w:val="none" w:sz="0" w:space="0" w:color="auto"/>
                        <w:bottom w:val="none" w:sz="0" w:space="0" w:color="auto"/>
                        <w:right w:val="none" w:sz="0" w:space="0" w:color="auto"/>
                      </w:divBdr>
                    </w:div>
                    <w:div w:id="1811022640">
                      <w:marLeft w:val="0"/>
                      <w:marRight w:val="0"/>
                      <w:marTop w:val="0"/>
                      <w:marBottom w:val="0"/>
                      <w:divBdr>
                        <w:top w:val="none" w:sz="0" w:space="0" w:color="auto"/>
                        <w:left w:val="none" w:sz="0" w:space="0" w:color="auto"/>
                        <w:bottom w:val="none" w:sz="0" w:space="0" w:color="auto"/>
                        <w:right w:val="none" w:sz="0" w:space="0" w:color="auto"/>
                      </w:divBdr>
                      <w:divsChild>
                        <w:div w:id="715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25604">
                  <w:marLeft w:val="0"/>
                  <w:marRight w:val="0"/>
                  <w:marTop w:val="0"/>
                  <w:marBottom w:val="0"/>
                  <w:divBdr>
                    <w:top w:val="none" w:sz="0" w:space="0" w:color="auto"/>
                    <w:left w:val="none" w:sz="0" w:space="0" w:color="auto"/>
                    <w:bottom w:val="none" w:sz="0" w:space="0" w:color="auto"/>
                    <w:right w:val="none" w:sz="0" w:space="0" w:color="auto"/>
                  </w:divBdr>
                  <w:divsChild>
                    <w:div w:id="1051660832">
                      <w:marLeft w:val="0"/>
                      <w:marRight w:val="0"/>
                      <w:marTop w:val="0"/>
                      <w:marBottom w:val="0"/>
                      <w:divBdr>
                        <w:top w:val="none" w:sz="0" w:space="0" w:color="auto"/>
                        <w:left w:val="none" w:sz="0" w:space="0" w:color="auto"/>
                        <w:bottom w:val="none" w:sz="0" w:space="0" w:color="auto"/>
                        <w:right w:val="none" w:sz="0" w:space="0" w:color="auto"/>
                      </w:divBdr>
                    </w:div>
                    <w:div w:id="1070081728">
                      <w:marLeft w:val="0"/>
                      <w:marRight w:val="0"/>
                      <w:marTop w:val="0"/>
                      <w:marBottom w:val="0"/>
                      <w:divBdr>
                        <w:top w:val="none" w:sz="0" w:space="0" w:color="auto"/>
                        <w:left w:val="none" w:sz="0" w:space="0" w:color="auto"/>
                        <w:bottom w:val="none" w:sz="0" w:space="0" w:color="auto"/>
                        <w:right w:val="none" w:sz="0" w:space="0" w:color="auto"/>
                      </w:divBdr>
                      <w:divsChild>
                        <w:div w:id="17254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4656">
                  <w:marLeft w:val="0"/>
                  <w:marRight w:val="0"/>
                  <w:marTop w:val="0"/>
                  <w:marBottom w:val="0"/>
                  <w:divBdr>
                    <w:top w:val="none" w:sz="0" w:space="0" w:color="auto"/>
                    <w:left w:val="none" w:sz="0" w:space="0" w:color="auto"/>
                    <w:bottom w:val="none" w:sz="0" w:space="0" w:color="auto"/>
                    <w:right w:val="none" w:sz="0" w:space="0" w:color="auto"/>
                  </w:divBdr>
                  <w:divsChild>
                    <w:div w:id="582908654">
                      <w:marLeft w:val="0"/>
                      <w:marRight w:val="0"/>
                      <w:marTop w:val="0"/>
                      <w:marBottom w:val="0"/>
                      <w:divBdr>
                        <w:top w:val="none" w:sz="0" w:space="0" w:color="auto"/>
                        <w:left w:val="none" w:sz="0" w:space="0" w:color="auto"/>
                        <w:bottom w:val="none" w:sz="0" w:space="0" w:color="auto"/>
                        <w:right w:val="none" w:sz="0" w:space="0" w:color="auto"/>
                      </w:divBdr>
                    </w:div>
                    <w:div w:id="1247690217">
                      <w:marLeft w:val="0"/>
                      <w:marRight w:val="0"/>
                      <w:marTop w:val="0"/>
                      <w:marBottom w:val="0"/>
                      <w:divBdr>
                        <w:top w:val="none" w:sz="0" w:space="0" w:color="auto"/>
                        <w:left w:val="none" w:sz="0" w:space="0" w:color="auto"/>
                        <w:bottom w:val="none" w:sz="0" w:space="0" w:color="auto"/>
                        <w:right w:val="none" w:sz="0" w:space="0" w:color="auto"/>
                      </w:divBdr>
                      <w:divsChild>
                        <w:div w:id="5962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8459">
                  <w:marLeft w:val="0"/>
                  <w:marRight w:val="0"/>
                  <w:marTop w:val="0"/>
                  <w:marBottom w:val="0"/>
                  <w:divBdr>
                    <w:top w:val="none" w:sz="0" w:space="0" w:color="auto"/>
                    <w:left w:val="none" w:sz="0" w:space="0" w:color="auto"/>
                    <w:bottom w:val="none" w:sz="0" w:space="0" w:color="auto"/>
                    <w:right w:val="none" w:sz="0" w:space="0" w:color="auto"/>
                  </w:divBdr>
                  <w:divsChild>
                    <w:div w:id="1429807730">
                      <w:marLeft w:val="0"/>
                      <w:marRight w:val="0"/>
                      <w:marTop w:val="0"/>
                      <w:marBottom w:val="0"/>
                      <w:divBdr>
                        <w:top w:val="none" w:sz="0" w:space="0" w:color="auto"/>
                        <w:left w:val="none" w:sz="0" w:space="0" w:color="auto"/>
                        <w:bottom w:val="none" w:sz="0" w:space="0" w:color="auto"/>
                        <w:right w:val="none" w:sz="0" w:space="0" w:color="auto"/>
                      </w:divBdr>
                    </w:div>
                    <w:div w:id="529875027">
                      <w:marLeft w:val="0"/>
                      <w:marRight w:val="0"/>
                      <w:marTop w:val="0"/>
                      <w:marBottom w:val="0"/>
                      <w:divBdr>
                        <w:top w:val="none" w:sz="0" w:space="0" w:color="auto"/>
                        <w:left w:val="none" w:sz="0" w:space="0" w:color="auto"/>
                        <w:bottom w:val="none" w:sz="0" w:space="0" w:color="auto"/>
                        <w:right w:val="none" w:sz="0" w:space="0" w:color="auto"/>
                      </w:divBdr>
                      <w:divsChild>
                        <w:div w:id="29788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7383">
                  <w:marLeft w:val="0"/>
                  <w:marRight w:val="0"/>
                  <w:marTop w:val="0"/>
                  <w:marBottom w:val="0"/>
                  <w:divBdr>
                    <w:top w:val="none" w:sz="0" w:space="0" w:color="auto"/>
                    <w:left w:val="none" w:sz="0" w:space="0" w:color="auto"/>
                    <w:bottom w:val="none" w:sz="0" w:space="0" w:color="auto"/>
                    <w:right w:val="none" w:sz="0" w:space="0" w:color="auto"/>
                  </w:divBdr>
                  <w:divsChild>
                    <w:div w:id="1709598808">
                      <w:marLeft w:val="0"/>
                      <w:marRight w:val="0"/>
                      <w:marTop w:val="0"/>
                      <w:marBottom w:val="0"/>
                      <w:divBdr>
                        <w:top w:val="none" w:sz="0" w:space="0" w:color="auto"/>
                        <w:left w:val="none" w:sz="0" w:space="0" w:color="auto"/>
                        <w:bottom w:val="none" w:sz="0" w:space="0" w:color="auto"/>
                        <w:right w:val="none" w:sz="0" w:space="0" w:color="auto"/>
                      </w:divBdr>
                    </w:div>
                    <w:div w:id="1007290205">
                      <w:marLeft w:val="0"/>
                      <w:marRight w:val="0"/>
                      <w:marTop w:val="0"/>
                      <w:marBottom w:val="0"/>
                      <w:divBdr>
                        <w:top w:val="none" w:sz="0" w:space="0" w:color="auto"/>
                        <w:left w:val="none" w:sz="0" w:space="0" w:color="auto"/>
                        <w:bottom w:val="none" w:sz="0" w:space="0" w:color="auto"/>
                        <w:right w:val="none" w:sz="0" w:space="0" w:color="auto"/>
                      </w:divBdr>
                      <w:divsChild>
                        <w:div w:id="7938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785">
                  <w:marLeft w:val="0"/>
                  <w:marRight w:val="0"/>
                  <w:marTop w:val="0"/>
                  <w:marBottom w:val="0"/>
                  <w:divBdr>
                    <w:top w:val="none" w:sz="0" w:space="0" w:color="auto"/>
                    <w:left w:val="none" w:sz="0" w:space="0" w:color="auto"/>
                    <w:bottom w:val="none" w:sz="0" w:space="0" w:color="auto"/>
                    <w:right w:val="none" w:sz="0" w:space="0" w:color="auto"/>
                  </w:divBdr>
                  <w:divsChild>
                    <w:div w:id="429862258">
                      <w:marLeft w:val="0"/>
                      <w:marRight w:val="0"/>
                      <w:marTop w:val="0"/>
                      <w:marBottom w:val="0"/>
                      <w:divBdr>
                        <w:top w:val="none" w:sz="0" w:space="0" w:color="auto"/>
                        <w:left w:val="none" w:sz="0" w:space="0" w:color="auto"/>
                        <w:bottom w:val="none" w:sz="0" w:space="0" w:color="auto"/>
                        <w:right w:val="none" w:sz="0" w:space="0" w:color="auto"/>
                      </w:divBdr>
                    </w:div>
                    <w:div w:id="1947079765">
                      <w:marLeft w:val="0"/>
                      <w:marRight w:val="0"/>
                      <w:marTop w:val="0"/>
                      <w:marBottom w:val="0"/>
                      <w:divBdr>
                        <w:top w:val="none" w:sz="0" w:space="0" w:color="auto"/>
                        <w:left w:val="none" w:sz="0" w:space="0" w:color="auto"/>
                        <w:bottom w:val="none" w:sz="0" w:space="0" w:color="auto"/>
                        <w:right w:val="none" w:sz="0" w:space="0" w:color="auto"/>
                      </w:divBdr>
                      <w:divsChild>
                        <w:div w:id="60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0171">
                  <w:marLeft w:val="0"/>
                  <w:marRight w:val="0"/>
                  <w:marTop w:val="0"/>
                  <w:marBottom w:val="0"/>
                  <w:divBdr>
                    <w:top w:val="none" w:sz="0" w:space="0" w:color="auto"/>
                    <w:left w:val="none" w:sz="0" w:space="0" w:color="auto"/>
                    <w:bottom w:val="none" w:sz="0" w:space="0" w:color="auto"/>
                    <w:right w:val="none" w:sz="0" w:space="0" w:color="auto"/>
                  </w:divBdr>
                  <w:divsChild>
                    <w:div w:id="645816318">
                      <w:marLeft w:val="0"/>
                      <w:marRight w:val="0"/>
                      <w:marTop w:val="0"/>
                      <w:marBottom w:val="0"/>
                      <w:divBdr>
                        <w:top w:val="none" w:sz="0" w:space="0" w:color="auto"/>
                        <w:left w:val="none" w:sz="0" w:space="0" w:color="auto"/>
                        <w:bottom w:val="none" w:sz="0" w:space="0" w:color="auto"/>
                        <w:right w:val="none" w:sz="0" w:space="0" w:color="auto"/>
                      </w:divBdr>
                    </w:div>
                    <w:div w:id="1586911263">
                      <w:marLeft w:val="0"/>
                      <w:marRight w:val="0"/>
                      <w:marTop w:val="0"/>
                      <w:marBottom w:val="0"/>
                      <w:divBdr>
                        <w:top w:val="none" w:sz="0" w:space="0" w:color="auto"/>
                        <w:left w:val="none" w:sz="0" w:space="0" w:color="auto"/>
                        <w:bottom w:val="none" w:sz="0" w:space="0" w:color="auto"/>
                        <w:right w:val="none" w:sz="0" w:space="0" w:color="auto"/>
                      </w:divBdr>
                      <w:divsChild>
                        <w:div w:id="11637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3528">
                  <w:marLeft w:val="0"/>
                  <w:marRight w:val="0"/>
                  <w:marTop w:val="0"/>
                  <w:marBottom w:val="0"/>
                  <w:divBdr>
                    <w:top w:val="none" w:sz="0" w:space="0" w:color="auto"/>
                    <w:left w:val="none" w:sz="0" w:space="0" w:color="auto"/>
                    <w:bottom w:val="none" w:sz="0" w:space="0" w:color="auto"/>
                    <w:right w:val="none" w:sz="0" w:space="0" w:color="auto"/>
                  </w:divBdr>
                  <w:divsChild>
                    <w:div w:id="882716657">
                      <w:marLeft w:val="0"/>
                      <w:marRight w:val="0"/>
                      <w:marTop w:val="0"/>
                      <w:marBottom w:val="0"/>
                      <w:divBdr>
                        <w:top w:val="none" w:sz="0" w:space="0" w:color="auto"/>
                        <w:left w:val="none" w:sz="0" w:space="0" w:color="auto"/>
                        <w:bottom w:val="none" w:sz="0" w:space="0" w:color="auto"/>
                        <w:right w:val="none" w:sz="0" w:space="0" w:color="auto"/>
                      </w:divBdr>
                    </w:div>
                    <w:div w:id="987436219">
                      <w:marLeft w:val="0"/>
                      <w:marRight w:val="0"/>
                      <w:marTop w:val="0"/>
                      <w:marBottom w:val="0"/>
                      <w:divBdr>
                        <w:top w:val="none" w:sz="0" w:space="0" w:color="auto"/>
                        <w:left w:val="none" w:sz="0" w:space="0" w:color="auto"/>
                        <w:bottom w:val="none" w:sz="0" w:space="0" w:color="auto"/>
                        <w:right w:val="none" w:sz="0" w:space="0" w:color="auto"/>
                      </w:divBdr>
                      <w:divsChild>
                        <w:div w:id="10876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77659">
          <w:marLeft w:val="0"/>
          <w:marRight w:val="0"/>
          <w:marTop w:val="0"/>
          <w:marBottom w:val="0"/>
          <w:divBdr>
            <w:top w:val="none" w:sz="0" w:space="0" w:color="auto"/>
            <w:left w:val="none" w:sz="0" w:space="0" w:color="auto"/>
            <w:bottom w:val="none" w:sz="0" w:space="0" w:color="auto"/>
            <w:right w:val="none" w:sz="0" w:space="0" w:color="auto"/>
          </w:divBdr>
          <w:divsChild>
            <w:div w:id="612328809">
              <w:marLeft w:val="0"/>
              <w:marRight w:val="0"/>
              <w:marTop w:val="0"/>
              <w:marBottom w:val="0"/>
              <w:divBdr>
                <w:top w:val="none" w:sz="0" w:space="0" w:color="auto"/>
                <w:left w:val="none" w:sz="0" w:space="0" w:color="auto"/>
                <w:bottom w:val="none" w:sz="0" w:space="0" w:color="auto"/>
                <w:right w:val="none" w:sz="0" w:space="0" w:color="auto"/>
              </w:divBdr>
              <w:divsChild>
                <w:div w:id="521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979">
          <w:marLeft w:val="0"/>
          <w:marRight w:val="0"/>
          <w:marTop w:val="0"/>
          <w:marBottom w:val="0"/>
          <w:divBdr>
            <w:top w:val="none" w:sz="0" w:space="0" w:color="auto"/>
            <w:left w:val="none" w:sz="0" w:space="0" w:color="auto"/>
            <w:bottom w:val="none" w:sz="0" w:space="0" w:color="auto"/>
            <w:right w:val="none" w:sz="0" w:space="0" w:color="auto"/>
          </w:divBdr>
          <w:divsChild>
            <w:div w:id="1297446633">
              <w:marLeft w:val="0"/>
              <w:marRight w:val="0"/>
              <w:marTop w:val="0"/>
              <w:marBottom w:val="0"/>
              <w:divBdr>
                <w:top w:val="none" w:sz="0" w:space="0" w:color="auto"/>
                <w:left w:val="none" w:sz="0" w:space="0" w:color="auto"/>
                <w:bottom w:val="none" w:sz="0" w:space="0" w:color="auto"/>
                <w:right w:val="none" w:sz="0" w:space="0" w:color="auto"/>
              </w:divBdr>
              <w:divsChild>
                <w:div w:id="1881361555">
                  <w:marLeft w:val="0"/>
                  <w:marRight w:val="0"/>
                  <w:marTop w:val="0"/>
                  <w:marBottom w:val="0"/>
                  <w:divBdr>
                    <w:top w:val="none" w:sz="0" w:space="0" w:color="auto"/>
                    <w:left w:val="none" w:sz="0" w:space="0" w:color="auto"/>
                    <w:bottom w:val="none" w:sz="0" w:space="0" w:color="auto"/>
                    <w:right w:val="none" w:sz="0" w:space="0" w:color="auto"/>
                  </w:divBdr>
                  <w:divsChild>
                    <w:div w:id="2007052683">
                      <w:marLeft w:val="0"/>
                      <w:marRight w:val="0"/>
                      <w:marTop w:val="0"/>
                      <w:marBottom w:val="0"/>
                      <w:divBdr>
                        <w:top w:val="none" w:sz="0" w:space="0" w:color="auto"/>
                        <w:left w:val="none" w:sz="0" w:space="0" w:color="auto"/>
                        <w:bottom w:val="none" w:sz="0" w:space="0" w:color="auto"/>
                        <w:right w:val="none" w:sz="0" w:space="0" w:color="auto"/>
                      </w:divBdr>
                    </w:div>
                    <w:div w:id="904995885">
                      <w:marLeft w:val="0"/>
                      <w:marRight w:val="0"/>
                      <w:marTop w:val="0"/>
                      <w:marBottom w:val="0"/>
                      <w:divBdr>
                        <w:top w:val="none" w:sz="0" w:space="0" w:color="auto"/>
                        <w:left w:val="none" w:sz="0" w:space="0" w:color="auto"/>
                        <w:bottom w:val="none" w:sz="0" w:space="0" w:color="auto"/>
                        <w:right w:val="none" w:sz="0" w:space="0" w:color="auto"/>
                      </w:divBdr>
                      <w:divsChild>
                        <w:div w:id="9190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6261">
                  <w:marLeft w:val="0"/>
                  <w:marRight w:val="0"/>
                  <w:marTop w:val="0"/>
                  <w:marBottom w:val="0"/>
                  <w:divBdr>
                    <w:top w:val="none" w:sz="0" w:space="0" w:color="auto"/>
                    <w:left w:val="none" w:sz="0" w:space="0" w:color="auto"/>
                    <w:bottom w:val="none" w:sz="0" w:space="0" w:color="auto"/>
                    <w:right w:val="none" w:sz="0" w:space="0" w:color="auto"/>
                  </w:divBdr>
                  <w:divsChild>
                    <w:div w:id="844635815">
                      <w:marLeft w:val="0"/>
                      <w:marRight w:val="0"/>
                      <w:marTop w:val="0"/>
                      <w:marBottom w:val="0"/>
                      <w:divBdr>
                        <w:top w:val="none" w:sz="0" w:space="0" w:color="auto"/>
                        <w:left w:val="none" w:sz="0" w:space="0" w:color="auto"/>
                        <w:bottom w:val="none" w:sz="0" w:space="0" w:color="auto"/>
                        <w:right w:val="none" w:sz="0" w:space="0" w:color="auto"/>
                      </w:divBdr>
                    </w:div>
                    <w:div w:id="1407344141">
                      <w:marLeft w:val="0"/>
                      <w:marRight w:val="0"/>
                      <w:marTop w:val="0"/>
                      <w:marBottom w:val="0"/>
                      <w:divBdr>
                        <w:top w:val="none" w:sz="0" w:space="0" w:color="auto"/>
                        <w:left w:val="none" w:sz="0" w:space="0" w:color="auto"/>
                        <w:bottom w:val="none" w:sz="0" w:space="0" w:color="auto"/>
                        <w:right w:val="none" w:sz="0" w:space="0" w:color="auto"/>
                      </w:divBdr>
                      <w:divsChild>
                        <w:div w:id="170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0070">
                  <w:marLeft w:val="0"/>
                  <w:marRight w:val="0"/>
                  <w:marTop w:val="0"/>
                  <w:marBottom w:val="0"/>
                  <w:divBdr>
                    <w:top w:val="none" w:sz="0" w:space="0" w:color="auto"/>
                    <w:left w:val="none" w:sz="0" w:space="0" w:color="auto"/>
                    <w:bottom w:val="none" w:sz="0" w:space="0" w:color="auto"/>
                    <w:right w:val="none" w:sz="0" w:space="0" w:color="auto"/>
                  </w:divBdr>
                  <w:divsChild>
                    <w:div w:id="574709048">
                      <w:marLeft w:val="0"/>
                      <w:marRight w:val="0"/>
                      <w:marTop w:val="0"/>
                      <w:marBottom w:val="0"/>
                      <w:divBdr>
                        <w:top w:val="none" w:sz="0" w:space="0" w:color="auto"/>
                        <w:left w:val="none" w:sz="0" w:space="0" w:color="auto"/>
                        <w:bottom w:val="none" w:sz="0" w:space="0" w:color="auto"/>
                        <w:right w:val="none" w:sz="0" w:space="0" w:color="auto"/>
                      </w:divBdr>
                    </w:div>
                    <w:div w:id="1844196566">
                      <w:marLeft w:val="0"/>
                      <w:marRight w:val="0"/>
                      <w:marTop w:val="0"/>
                      <w:marBottom w:val="0"/>
                      <w:divBdr>
                        <w:top w:val="none" w:sz="0" w:space="0" w:color="auto"/>
                        <w:left w:val="none" w:sz="0" w:space="0" w:color="auto"/>
                        <w:bottom w:val="none" w:sz="0" w:space="0" w:color="auto"/>
                        <w:right w:val="none" w:sz="0" w:space="0" w:color="auto"/>
                      </w:divBdr>
                      <w:divsChild>
                        <w:div w:id="12123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99020">
                  <w:marLeft w:val="0"/>
                  <w:marRight w:val="0"/>
                  <w:marTop w:val="0"/>
                  <w:marBottom w:val="0"/>
                  <w:divBdr>
                    <w:top w:val="none" w:sz="0" w:space="0" w:color="auto"/>
                    <w:left w:val="none" w:sz="0" w:space="0" w:color="auto"/>
                    <w:bottom w:val="none" w:sz="0" w:space="0" w:color="auto"/>
                    <w:right w:val="none" w:sz="0" w:space="0" w:color="auto"/>
                  </w:divBdr>
                  <w:divsChild>
                    <w:div w:id="1796875487">
                      <w:marLeft w:val="0"/>
                      <w:marRight w:val="0"/>
                      <w:marTop w:val="0"/>
                      <w:marBottom w:val="0"/>
                      <w:divBdr>
                        <w:top w:val="none" w:sz="0" w:space="0" w:color="auto"/>
                        <w:left w:val="none" w:sz="0" w:space="0" w:color="auto"/>
                        <w:bottom w:val="none" w:sz="0" w:space="0" w:color="auto"/>
                        <w:right w:val="none" w:sz="0" w:space="0" w:color="auto"/>
                      </w:divBdr>
                    </w:div>
                    <w:div w:id="470489144">
                      <w:marLeft w:val="0"/>
                      <w:marRight w:val="0"/>
                      <w:marTop w:val="0"/>
                      <w:marBottom w:val="0"/>
                      <w:divBdr>
                        <w:top w:val="none" w:sz="0" w:space="0" w:color="auto"/>
                        <w:left w:val="none" w:sz="0" w:space="0" w:color="auto"/>
                        <w:bottom w:val="none" w:sz="0" w:space="0" w:color="auto"/>
                        <w:right w:val="none" w:sz="0" w:space="0" w:color="auto"/>
                      </w:divBdr>
                      <w:divsChild>
                        <w:div w:id="2370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8001">
                  <w:marLeft w:val="0"/>
                  <w:marRight w:val="0"/>
                  <w:marTop w:val="0"/>
                  <w:marBottom w:val="0"/>
                  <w:divBdr>
                    <w:top w:val="none" w:sz="0" w:space="0" w:color="auto"/>
                    <w:left w:val="none" w:sz="0" w:space="0" w:color="auto"/>
                    <w:bottom w:val="none" w:sz="0" w:space="0" w:color="auto"/>
                    <w:right w:val="none" w:sz="0" w:space="0" w:color="auto"/>
                  </w:divBdr>
                  <w:divsChild>
                    <w:div w:id="1592085195">
                      <w:marLeft w:val="0"/>
                      <w:marRight w:val="0"/>
                      <w:marTop w:val="0"/>
                      <w:marBottom w:val="0"/>
                      <w:divBdr>
                        <w:top w:val="none" w:sz="0" w:space="0" w:color="auto"/>
                        <w:left w:val="none" w:sz="0" w:space="0" w:color="auto"/>
                        <w:bottom w:val="none" w:sz="0" w:space="0" w:color="auto"/>
                        <w:right w:val="none" w:sz="0" w:space="0" w:color="auto"/>
                      </w:divBdr>
                    </w:div>
                    <w:div w:id="883639728">
                      <w:marLeft w:val="0"/>
                      <w:marRight w:val="0"/>
                      <w:marTop w:val="0"/>
                      <w:marBottom w:val="0"/>
                      <w:divBdr>
                        <w:top w:val="none" w:sz="0" w:space="0" w:color="auto"/>
                        <w:left w:val="none" w:sz="0" w:space="0" w:color="auto"/>
                        <w:bottom w:val="none" w:sz="0" w:space="0" w:color="auto"/>
                        <w:right w:val="none" w:sz="0" w:space="0" w:color="auto"/>
                      </w:divBdr>
                      <w:divsChild>
                        <w:div w:id="170925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8385">
                  <w:marLeft w:val="0"/>
                  <w:marRight w:val="0"/>
                  <w:marTop w:val="0"/>
                  <w:marBottom w:val="0"/>
                  <w:divBdr>
                    <w:top w:val="none" w:sz="0" w:space="0" w:color="auto"/>
                    <w:left w:val="none" w:sz="0" w:space="0" w:color="auto"/>
                    <w:bottom w:val="none" w:sz="0" w:space="0" w:color="auto"/>
                    <w:right w:val="none" w:sz="0" w:space="0" w:color="auto"/>
                  </w:divBdr>
                  <w:divsChild>
                    <w:div w:id="971834486">
                      <w:marLeft w:val="0"/>
                      <w:marRight w:val="0"/>
                      <w:marTop w:val="0"/>
                      <w:marBottom w:val="0"/>
                      <w:divBdr>
                        <w:top w:val="none" w:sz="0" w:space="0" w:color="auto"/>
                        <w:left w:val="none" w:sz="0" w:space="0" w:color="auto"/>
                        <w:bottom w:val="none" w:sz="0" w:space="0" w:color="auto"/>
                        <w:right w:val="none" w:sz="0" w:space="0" w:color="auto"/>
                      </w:divBdr>
                    </w:div>
                    <w:div w:id="1545368573">
                      <w:marLeft w:val="0"/>
                      <w:marRight w:val="0"/>
                      <w:marTop w:val="0"/>
                      <w:marBottom w:val="0"/>
                      <w:divBdr>
                        <w:top w:val="none" w:sz="0" w:space="0" w:color="auto"/>
                        <w:left w:val="none" w:sz="0" w:space="0" w:color="auto"/>
                        <w:bottom w:val="none" w:sz="0" w:space="0" w:color="auto"/>
                        <w:right w:val="none" w:sz="0" w:space="0" w:color="auto"/>
                      </w:divBdr>
                      <w:divsChild>
                        <w:div w:id="9814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28716">
                  <w:marLeft w:val="0"/>
                  <w:marRight w:val="0"/>
                  <w:marTop w:val="0"/>
                  <w:marBottom w:val="0"/>
                  <w:divBdr>
                    <w:top w:val="none" w:sz="0" w:space="0" w:color="auto"/>
                    <w:left w:val="none" w:sz="0" w:space="0" w:color="auto"/>
                    <w:bottom w:val="none" w:sz="0" w:space="0" w:color="auto"/>
                    <w:right w:val="none" w:sz="0" w:space="0" w:color="auto"/>
                  </w:divBdr>
                  <w:divsChild>
                    <w:div w:id="1228300378">
                      <w:marLeft w:val="0"/>
                      <w:marRight w:val="0"/>
                      <w:marTop w:val="0"/>
                      <w:marBottom w:val="0"/>
                      <w:divBdr>
                        <w:top w:val="none" w:sz="0" w:space="0" w:color="auto"/>
                        <w:left w:val="none" w:sz="0" w:space="0" w:color="auto"/>
                        <w:bottom w:val="none" w:sz="0" w:space="0" w:color="auto"/>
                        <w:right w:val="none" w:sz="0" w:space="0" w:color="auto"/>
                      </w:divBdr>
                    </w:div>
                    <w:div w:id="1176724568">
                      <w:marLeft w:val="0"/>
                      <w:marRight w:val="0"/>
                      <w:marTop w:val="0"/>
                      <w:marBottom w:val="0"/>
                      <w:divBdr>
                        <w:top w:val="none" w:sz="0" w:space="0" w:color="auto"/>
                        <w:left w:val="none" w:sz="0" w:space="0" w:color="auto"/>
                        <w:bottom w:val="none" w:sz="0" w:space="0" w:color="auto"/>
                        <w:right w:val="none" w:sz="0" w:space="0" w:color="auto"/>
                      </w:divBdr>
                      <w:divsChild>
                        <w:div w:id="18603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5017">
                  <w:marLeft w:val="0"/>
                  <w:marRight w:val="0"/>
                  <w:marTop w:val="0"/>
                  <w:marBottom w:val="0"/>
                  <w:divBdr>
                    <w:top w:val="none" w:sz="0" w:space="0" w:color="auto"/>
                    <w:left w:val="none" w:sz="0" w:space="0" w:color="auto"/>
                    <w:bottom w:val="none" w:sz="0" w:space="0" w:color="auto"/>
                    <w:right w:val="none" w:sz="0" w:space="0" w:color="auto"/>
                  </w:divBdr>
                  <w:divsChild>
                    <w:div w:id="1595088498">
                      <w:marLeft w:val="0"/>
                      <w:marRight w:val="0"/>
                      <w:marTop w:val="0"/>
                      <w:marBottom w:val="0"/>
                      <w:divBdr>
                        <w:top w:val="none" w:sz="0" w:space="0" w:color="auto"/>
                        <w:left w:val="none" w:sz="0" w:space="0" w:color="auto"/>
                        <w:bottom w:val="none" w:sz="0" w:space="0" w:color="auto"/>
                        <w:right w:val="none" w:sz="0" w:space="0" w:color="auto"/>
                      </w:divBdr>
                    </w:div>
                    <w:div w:id="1236938642">
                      <w:marLeft w:val="0"/>
                      <w:marRight w:val="0"/>
                      <w:marTop w:val="0"/>
                      <w:marBottom w:val="0"/>
                      <w:divBdr>
                        <w:top w:val="none" w:sz="0" w:space="0" w:color="auto"/>
                        <w:left w:val="none" w:sz="0" w:space="0" w:color="auto"/>
                        <w:bottom w:val="none" w:sz="0" w:space="0" w:color="auto"/>
                        <w:right w:val="none" w:sz="0" w:space="0" w:color="auto"/>
                      </w:divBdr>
                      <w:divsChild>
                        <w:div w:id="506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6005">
                  <w:marLeft w:val="0"/>
                  <w:marRight w:val="0"/>
                  <w:marTop w:val="0"/>
                  <w:marBottom w:val="0"/>
                  <w:divBdr>
                    <w:top w:val="none" w:sz="0" w:space="0" w:color="auto"/>
                    <w:left w:val="none" w:sz="0" w:space="0" w:color="auto"/>
                    <w:bottom w:val="none" w:sz="0" w:space="0" w:color="auto"/>
                    <w:right w:val="none" w:sz="0" w:space="0" w:color="auto"/>
                  </w:divBdr>
                  <w:divsChild>
                    <w:div w:id="1520311789">
                      <w:marLeft w:val="0"/>
                      <w:marRight w:val="0"/>
                      <w:marTop w:val="0"/>
                      <w:marBottom w:val="0"/>
                      <w:divBdr>
                        <w:top w:val="none" w:sz="0" w:space="0" w:color="auto"/>
                        <w:left w:val="none" w:sz="0" w:space="0" w:color="auto"/>
                        <w:bottom w:val="none" w:sz="0" w:space="0" w:color="auto"/>
                        <w:right w:val="none" w:sz="0" w:space="0" w:color="auto"/>
                      </w:divBdr>
                    </w:div>
                    <w:div w:id="464738369">
                      <w:marLeft w:val="0"/>
                      <w:marRight w:val="0"/>
                      <w:marTop w:val="0"/>
                      <w:marBottom w:val="0"/>
                      <w:divBdr>
                        <w:top w:val="none" w:sz="0" w:space="0" w:color="auto"/>
                        <w:left w:val="none" w:sz="0" w:space="0" w:color="auto"/>
                        <w:bottom w:val="none" w:sz="0" w:space="0" w:color="auto"/>
                        <w:right w:val="none" w:sz="0" w:space="0" w:color="auto"/>
                      </w:divBdr>
                      <w:divsChild>
                        <w:div w:id="1826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79455">
                  <w:marLeft w:val="0"/>
                  <w:marRight w:val="0"/>
                  <w:marTop w:val="0"/>
                  <w:marBottom w:val="0"/>
                  <w:divBdr>
                    <w:top w:val="none" w:sz="0" w:space="0" w:color="auto"/>
                    <w:left w:val="none" w:sz="0" w:space="0" w:color="auto"/>
                    <w:bottom w:val="none" w:sz="0" w:space="0" w:color="auto"/>
                    <w:right w:val="none" w:sz="0" w:space="0" w:color="auto"/>
                  </w:divBdr>
                  <w:divsChild>
                    <w:div w:id="566647035">
                      <w:marLeft w:val="0"/>
                      <w:marRight w:val="0"/>
                      <w:marTop w:val="0"/>
                      <w:marBottom w:val="0"/>
                      <w:divBdr>
                        <w:top w:val="none" w:sz="0" w:space="0" w:color="auto"/>
                        <w:left w:val="none" w:sz="0" w:space="0" w:color="auto"/>
                        <w:bottom w:val="none" w:sz="0" w:space="0" w:color="auto"/>
                        <w:right w:val="none" w:sz="0" w:space="0" w:color="auto"/>
                      </w:divBdr>
                    </w:div>
                    <w:div w:id="1387796957">
                      <w:marLeft w:val="0"/>
                      <w:marRight w:val="0"/>
                      <w:marTop w:val="0"/>
                      <w:marBottom w:val="0"/>
                      <w:divBdr>
                        <w:top w:val="none" w:sz="0" w:space="0" w:color="auto"/>
                        <w:left w:val="none" w:sz="0" w:space="0" w:color="auto"/>
                        <w:bottom w:val="none" w:sz="0" w:space="0" w:color="auto"/>
                        <w:right w:val="none" w:sz="0" w:space="0" w:color="auto"/>
                      </w:divBdr>
                      <w:divsChild>
                        <w:div w:id="11820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4921">
                  <w:marLeft w:val="0"/>
                  <w:marRight w:val="0"/>
                  <w:marTop w:val="0"/>
                  <w:marBottom w:val="0"/>
                  <w:divBdr>
                    <w:top w:val="none" w:sz="0" w:space="0" w:color="auto"/>
                    <w:left w:val="none" w:sz="0" w:space="0" w:color="auto"/>
                    <w:bottom w:val="none" w:sz="0" w:space="0" w:color="auto"/>
                    <w:right w:val="none" w:sz="0" w:space="0" w:color="auto"/>
                  </w:divBdr>
                  <w:divsChild>
                    <w:div w:id="998850366">
                      <w:marLeft w:val="0"/>
                      <w:marRight w:val="0"/>
                      <w:marTop w:val="0"/>
                      <w:marBottom w:val="0"/>
                      <w:divBdr>
                        <w:top w:val="none" w:sz="0" w:space="0" w:color="auto"/>
                        <w:left w:val="none" w:sz="0" w:space="0" w:color="auto"/>
                        <w:bottom w:val="none" w:sz="0" w:space="0" w:color="auto"/>
                        <w:right w:val="none" w:sz="0" w:space="0" w:color="auto"/>
                      </w:divBdr>
                    </w:div>
                    <w:div w:id="950824197">
                      <w:marLeft w:val="0"/>
                      <w:marRight w:val="0"/>
                      <w:marTop w:val="0"/>
                      <w:marBottom w:val="0"/>
                      <w:divBdr>
                        <w:top w:val="none" w:sz="0" w:space="0" w:color="auto"/>
                        <w:left w:val="none" w:sz="0" w:space="0" w:color="auto"/>
                        <w:bottom w:val="none" w:sz="0" w:space="0" w:color="auto"/>
                        <w:right w:val="none" w:sz="0" w:space="0" w:color="auto"/>
                      </w:divBdr>
                      <w:divsChild>
                        <w:div w:id="13248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851651">
          <w:marLeft w:val="0"/>
          <w:marRight w:val="0"/>
          <w:marTop w:val="0"/>
          <w:marBottom w:val="0"/>
          <w:divBdr>
            <w:top w:val="none" w:sz="0" w:space="0" w:color="auto"/>
            <w:left w:val="none" w:sz="0" w:space="0" w:color="auto"/>
            <w:bottom w:val="none" w:sz="0" w:space="0" w:color="auto"/>
            <w:right w:val="none" w:sz="0" w:space="0" w:color="auto"/>
          </w:divBdr>
          <w:divsChild>
            <w:div w:id="870874817">
              <w:marLeft w:val="0"/>
              <w:marRight w:val="0"/>
              <w:marTop w:val="0"/>
              <w:marBottom w:val="0"/>
              <w:divBdr>
                <w:top w:val="none" w:sz="0" w:space="0" w:color="auto"/>
                <w:left w:val="none" w:sz="0" w:space="0" w:color="auto"/>
                <w:bottom w:val="none" w:sz="0" w:space="0" w:color="auto"/>
                <w:right w:val="none" w:sz="0" w:space="0" w:color="auto"/>
              </w:divBdr>
              <w:divsChild>
                <w:div w:id="13645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27045">
          <w:marLeft w:val="0"/>
          <w:marRight w:val="0"/>
          <w:marTop w:val="0"/>
          <w:marBottom w:val="0"/>
          <w:divBdr>
            <w:top w:val="none" w:sz="0" w:space="0" w:color="auto"/>
            <w:left w:val="none" w:sz="0" w:space="0" w:color="auto"/>
            <w:bottom w:val="none" w:sz="0" w:space="0" w:color="auto"/>
            <w:right w:val="none" w:sz="0" w:space="0" w:color="auto"/>
          </w:divBdr>
          <w:divsChild>
            <w:div w:id="312226051">
              <w:marLeft w:val="0"/>
              <w:marRight w:val="0"/>
              <w:marTop w:val="0"/>
              <w:marBottom w:val="0"/>
              <w:divBdr>
                <w:top w:val="none" w:sz="0" w:space="0" w:color="auto"/>
                <w:left w:val="none" w:sz="0" w:space="0" w:color="auto"/>
                <w:bottom w:val="none" w:sz="0" w:space="0" w:color="auto"/>
                <w:right w:val="none" w:sz="0" w:space="0" w:color="auto"/>
              </w:divBdr>
              <w:divsChild>
                <w:div w:id="1940480754">
                  <w:marLeft w:val="0"/>
                  <w:marRight w:val="0"/>
                  <w:marTop w:val="0"/>
                  <w:marBottom w:val="0"/>
                  <w:divBdr>
                    <w:top w:val="none" w:sz="0" w:space="0" w:color="auto"/>
                    <w:left w:val="none" w:sz="0" w:space="0" w:color="auto"/>
                    <w:bottom w:val="none" w:sz="0" w:space="0" w:color="auto"/>
                    <w:right w:val="none" w:sz="0" w:space="0" w:color="auto"/>
                  </w:divBdr>
                  <w:divsChild>
                    <w:div w:id="1717855288">
                      <w:marLeft w:val="0"/>
                      <w:marRight w:val="0"/>
                      <w:marTop w:val="0"/>
                      <w:marBottom w:val="0"/>
                      <w:divBdr>
                        <w:top w:val="none" w:sz="0" w:space="0" w:color="auto"/>
                        <w:left w:val="none" w:sz="0" w:space="0" w:color="auto"/>
                        <w:bottom w:val="none" w:sz="0" w:space="0" w:color="auto"/>
                        <w:right w:val="none" w:sz="0" w:space="0" w:color="auto"/>
                      </w:divBdr>
                    </w:div>
                    <w:div w:id="238371120">
                      <w:marLeft w:val="0"/>
                      <w:marRight w:val="0"/>
                      <w:marTop w:val="0"/>
                      <w:marBottom w:val="0"/>
                      <w:divBdr>
                        <w:top w:val="none" w:sz="0" w:space="0" w:color="auto"/>
                        <w:left w:val="none" w:sz="0" w:space="0" w:color="auto"/>
                        <w:bottom w:val="none" w:sz="0" w:space="0" w:color="auto"/>
                        <w:right w:val="none" w:sz="0" w:space="0" w:color="auto"/>
                      </w:divBdr>
                      <w:divsChild>
                        <w:div w:id="13747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7930">
                  <w:marLeft w:val="0"/>
                  <w:marRight w:val="0"/>
                  <w:marTop w:val="0"/>
                  <w:marBottom w:val="0"/>
                  <w:divBdr>
                    <w:top w:val="none" w:sz="0" w:space="0" w:color="auto"/>
                    <w:left w:val="none" w:sz="0" w:space="0" w:color="auto"/>
                    <w:bottom w:val="none" w:sz="0" w:space="0" w:color="auto"/>
                    <w:right w:val="none" w:sz="0" w:space="0" w:color="auto"/>
                  </w:divBdr>
                  <w:divsChild>
                    <w:div w:id="170880095">
                      <w:marLeft w:val="0"/>
                      <w:marRight w:val="0"/>
                      <w:marTop w:val="0"/>
                      <w:marBottom w:val="0"/>
                      <w:divBdr>
                        <w:top w:val="none" w:sz="0" w:space="0" w:color="auto"/>
                        <w:left w:val="none" w:sz="0" w:space="0" w:color="auto"/>
                        <w:bottom w:val="none" w:sz="0" w:space="0" w:color="auto"/>
                        <w:right w:val="none" w:sz="0" w:space="0" w:color="auto"/>
                      </w:divBdr>
                    </w:div>
                    <w:div w:id="547423622">
                      <w:marLeft w:val="0"/>
                      <w:marRight w:val="0"/>
                      <w:marTop w:val="0"/>
                      <w:marBottom w:val="0"/>
                      <w:divBdr>
                        <w:top w:val="none" w:sz="0" w:space="0" w:color="auto"/>
                        <w:left w:val="none" w:sz="0" w:space="0" w:color="auto"/>
                        <w:bottom w:val="none" w:sz="0" w:space="0" w:color="auto"/>
                        <w:right w:val="none" w:sz="0" w:space="0" w:color="auto"/>
                      </w:divBdr>
                      <w:divsChild>
                        <w:div w:id="8395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6641">
                  <w:marLeft w:val="0"/>
                  <w:marRight w:val="0"/>
                  <w:marTop w:val="0"/>
                  <w:marBottom w:val="0"/>
                  <w:divBdr>
                    <w:top w:val="none" w:sz="0" w:space="0" w:color="auto"/>
                    <w:left w:val="none" w:sz="0" w:space="0" w:color="auto"/>
                    <w:bottom w:val="none" w:sz="0" w:space="0" w:color="auto"/>
                    <w:right w:val="none" w:sz="0" w:space="0" w:color="auto"/>
                  </w:divBdr>
                  <w:divsChild>
                    <w:div w:id="1112164701">
                      <w:marLeft w:val="0"/>
                      <w:marRight w:val="0"/>
                      <w:marTop w:val="0"/>
                      <w:marBottom w:val="0"/>
                      <w:divBdr>
                        <w:top w:val="none" w:sz="0" w:space="0" w:color="auto"/>
                        <w:left w:val="none" w:sz="0" w:space="0" w:color="auto"/>
                        <w:bottom w:val="none" w:sz="0" w:space="0" w:color="auto"/>
                        <w:right w:val="none" w:sz="0" w:space="0" w:color="auto"/>
                      </w:divBdr>
                    </w:div>
                    <w:div w:id="1814717273">
                      <w:marLeft w:val="0"/>
                      <w:marRight w:val="0"/>
                      <w:marTop w:val="0"/>
                      <w:marBottom w:val="0"/>
                      <w:divBdr>
                        <w:top w:val="none" w:sz="0" w:space="0" w:color="auto"/>
                        <w:left w:val="none" w:sz="0" w:space="0" w:color="auto"/>
                        <w:bottom w:val="none" w:sz="0" w:space="0" w:color="auto"/>
                        <w:right w:val="none" w:sz="0" w:space="0" w:color="auto"/>
                      </w:divBdr>
                      <w:divsChild>
                        <w:div w:id="1533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9419">
                  <w:marLeft w:val="0"/>
                  <w:marRight w:val="0"/>
                  <w:marTop w:val="0"/>
                  <w:marBottom w:val="0"/>
                  <w:divBdr>
                    <w:top w:val="none" w:sz="0" w:space="0" w:color="auto"/>
                    <w:left w:val="none" w:sz="0" w:space="0" w:color="auto"/>
                    <w:bottom w:val="none" w:sz="0" w:space="0" w:color="auto"/>
                    <w:right w:val="none" w:sz="0" w:space="0" w:color="auto"/>
                  </w:divBdr>
                  <w:divsChild>
                    <w:div w:id="1520970183">
                      <w:marLeft w:val="0"/>
                      <w:marRight w:val="0"/>
                      <w:marTop w:val="0"/>
                      <w:marBottom w:val="0"/>
                      <w:divBdr>
                        <w:top w:val="none" w:sz="0" w:space="0" w:color="auto"/>
                        <w:left w:val="none" w:sz="0" w:space="0" w:color="auto"/>
                        <w:bottom w:val="none" w:sz="0" w:space="0" w:color="auto"/>
                        <w:right w:val="none" w:sz="0" w:space="0" w:color="auto"/>
                      </w:divBdr>
                    </w:div>
                    <w:div w:id="1673222605">
                      <w:marLeft w:val="0"/>
                      <w:marRight w:val="0"/>
                      <w:marTop w:val="0"/>
                      <w:marBottom w:val="0"/>
                      <w:divBdr>
                        <w:top w:val="none" w:sz="0" w:space="0" w:color="auto"/>
                        <w:left w:val="none" w:sz="0" w:space="0" w:color="auto"/>
                        <w:bottom w:val="none" w:sz="0" w:space="0" w:color="auto"/>
                        <w:right w:val="none" w:sz="0" w:space="0" w:color="auto"/>
                      </w:divBdr>
                      <w:divsChild>
                        <w:div w:id="10128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071277">
          <w:marLeft w:val="0"/>
          <w:marRight w:val="0"/>
          <w:marTop w:val="0"/>
          <w:marBottom w:val="0"/>
          <w:divBdr>
            <w:top w:val="none" w:sz="0" w:space="0" w:color="auto"/>
            <w:left w:val="none" w:sz="0" w:space="0" w:color="auto"/>
            <w:bottom w:val="none" w:sz="0" w:space="0" w:color="auto"/>
            <w:right w:val="none" w:sz="0" w:space="0" w:color="auto"/>
          </w:divBdr>
          <w:divsChild>
            <w:div w:id="938760573">
              <w:marLeft w:val="0"/>
              <w:marRight w:val="0"/>
              <w:marTop w:val="0"/>
              <w:marBottom w:val="0"/>
              <w:divBdr>
                <w:top w:val="none" w:sz="0" w:space="0" w:color="auto"/>
                <w:left w:val="none" w:sz="0" w:space="0" w:color="auto"/>
                <w:bottom w:val="none" w:sz="0" w:space="0" w:color="auto"/>
                <w:right w:val="none" w:sz="0" w:space="0" w:color="auto"/>
              </w:divBdr>
              <w:divsChild>
                <w:div w:id="55196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40675">
          <w:marLeft w:val="0"/>
          <w:marRight w:val="0"/>
          <w:marTop w:val="0"/>
          <w:marBottom w:val="0"/>
          <w:divBdr>
            <w:top w:val="none" w:sz="0" w:space="0" w:color="auto"/>
            <w:left w:val="none" w:sz="0" w:space="0" w:color="auto"/>
            <w:bottom w:val="none" w:sz="0" w:space="0" w:color="auto"/>
            <w:right w:val="none" w:sz="0" w:space="0" w:color="auto"/>
          </w:divBdr>
          <w:divsChild>
            <w:div w:id="1320770140">
              <w:marLeft w:val="0"/>
              <w:marRight w:val="0"/>
              <w:marTop w:val="0"/>
              <w:marBottom w:val="0"/>
              <w:divBdr>
                <w:top w:val="none" w:sz="0" w:space="0" w:color="auto"/>
                <w:left w:val="none" w:sz="0" w:space="0" w:color="auto"/>
                <w:bottom w:val="none" w:sz="0" w:space="0" w:color="auto"/>
                <w:right w:val="none" w:sz="0" w:space="0" w:color="auto"/>
              </w:divBdr>
              <w:divsChild>
                <w:div w:id="705179386">
                  <w:marLeft w:val="0"/>
                  <w:marRight w:val="0"/>
                  <w:marTop w:val="0"/>
                  <w:marBottom w:val="0"/>
                  <w:divBdr>
                    <w:top w:val="none" w:sz="0" w:space="0" w:color="auto"/>
                    <w:left w:val="none" w:sz="0" w:space="0" w:color="auto"/>
                    <w:bottom w:val="none" w:sz="0" w:space="0" w:color="auto"/>
                    <w:right w:val="none" w:sz="0" w:space="0" w:color="auto"/>
                  </w:divBdr>
                  <w:divsChild>
                    <w:div w:id="1993213371">
                      <w:marLeft w:val="0"/>
                      <w:marRight w:val="0"/>
                      <w:marTop w:val="0"/>
                      <w:marBottom w:val="0"/>
                      <w:divBdr>
                        <w:top w:val="none" w:sz="0" w:space="0" w:color="auto"/>
                        <w:left w:val="none" w:sz="0" w:space="0" w:color="auto"/>
                        <w:bottom w:val="none" w:sz="0" w:space="0" w:color="auto"/>
                        <w:right w:val="none" w:sz="0" w:space="0" w:color="auto"/>
                      </w:divBdr>
                    </w:div>
                    <w:div w:id="650328329">
                      <w:marLeft w:val="0"/>
                      <w:marRight w:val="0"/>
                      <w:marTop w:val="0"/>
                      <w:marBottom w:val="0"/>
                      <w:divBdr>
                        <w:top w:val="none" w:sz="0" w:space="0" w:color="auto"/>
                        <w:left w:val="none" w:sz="0" w:space="0" w:color="auto"/>
                        <w:bottom w:val="none" w:sz="0" w:space="0" w:color="auto"/>
                        <w:right w:val="none" w:sz="0" w:space="0" w:color="auto"/>
                      </w:divBdr>
                      <w:divsChild>
                        <w:div w:id="141836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9955">
                  <w:marLeft w:val="0"/>
                  <w:marRight w:val="0"/>
                  <w:marTop w:val="0"/>
                  <w:marBottom w:val="0"/>
                  <w:divBdr>
                    <w:top w:val="none" w:sz="0" w:space="0" w:color="auto"/>
                    <w:left w:val="none" w:sz="0" w:space="0" w:color="auto"/>
                    <w:bottom w:val="none" w:sz="0" w:space="0" w:color="auto"/>
                    <w:right w:val="none" w:sz="0" w:space="0" w:color="auto"/>
                  </w:divBdr>
                  <w:divsChild>
                    <w:div w:id="859007396">
                      <w:marLeft w:val="0"/>
                      <w:marRight w:val="0"/>
                      <w:marTop w:val="0"/>
                      <w:marBottom w:val="0"/>
                      <w:divBdr>
                        <w:top w:val="none" w:sz="0" w:space="0" w:color="auto"/>
                        <w:left w:val="none" w:sz="0" w:space="0" w:color="auto"/>
                        <w:bottom w:val="none" w:sz="0" w:space="0" w:color="auto"/>
                        <w:right w:val="none" w:sz="0" w:space="0" w:color="auto"/>
                      </w:divBdr>
                    </w:div>
                    <w:div w:id="1236473162">
                      <w:marLeft w:val="0"/>
                      <w:marRight w:val="0"/>
                      <w:marTop w:val="0"/>
                      <w:marBottom w:val="0"/>
                      <w:divBdr>
                        <w:top w:val="none" w:sz="0" w:space="0" w:color="auto"/>
                        <w:left w:val="none" w:sz="0" w:space="0" w:color="auto"/>
                        <w:bottom w:val="none" w:sz="0" w:space="0" w:color="auto"/>
                        <w:right w:val="none" w:sz="0" w:space="0" w:color="auto"/>
                      </w:divBdr>
                      <w:divsChild>
                        <w:div w:id="14851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3274">
                  <w:marLeft w:val="0"/>
                  <w:marRight w:val="0"/>
                  <w:marTop w:val="0"/>
                  <w:marBottom w:val="0"/>
                  <w:divBdr>
                    <w:top w:val="none" w:sz="0" w:space="0" w:color="auto"/>
                    <w:left w:val="none" w:sz="0" w:space="0" w:color="auto"/>
                    <w:bottom w:val="none" w:sz="0" w:space="0" w:color="auto"/>
                    <w:right w:val="none" w:sz="0" w:space="0" w:color="auto"/>
                  </w:divBdr>
                  <w:divsChild>
                    <w:div w:id="1339503739">
                      <w:marLeft w:val="0"/>
                      <w:marRight w:val="0"/>
                      <w:marTop w:val="0"/>
                      <w:marBottom w:val="0"/>
                      <w:divBdr>
                        <w:top w:val="none" w:sz="0" w:space="0" w:color="auto"/>
                        <w:left w:val="none" w:sz="0" w:space="0" w:color="auto"/>
                        <w:bottom w:val="none" w:sz="0" w:space="0" w:color="auto"/>
                        <w:right w:val="none" w:sz="0" w:space="0" w:color="auto"/>
                      </w:divBdr>
                    </w:div>
                    <w:div w:id="351538463">
                      <w:marLeft w:val="0"/>
                      <w:marRight w:val="0"/>
                      <w:marTop w:val="0"/>
                      <w:marBottom w:val="0"/>
                      <w:divBdr>
                        <w:top w:val="none" w:sz="0" w:space="0" w:color="auto"/>
                        <w:left w:val="none" w:sz="0" w:space="0" w:color="auto"/>
                        <w:bottom w:val="none" w:sz="0" w:space="0" w:color="auto"/>
                        <w:right w:val="none" w:sz="0" w:space="0" w:color="auto"/>
                      </w:divBdr>
                      <w:divsChild>
                        <w:div w:id="191084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5981">
                  <w:marLeft w:val="0"/>
                  <w:marRight w:val="0"/>
                  <w:marTop w:val="0"/>
                  <w:marBottom w:val="0"/>
                  <w:divBdr>
                    <w:top w:val="none" w:sz="0" w:space="0" w:color="auto"/>
                    <w:left w:val="none" w:sz="0" w:space="0" w:color="auto"/>
                    <w:bottom w:val="none" w:sz="0" w:space="0" w:color="auto"/>
                    <w:right w:val="none" w:sz="0" w:space="0" w:color="auto"/>
                  </w:divBdr>
                  <w:divsChild>
                    <w:div w:id="702362863">
                      <w:marLeft w:val="0"/>
                      <w:marRight w:val="0"/>
                      <w:marTop w:val="0"/>
                      <w:marBottom w:val="0"/>
                      <w:divBdr>
                        <w:top w:val="none" w:sz="0" w:space="0" w:color="auto"/>
                        <w:left w:val="none" w:sz="0" w:space="0" w:color="auto"/>
                        <w:bottom w:val="none" w:sz="0" w:space="0" w:color="auto"/>
                        <w:right w:val="none" w:sz="0" w:space="0" w:color="auto"/>
                      </w:divBdr>
                    </w:div>
                    <w:div w:id="256405215">
                      <w:marLeft w:val="0"/>
                      <w:marRight w:val="0"/>
                      <w:marTop w:val="0"/>
                      <w:marBottom w:val="0"/>
                      <w:divBdr>
                        <w:top w:val="none" w:sz="0" w:space="0" w:color="auto"/>
                        <w:left w:val="none" w:sz="0" w:space="0" w:color="auto"/>
                        <w:bottom w:val="none" w:sz="0" w:space="0" w:color="auto"/>
                        <w:right w:val="none" w:sz="0" w:space="0" w:color="auto"/>
                      </w:divBdr>
                      <w:divsChild>
                        <w:div w:id="101877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6103">
                  <w:marLeft w:val="0"/>
                  <w:marRight w:val="0"/>
                  <w:marTop w:val="0"/>
                  <w:marBottom w:val="0"/>
                  <w:divBdr>
                    <w:top w:val="none" w:sz="0" w:space="0" w:color="auto"/>
                    <w:left w:val="none" w:sz="0" w:space="0" w:color="auto"/>
                    <w:bottom w:val="none" w:sz="0" w:space="0" w:color="auto"/>
                    <w:right w:val="none" w:sz="0" w:space="0" w:color="auto"/>
                  </w:divBdr>
                  <w:divsChild>
                    <w:div w:id="185750953">
                      <w:marLeft w:val="0"/>
                      <w:marRight w:val="0"/>
                      <w:marTop w:val="0"/>
                      <w:marBottom w:val="0"/>
                      <w:divBdr>
                        <w:top w:val="none" w:sz="0" w:space="0" w:color="auto"/>
                        <w:left w:val="none" w:sz="0" w:space="0" w:color="auto"/>
                        <w:bottom w:val="none" w:sz="0" w:space="0" w:color="auto"/>
                        <w:right w:val="none" w:sz="0" w:space="0" w:color="auto"/>
                      </w:divBdr>
                    </w:div>
                    <w:div w:id="1611888046">
                      <w:marLeft w:val="0"/>
                      <w:marRight w:val="0"/>
                      <w:marTop w:val="0"/>
                      <w:marBottom w:val="0"/>
                      <w:divBdr>
                        <w:top w:val="none" w:sz="0" w:space="0" w:color="auto"/>
                        <w:left w:val="none" w:sz="0" w:space="0" w:color="auto"/>
                        <w:bottom w:val="none" w:sz="0" w:space="0" w:color="auto"/>
                        <w:right w:val="none" w:sz="0" w:space="0" w:color="auto"/>
                      </w:divBdr>
                      <w:divsChild>
                        <w:div w:id="16271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16983">
                  <w:marLeft w:val="0"/>
                  <w:marRight w:val="0"/>
                  <w:marTop w:val="0"/>
                  <w:marBottom w:val="0"/>
                  <w:divBdr>
                    <w:top w:val="none" w:sz="0" w:space="0" w:color="auto"/>
                    <w:left w:val="none" w:sz="0" w:space="0" w:color="auto"/>
                    <w:bottom w:val="none" w:sz="0" w:space="0" w:color="auto"/>
                    <w:right w:val="none" w:sz="0" w:space="0" w:color="auto"/>
                  </w:divBdr>
                  <w:divsChild>
                    <w:div w:id="407770457">
                      <w:marLeft w:val="0"/>
                      <w:marRight w:val="0"/>
                      <w:marTop w:val="0"/>
                      <w:marBottom w:val="0"/>
                      <w:divBdr>
                        <w:top w:val="none" w:sz="0" w:space="0" w:color="auto"/>
                        <w:left w:val="none" w:sz="0" w:space="0" w:color="auto"/>
                        <w:bottom w:val="none" w:sz="0" w:space="0" w:color="auto"/>
                        <w:right w:val="none" w:sz="0" w:space="0" w:color="auto"/>
                      </w:divBdr>
                    </w:div>
                    <w:div w:id="1285423710">
                      <w:marLeft w:val="0"/>
                      <w:marRight w:val="0"/>
                      <w:marTop w:val="0"/>
                      <w:marBottom w:val="0"/>
                      <w:divBdr>
                        <w:top w:val="none" w:sz="0" w:space="0" w:color="auto"/>
                        <w:left w:val="none" w:sz="0" w:space="0" w:color="auto"/>
                        <w:bottom w:val="none" w:sz="0" w:space="0" w:color="auto"/>
                        <w:right w:val="none" w:sz="0" w:space="0" w:color="auto"/>
                      </w:divBdr>
                      <w:divsChild>
                        <w:div w:id="209041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13819">
                  <w:marLeft w:val="0"/>
                  <w:marRight w:val="0"/>
                  <w:marTop w:val="0"/>
                  <w:marBottom w:val="0"/>
                  <w:divBdr>
                    <w:top w:val="none" w:sz="0" w:space="0" w:color="auto"/>
                    <w:left w:val="none" w:sz="0" w:space="0" w:color="auto"/>
                    <w:bottom w:val="none" w:sz="0" w:space="0" w:color="auto"/>
                    <w:right w:val="none" w:sz="0" w:space="0" w:color="auto"/>
                  </w:divBdr>
                  <w:divsChild>
                    <w:div w:id="219875526">
                      <w:marLeft w:val="0"/>
                      <w:marRight w:val="0"/>
                      <w:marTop w:val="0"/>
                      <w:marBottom w:val="0"/>
                      <w:divBdr>
                        <w:top w:val="none" w:sz="0" w:space="0" w:color="auto"/>
                        <w:left w:val="none" w:sz="0" w:space="0" w:color="auto"/>
                        <w:bottom w:val="none" w:sz="0" w:space="0" w:color="auto"/>
                        <w:right w:val="none" w:sz="0" w:space="0" w:color="auto"/>
                      </w:divBdr>
                    </w:div>
                    <w:div w:id="1394623283">
                      <w:marLeft w:val="0"/>
                      <w:marRight w:val="0"/>
                      <w:marTop w:val="0"/>
                      <w:marBottom w:val="0"/>
                      <w:divBdr>
                        <w:top w:val="none" w:sz="0" w:space="0" w:color="auto"/>
                        <w:left w:val="none" w:sz="0" w:space="0" w:color="auto"/>
                        <w:bottom w:val="none" w:sz="0" w:space="0" w:color="auto"/>
                        <w:right w:val="none" w:sz="0" w:space="0" w:color="auto"/>
                      </w:divBdr>
                      <w:divsChild>
                        <w:div w:id="8003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56281">
                  <w:marLeft w:val="0"/>
                  <w:marRight w:val="0"/>
                  <w:marTop w:val="0"/>
                  <w:marBottom w:val="0"/>
                  <w:divBdr>
                    <w:top w:val="none" w:sz="0" w:space="0" w:color="auto"/>
                    <w:left w:val="none" w:sz="0" w:space="0" w:color="auto"/>
                    <w:bottom w:val="none" w:sz="0" w:space="0" w:color="auto"/>
                    <w:right w:val="none" w:sz="0" w:space="0" w:color="auto"/>
                  </w:divBdr>
                  <w:divsChild>
                    <w:div w:id="860436388">
                      <w:marLeft w:val="0"/>
                      <w:marRight w:val="0"/>
                      <w:marTop w:val="0"/>
                      <w:marBottom w:val="0"/>
                      <w:divBdr>
                        <w:top w:val="none" w:sz="0" w:space="0" w:color="auto"/>
                        <w:left w:val="none" w:sz="0" w:space="0" w:color="auto"/>
                        <w:bottom w:val="none" w:sz="0" w:space="0" w:color="auto"/>
                        <w:right w:val="none" w:sz="0" w:space="0" w:color="auto"/>
                      </w:divBdr>
                    </w:div>
                    <w:div w:id="1016150719">
                      <w:marLeft w:val="0"/>
                      <w:marRight w:val="0"/>
                      <w:marTop w:val="0"/>
                      <w:marBottom w:val="0"/>
                      <w:divBdr>
                        <w:top w:val="none" w:sz="0" w:space="0" w:color="auto"/>
                        <w:left w:val="none" w:sz="0" w:space="0" w:color="auto"/>
                        <w:bottom w:val="none" w:sz="0" w:space="0" w:color="auto"/>
                        <w:right w:val="none" w:sz="0" w:space="0" w:color="auto"/>
                      </w:divBdr>
                      <w:divsChild>
                        <w:div w:id="3772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96557">
          <w:marLeft w:val="0"/>
          <w:marRight w:val="0"/>
          <w:marTop w:val="0"/>
          <w:marBottom w:val="0"/>
          <w:divBdr>
            <w:top w:val="none" w:sz="0" w:space="0" w:color="auto"/>
            <w:left w:val="none" w:sz="0" w:space="0" w:color="auto"/>
            <w:bottom w:val="none" w:sz="0" w:space="0" w:color="auto"/>
            <w:right w:val="none" w:sz="0" w:space="0" w:color="auto"/>
          </w:divBdr>
          <w:divsChild>
            <w:div w:id="1778597848">
              <w:marLeft w:val="0"/>
              <w:marRight w:val="0"/>
              <w:marTop w:val="0"/>
              <w:marBottom w:val="0"/>
              <w:divBdr>
                <w:top w:val="none" w:sz="0" w:space="0" w:color="auto"/>
                <w:left w:val="none" w:sz="0" w:space="0" w:color="auto"/>
                <w:bottom w:val="none" w:sz="0" w:space="0" w:color="auto"/>
                <w:right w:val="none" w:sz="0" w:space="0" w:color="auto"/>
              </w:divBdr>
              <w:divsChild>
                <w:div w:id="17500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09957">
          <w:marLeft w:val="0"/>
          <w:marRight w:val="0"/>
          <w:marTop w:val="0"/>
          <w:marBottom w:val="0"/>
          <w:divBdr>
            <w:top w:val="none" w:sz="0" w:space="0" w:color="auto"/>
            <w:left w:val="none" w:sz="0" w:space="0" w:color="auto"/>
            <w:bottom w:val="none" w:sz="0" w:space="0" w:color="auto"/>
            <w:right w:val="none" w:sz="0" w:space="0" w:color="auto"/>
          </w:divBdr>
          <w:divsChild>
            <w:div w:id="1248685645">
              <w:marLeft w:val="0"/>
              <w:marRight w:val="0"/>
              <w:marTop w:val="0"/>
              <w:marBottom w:val="0"/>
              <w:divBdr>
                <w:top w:val="none" w:sz="0" w:space="0" w:color="auto"/>
                <w:left w:val="none" w:sz="0" w:space="0" w:color="auto"/>
                <w:bottom w:val="none" w:sz="0" w:space="0" w:color="auto"/>
                <w:right w:val="none" w:sz="0" w:space="0" w:color="auto"/>
              </w:divBdr>
              <w:divsChild>
                <w:div w:id="540555003">
                  <w:marLeft w:val="0"/>
                  <w:marRight w:val="0"/>
                  <w:marTop w:val="0"/>
                  <w:marBottom w:val="0"/>
                  <w:divBdr>
                    <w:top w:val="none" w:sz="0" w:space="0" w:color="auto"/>
                    <w:left w:val="none" w:sz="0" w:space="0" w:color="auto"/>
                    <w:bottom w:val="none" w:sz="0" w:space="0" w:color="auto"/>
                    <w:right w:val="none" w:sz="0" w:space="0" w:color="auto"/>
                  </w:divBdr>
                  <w:divsChild>
                    <w:div w:id="1067073175">
                      <w:marLeft w:val="0"/>
                      <w:marRight w:val="0"/>
                      <w:marTop w:val="0"/>
                      <w:marBottom w:val="0"/>
                      <w:divBdr>
                        <w:top w:val="none" w:sz="0" w:space="0" w:color="auto"/>
                        <w:left w:val="none" w:sz="0" w:space="0" w:color="auto"/>
                        <w:bottom w:val="none" w:sz="0" w:space="0" w:color="auto"/>
                        <w:right w:val="none" w:sz="0" w:space="0" w:color="auto"/>
                      </w:divBdr>
                    </w:div>
                    <w:div w:id="1086077003">
                      <w:marLeft w:val="0"/>
                      <w:marRight w:val="0"/>
                      <w:marTop w:val="0"/>
                      <w:marBottom w:val="0"/>
                      <w:divBdr>
                        <w:top w:val="none" w:sz="0" w:space="0" w:color="auto"/>
                        <w:left w:val="none" w:sz="0" w:space="0" w:color="auto"/>
                        <w:bottom w:val="none" w:sz="0" w:space="0" w:color="auto"/>
                        <w:right w:val="none" w:sz="0" w:space="0" w:color="auto"/>
                      </w:divBdr>
                      <w:divsChild>
                        <w:div w:id="8376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1703">
                  <w:marLeft w:val="0"/>
                  <w:marRight w:val="0"/>
                  <w:marTop w:val="0"/>
                  <w:marBottom w:val="0"/>
                  <w:divBdr>
                    <w:top w:val="none" w:sz="0" w:space="0" w:color="auto"/>
                    <w:left w:val="none" w:sz="0" w:space="0" w:color="auto"/>
                    <w:bottom w:val="none" w:sz="0" w:space="0" w:color="auto"/>
                    <w:right w:val="none" w:sz="0" w:space="0" w:color="auto"/>
                  </w:divBdr>
                  <w:divsChild>
                    <w:div w:id="1025251928">
                      <w:marLeft w:val="0"/>
                      <w:marRight w:val="0"/>
                      <w:marTop w:val="0"/>
                      <w:marBottom w:val="0"/>
                      <w:divBdr>
                        <w:top w:val="none" w:sz="0" w:space="0" w:color="auto"/>
                        <w:left w:val="none" w:sz="0" w:space="0" w:color="auto"/>
                        <w:bottom w:val="none" w:sz="0" w:space="0" w:color="auto"/>
                        <w:right w:val="none" w:sz="0" w:space="0" w:color="auto"/>
                      </w:divBdr>
                    </w:div>
                    <w:div w:id="1858809313">
                      <w:marLeft w:val="0"/>
                      <w:marRight w:val="0"/>
                      <w:marTop w:val="0"/>
                      <w:marBottom w:val="0"/>
                      <w:divBdr>
                        <w:top w:val="none" w:sz="0" w:space="0" w:color="auto"/>
                        <w:left w:val="none" w:sz="0" w:space="0" w:color="auto"/>
                        <w:bottom w:val="none" w:sz="0" w:space="0" w:color="auto"/>
                        <w:right w:val="none" w:sz="0" w:space="0" w:color="auto"/>
                      </w:divBdr>
                      <w:divsChild>
                        <w:div w:id="5614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387756">
          <w:marLeft w:val="0"/>
          <w:marRight w:val="0"/>
          <w:marTop w:val="0"/>
          <w:marBottom w:val="0"/>
          <w:divBdr>
            <w:top w:val="none" w:sz="0" w:space="0" w:color="auto"/>
            <w:left w:val="none" w:sz="0" w:space="0" w:color="auto"/>
            <w:bottom w:val="none" w:sz="0" w:space="0" w:color="auto"/>
            <w:right w:val="none" w:sz="0" w:space="0" w:color="auto"/>
          </w:divBdr>
          <w:divsChild>
            <w:div w:id="2054306622">
              <w:marLeft w:val="0"/>
              <w:marRight w:val="0"/>
              <w:marTop w:val="0"/>
              <w:marBottom w:val="0"/>
              <w:divBdr>
                <w:top w:val="none" w:sz="0" w:space="0" w:color="auto"/>
                <w:left w:val="none" w:sz="0" w:space="0" w:color="auto"/>
                <w:bottom w:val="none" w:sz="0" w:space="0" w:color="auto"/>
                <w:right w:val="none" w:sz="0" w:space="0" w:color="auto"/>
              </w:divBdr>
              <w:divsChild>
                <w:div w:id="2086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8535">
          <w:marLeft w:val="0"/>
          <w:marRight w:val="0"/>
          <w:marTop w:val="0"/>
          <w:marBottom w:val="0"/>
          <w:divBdr>
            <w:top w:val="none" w:sz="0" w:space="0" w:color="auto"/>
            <w:left w:val="none" w:sz="0" w:space="0" w:color="auto"/>
            <w:bottom w:val="none" w:sz="0" w:space="0" w:color="auto"/>
            <w:right w:val="none" w:sz="0" w:space="0" w:color="auto"/>
          </w:divBdr>
          <w:divsChild>
            <w:div w:id="155459585">
              <w:marLeft w:val="0"/>
              <w:marRight w:val="0"/>
              <w:marTop w:val="0"/>
              <w:marBottom w:val="0"/>
              <w:divBdr>
                <w:top w:val="none" w:sz="0" w:space="0" w:color="auto"/>
                <w:left w:val="none" w:sz="0" w:space="0" w:color="auto"/>
                <w:bottom w:val="none" w:sz="0" w:space="0" w:color="auto"/>
                <w:right w:val="none" w:sz="0" w:space="0" w:color="auto"/>
              </w:divBdr>
            </w:div>
          </w:divsChild>
        </w:div>
        <w:div w:id="2093771545">
          <w:marLeft w:val="0"/>
          <w:marRight w:val="0"/>
          <w:marTop w:val="0"/>
          <w:marBottom w:val="0"/>
          <w:divBdr>
            <w:top w:val="none" w:sz="0" w:space="0" w:color="auto"/>
            <w:left w:val="none" w:sz="0" w:space="0" w:color="auto"/>
            <w:bottom w:val="none" w:sz="0" w:space="0" w:color="auto"/>
            <w:right w:val="none" w:sz="0" w:space="0" w:color="auto"/>
          </w:divBdr>
          <w:divsChild>
            <w:div w:id="223681745">
              <w:marLeft w:val="0"/>
              <w:marRight w:val="0"/>
              <w:marTop w:val="0"/>
              <w:marBottom w:val="0"/>
              <w:divBdr>
                <w:top w:val="none" w:sz="0" w:space="0" w:color="auto"/>
                <w:left w:val="none" w:sz="0" w:space="0" w:color="auto"/>
                <w:bottom w:val="none" w:sz="0" w:space="0" w:color="auto"/>
                <w:right w:val="none" w:sz="0" w:space="0" w:color="auto"/>
              </w:divBdr>
              <w:divsChild>
                <w:div w:id="5357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7398">
          <w:marLeft w:val="0"/>
          <w:marRight w:val="0"/>
          <w:marTop w:val="0"/>
          <w:marBottom w:val="0"/>
          <w:divBdr>
            <w:top w:val="none" w:sz="0" w:space="0" w:color="auto"/>
            <w:left w:val="none" w:sz="0" w:space="0" w:color="auto"/>
            <w:bottom w:val="none" w:sz="0" w:space="0" w:color="auto"/>
            <w:right w:val="none" w:sz="0" w:space="0" w:color="auto"/>
          </w:divBdr>
          <w:divsChild>
            <w:div w:id="152332499">
              <w:marLeft w:val="0"/>
              <w:marRight w:val="0"/>
              <w:marTop w:val="0"/>
              <w:marBottom w:val="0"/>
              <w:divBdr>
                <w:top w:val="none" w:sz="0" w:space="0" w:color="auto"/>
                <w:left w:val="none" w:sz="0" w:space="0" w:color="auto"/>
                <w:bottom w:val="none" w:sz="0" w:space="0" w:color="auto"/>
                <w:right w:val="none" w:sz="0" w:space="0" w:color="auto"/>
              </w:divBdr>
              <w:divsChild>
                <w:div w:id="1913613869">
                  <w:marLeft w:val="0"/>
                  <w:marRight w:val="0"/>
                  <w:marTop w:val="0"/>
                  <w:marBottom w:val="0"/>
                  <w:divBdr>
                    <w:top w:val="none" w:sz="0" w:space="0" w:color="auto"/>
                    <w:left w:val="none" w:sz="0" w:space="0" w:color="auto"/>
                    <w:bottom w:val="none" w:sz="0" w:space="0" w:color="auto"/>
                    <w:right w:val="none" w:sz="0" w:space="0" w:color="auto"/>
                  </w:divBdr>
                  <w:divsChild>
                    <w:div w:id="1934967273">
                      <w:marLeft w:val="0"/>
                      <w:marRight w:val="0"/>
                      <w:marTop w:val="0"/>
                      <w:marBottom w:val="0"/>
                      <w:divBdr>
                        <w:top w:val="none" w:sz="0" w:space="0" w:color="auto"/>
                        <w:left w:val="none" w:sz="0" w:space="0" w:color="auto"/>
                        <w:bottom w:val="none" w:sz="0" w:space="0" w:color="auto"/>
                        <w:right w:val="none" w:sz="0" w:space="0" w:color="auto"/>
                      </w:divBdr>
                    </w:div>
                    <w:div w:id="1710688593">
                      <w:marLeft w:val="0"/>
                      <w:marRight w:val="0"/>
                      <w:marTop w:val="0"/>
                      <w:marBottom w:val="0"/>
                      <w:divBdr>
                        <w:top w:val="none" w:sz="0" w:space="0" w:color="auto"/>
                        <w:left w:val="none" w:sz="0" w:space="0" w:color="auto"/>
                        <w:bottom w:val="none" w:sz="0" w:space="0" w:color="auto"/>
                        <w:right w:val="none" w:sz="0" w:space="0" w:color="auto"/>
                      </w:divBdr>
                      <w:divsChild>
                        <w:div w:id="6045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9066">
                  <w:marLeft w:val="0"/>
                  <w:marRight w:val="0"/>
                  <w:marTop w:val="0"/>
                  <w:marBottom w:val="0"/>
                  <w:divBdr>
                    <w:top w:val="none" w:sz="0" w:space="0" w:color="auto"/>
                    <w:left w:val="none" w:sz="0" w:space="0" w:color="auto"/>
                    <w:bottom w:val="none" w:sz="0" w:space="0" w:color="auto"/>
                    <w:right w:val="none" w:sz="0" w:space="0" w:color="auto"/>
                  </w:divBdr>
                  <w:divsChild>
                    <w:div w:id="1300526605">
                      <w:marLeft w:val="0"/>
                      <w:marRight w:val="0"/>
                      <w:marTop w:val="0"/>
                      <w:marBottom w:val="0"/>
                      <w:divBdr>
                        <w:top w:val="none" w:sz="0" w:space="0" w:color="auto"/>
                        <w:left w:val="none" w:sz="0" w:space="0" w:color="auto"/>
                        <w:bottom w:val="none" w:sz="0" w:space="0" w:color="auto"/>
                        <w:right w:val="none" w:sz="0" w:space="0" w:color="auto"/>
                      </w:divBdr>
                    </w:div>
                    <w:div w:id="1908955775">
                      <w:marLeft w:val="0"/>
                      <w:marRight w:val="0"/>
                      <w:marTop w:val="0"/>
                      <w:marBottom w:val="0"/>
                      <w:divBdr>
                        <w:top w:val="none" w:sz="0" w:space="0" w:color="auto"/>
                        <w:left w:val="none" w:sz="0" w:space="0" w:color="auto"/>
                        <w:bottom w:val="none" w:sz="0" w:space="0" w:color="auto"/>
                        <w:right w:val="none" w:sz="0" w:space="0" w:color="auto"/>
                      </w:divBdr>
                      <w:divsChild>
                        <w:div w:id="22121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48531">
                  <w:marLeft w:val="0"/>
                  <w:marRight w:val="0"/>
                  <w:marTop w:val="0"/>
                  <w:marBottom w:val="0"/>
                  <w:divBdr>
                    <w:top w:val="none" w:sz="0" w:space="0" w:color="auto"/>
                    <w:left w:val="none" w:sz="0" w:space="0" w:color="auto"/>
                    <w:bottom w:val="none" w:sz="0" w:space="0" w:color="auto"/>
                    <w:right w:val="none" w:sz="0" w:space="0" w:color="auto"/>
                  </w:divBdr>
                  <w:divsChild>
                    <w:div w:id="618342032">
                      <w:marLeft w:val="0"/>
                      <w:marRight w:val="0"/>
                      <w:marTop w:val="0"/>
                      <w:marBottom w:val="0"/>
                      <w:divBdr>
                        <w:top w:val="none" w:sz="0" w:space="0" w:color="auto"/>
                        <w:left w:val="none" w:sz="0" w:space="0" w:color="auto"/>
                        <w:bottom w:val="none" w:sz="0" w:space="0" w:color="auto"/>
                        <w:right w:val="none" w:sz="0" w:space="0" w:color="auto"/>
                      </w:divBdr>
                    </w:div>
                    <w:div w:id="970136208">
                      <w:marLeft w:val="0"/>
                      <w:marRight w:val="0"/>
                      <w:marTop w:val="0"/>
                      <w:marBottom w:val="0"/>
                      <w:divBdr>
                        <w:top w:val="none" w:sz="0" w:space="0" w:color="auto"/>
                        <w:left w:val="none" w:sz="0" w:space="0" w:color="auto"/>
                        <w:bottom w:val="none" w:sz="0" w:space="0" w:color="auto"/>
                        <w:right w:val="none" w:sz="0" w:space="0" w:color="auto"/>
                      </w:divBdr>
                      <w:divsChild>
                        <w:div w:id="20415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3419">
                  <w:marLeft w:val="0"/>
                  <w:marRight w:val="0"/>
                  <w:marTop w:val="0"/>
                  <w:marBottom w:val="0"/>
                  <w:divBdr>
                    <w:top w:val="none" w:sz="0" w:space="0" w:color="auto"/>
                    <w:left w:val="none" w:sz="0" w:space="0" w:color="auto"/>
                    <w:bottom w:val="none" w:sz="0" w:space="0" w:color="auto"/>
                    <w:right w:val="none" w:sz="0" w:space="0" w:color="auto"/>
                  </w:divBdr>
                  <w:divsChild>
                    <w:div w:id="1188518039">
                      <w:marLeft w:val="0"/>
                      <w:marRight w:val="0"/>
                      <w:marTop w:val="0"/>
                      <w:marBottom w:val="0"/>
                      <w:divBdr>
                        <w:top w:val="none" w:sz="0" w:space="0" w:color="auto"/>
                        <w:left w:val="none" w:sz="0" w:space="0" w:color="auto"/>
                        <w:bottom w:val="none" w:sz="0" w:space="0" w:color="auto"/>
                        <w:right w:val="none" w:sz="0" w:space="0" w:color="auto"/>
                      </w:divBdr>
                    </w:div>
                    <w:div w:id="1585451919">
                      <w:marLeft w:val="0"/>
                      <w:marRight w:val="0"/>
                      <w:marTop w:val="0"/>
                      <w:marBottom w:val="0"/>
                      <w:divBdr>
                        <w:top w:val="none" w:sz="0" w:space="0" w:color="auto"/>
                        <w:left w:val="none" w:sz="0" w:space="0" w:color="auto"/>
                        <w:bottom w:val="none" w:sz="0" w:space="0" w:color="auto"/>
                        <w:right w:val="none" w:sz="0" w:space="0" w:color="auto"/>
                      </w:divBdr>
                      <w:divsChild>
                        <w:div w:id="12145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674">
                  <w:marLeft w:val="0"/>
                  <w:marRight w:val="0"/>
                  <w:marTop w:val="0"/>
                  <w:marBottom w:val="0"/>
                  <w:divBdr>
                    <w:top w:val="none" w:sz="0" w:space="0" w:color="auto"/>
                    <w:left w:val="none" w:sz="0" w:space="0" w:color="auto"/>
                    <w:bottom w:val="none" w:sz="0" w:space="0" w:color="auto"/>
                    <w:right w:val="none" w:sz="0" w:space="0" w:color="auto"/>
                  </w:divBdr>
                  <w:divsChild>
                    <w:div w:id="627855629">
                      <w:marLeft w:val="0"/>
                      <w:marRight w:val="0"/>
                      <w:marTop w:val="0"/>
                      <w:marBottom w:val="0"/>
                      <w:divBdr>
                        <w:top w:val="none" w:sz="0" w:space="0" w:color="auto"/>
                        <w:left w:val="none" w:sz="0" w:space="0" w:color="auto"/>
                        <w:bottom w:val="none" w:sz="0" w:space="0" w:color="auto"/>
                        <w:right w:val="none" w:sz="0" w:space="0" w:color="auto"/>
                      </w:divBdr>
                    </w:div>
                    <w:div w:id="714547679">
                      <w:marLeft w:val="0"/>
                      <w:marRight w:val="0"/>
                      <w:marTop w:val="0"/>
                      <w:marBottom w:val="0"/>
                      <w:divBdr>
                        <w:top w:val="none" w:sz="0" w:space="0" w:color="auto"/>
                        <w:left w:val="none" w:sz="0" w:space="0" w:color="auto"/>
                        <w:bottom w:val="none" w:sz="0" w:space="0" w:color="auto"/>
                        <w:right w:val="none" w:sz="0" w:space="0" w:color="auto"/>
                      </w:divBdr>
                      <w:divsChild>
                        <w:div w:id="191778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2057">
                  <w:marLeft w:val="0"/>
                  <w:marRight w:val="0"/>
                  <w:marTop w:val="0"/>
                  <w:marBottom w:val="0"/>
                  <w:divBdr>
                    <w:top w:val="none" w:sz="0" w:space="0" w:color="auto"/>
                    <w:left w:val="none" w:sz="0" w:space="0" w:color="auto"/>
                    <w:bottom w:val="none" w:sz="0" w:space="0" w:color="auto"/>
                    <w:right w:val="none" w:sz="0" w:space="0" w:color="auto"/>
                  </w:divBdr>
                  <w:divsChild>
                    <w:div w:id="743726425">
                      <w:marLeft w:val="0"/>
                      <w:marRight w:val="0"/>
                      <w:marTop w:val="0"/>
                      <w:marBottom w:val="0"/>
                      <w:divBdr>
                        <w:top w:val="none" w:sz="0" w:space="0" w:color="auto"/>
                        <w:left w:val="none" w:sz="0" w:space="0" w:color="auto"/>
                        <w:bottom w:val="none" w:sz="0" w:space="0" w:color="auto"/>
                        <w:right w:val="none" w:sz="0" w:space="0" w:color="auto"/>
                      </w:divBdr>
                    </w:div>
                    <w:div w:id="739716295">
                      <w:marLeft w:val="0"/>
                      <w:marRight w:val="0"/>
                      <w:marTop w:val="0"/>
                      <w:marBottom w:val="0"/>
                      <w:divBdr>
                        <w:top w:val="none" w:sz="0" w:space="0" w:color="auto"/>
                        <w:left w:val="none" w:sz="0" w:space="0" w:color="auto"/>
                        <w:bottom w:val="none" w:sz="0" w:space="0" w:color="auto"/>
                        <w:right w:val="none" w:sz="0" w:space="0" w:color="auto"/>
                      </w:divBdr>
                      <w:divsChild>
                        <w:div w:id="8745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7662">
                  <w:marLeft w:val="0"/>
                  <w:marRight w:val="0"/>
                  <w:marTop w:val="0"/>
                  <w:marBottom w:val="0"/>
                  <w:divBdr>
                    <w:top w:val="none" w:sz="0" w:space="0" w:color="auto"/>
                    <w:left w:val="none" w:sz="0" w:space="0" w:color="auto"/>
                    <w:bottom w:val="none" w:sz="0" w:space="0" w:color="auto"/>
                    <w:right w:val="none" w:sz="0" w:space="0" w:color="auto"/>
                  </w:divBdr>
                  <w:divsChild>
                    <w:div w:id="244413672">
                      <w:marLeft w:val="0"/>
                      <w:marRight w:val="0"/>
                      <w:marTop w:val="0"/>
                      <w:marBottom w:val="0"/>
                      <w:divBdr>
                        <w:top w:val="none" w:sz="0" w:space="0" w:color="auto"/>
                        <w:left w:val="none" w:sz="0" w:space="0" w:color="auto"/>
                        <w:bottom w:val="none" w:sz="0" w:space="0" w:color="auto"/>
                        <w:right w:val="none" w:sz="0" w:space="0" w:color="auto"/>
                      </w:divBdr>
                    </w:div>
                    <w:div w:id="1717583902">
                      <w:marLeft w:val="0"/>
                      <w:marRight w:val="0"/>
                      <w:marTop w:val="0"/>
                      <w:marBottom w:val="0"/>
                      <w:divBdr>
                        <w:top w:val="none" w:sz="0" w:space="0" w:color="auto"/>
                        <w:left w:val="none" w:sz="0" w:space="0" w:color="auto"/>
                        <w:bottom w:val="none" w:sz="0" w:space="0" w:color="auto"/>
                        <w:right w:val="none" w:sz="0" w:space="0" w:color="auto"/>
                      </w:divBdr>
                      <w:divsChild>
                        <w:div w:id="5784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5097">
                  <w:marLeft w:val="0"/>
                  <w:marRight w:val="0"/>
                  <w:marTop w:val="0"/>
                  <w:marBottom w:val="0"/>
                  <w:divBdr>
                    <w:top w:val="none" w:sz="0" w:space="0" w:color="auto"/>
                    <w:left w:val="none" w:sz="0" w:space="0" w:color="auto"/>
                    <w:bottom w:val="none" w:sz="0" w:space="0" w:color="auto"/>
                    <w:right w:val="none" w:sz="0" w:space="0" w:color="auto"/>
                  </w:divBdr>
                  <w:divsChild>
                    <w:div w:id="1126048988">
                      <w:marLeft w:val="0"/>
                      <w:marRight w:val="0"/>
                      <w:marTop w:val="0"/>
                      <w:marBottom w:val="0"/>
                      <w:divBdr>
                        <w:top w:val="none" w:sz="0" w:space="0" w:color="auto"/>
                        <w:left w:val="none" w:sz="0" w:space="0" w:color="auto"/>
                        <w:bottom w:val="none" w:sz="0" w:space="0" w:color="auto"/>
                        <w:right w:val="none" w:sz="0" w:space="0" w:color="auto"/>
                      </w:divBdr>
                    </w:div>
                    <w:div w:id="196629439">
                      <w:marLeft w:val="0"/>
                      <w:marRight w:val="0"/>
                      <w:marTop w:val="0"/>
                      <w:marBottom w:val="0"/>
                      <w:divBdr>
                        <w:top w:val="none" w:sz="0" w:space="0" w:color="auto"/>
                        <w:left w:val="none" w:sz="0" w:space="0" w:color="auto"/>
                        <w:bottom w:val="none" w:sz="0" w:space="0" w:color="auto"/>
                        <w:right w:val="none" w:sz="0" w:space="0" w:color="auto"/>
                      </w:divBdr>
                      <w:divsChild>
                        <w:div w:id="62640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28232">
                  <w:marLeft w:val="0"/>
                  <w:marRight w:val="0"/>
                  <w:marTop w:val="0"/>
                  <w:marBottom w:val="0"/>
                  <w:divBdr>
                    <w:top w:val="none" w:sz="0" w:space="0" w:color="auto"/>
                    <w:left w:val="none" w:sz="0" w:space="0" w:color="auto"/>
                    <w:bottom w:val="none" w:sz="0" w:space="0" w:color="auto"/>
                    <w:right w:val="none" w:sz="0" w:space="0" w:color="auto"/>
                  </w:divBdr>
                  <w:divsChild>
                    <w:div w:id="1786659476">
                      <w:marLeft w:val="0"/>
                      <w:marRight w:val="0"/>
                      <w:marTop w:val="0"/>
                      <w:marBottom w:val="0"/>
                      <w:divBdr>
                        <w:top w:val="none" w:sz="0" w:space="0" w:color="auto"/>
                        <w:left w:val="none" w:sz="0" w:space="0" w:color="auto"/>
                        <w:bottom w:val="none" w:sz="0" w:space="0" w:color="auto"/>
                        <w:right w:val="none" w:sz="0" w:space="0" w:color="auto"/>
                      </w:divBdr>
                    </w:div>
                    <w:div w:id="673411029">
                      <w:marLeft w:val="0"/>
                      <w:marRight w:val="0"/>
                      <w:marTop w:val="0"/>
                      <w:marBottom w:val="0"/>
                      <w:divBdr>
                        <w:top w:val="none" w:sz="0" w:space="0" w:color="auto"/>
                        <w:left w:val="none" w:sz="0" w:space="0" w:color="auto"/>
                        <w:bottom w:val="none" w:sz="0" w:space="0" w:color="auto"/>
                        <w:right w:val="none" w:sz="0" w:space="0" w:color="auto"/>
                      </w:divBdr>
                      <w:divsChild>
                        <w:div w:id="103423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6293">
                  <w:marLeft w:val="0"/>
                  <w:marRight w:val="0"/>
                  <w:marTop w:val="0"/>
                  <w:marBottom w:val="0"/>
                  <w:divBdr>
                    <w:top w:val="none" w:sz="0" w:space="0" w:color="auto"/>
                    <w:left w:val="none" w:sz="0" w:space="0" w:color="auto"/>
                    <w:bottom w:val="none" w:sz="0" w:space="0" w:color="auto"/>
                    <w:right w:val="none" w:sz="0" w:space="0" w:color="auto"/>
                  </w:divBdr>
                  <w:divsChild>
                    <w:div w:id="268120955">
                      <w:marLeft w:val="0"/>
                      <w:marRight w:val="0"/>
                      <w:marTop w:val="0"/>
                      <w:marBottom w:val="0"/>
                      <w:divBdr>
                        <w:top w:val="none" w:sz="0" w:space="0" w:color="auto"/>
                        <w:left w:val="none" w:sz="0" w:space="0" w:color="auto"/>
                        <w:bottom w:val="none" w:sz="0" w:space="0" w:color="auto"/>
                        <w:right w:val="none" w:sz="0" w:space="0" w:color="auto"/>
                      </w:divBdr>
                    </w:div>
                    <w:div w:id="266349332">
                      <w:marLeft w:val="0"/>
                      <w:marRight w:val="0"/>
                      <w:marTop w:val="0"/>
                      <w:marBottom w:val="0"/>
                      <w:divBdr>
                        <w:top w:val="none" w:sz="0" w:space="0" w:color="auto"/>
                        <w:left w:val="none" w:sz="0" w:space="0" w:color="auto"/>
                        <w:bottom w:val="none" w:sz="0" w:space="0" w:color="auto"/>
                        <w:right w:val="none" w:sz="0" w:space="0" w:color="auto"/>
                      </w:divBdr>
                      <w:divsChild>
                        <w:div w:id="20494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6090">
                  <w:marLeft w:val="0"/>
                  <w:marRight w:val="0"/>
                  <w:marTop w:val="0"/>
                  <w:marBottom w:val="0"/>
                  <w:divBdr>
                    <w:top w:val="none" w:sz="0" w:space="0" w:color="auto"/>
                    <w:left w:val="none" w:sz="0" w:space="0" w:color="auto"/>
                    <w:bottom w:val="none" w:sz="0" w:space="0" w:color="auto"/>
                    <w:right w:val="none" w:sz="0" w:space="0" w:color="auto"/>
                  </w:divBdr>
                  <w:divsChild>
                    <w:div w:id="862326593">
                      <w:marLeft w:val="0"/>
                      <w:marRight w:val="0"/>
                      <w:marTop w:val="0"/>
                      <w:marBottom w:val="0"/>
                      <w:divBdr>
                        <w:top w:val="none" w:sz="0" w:space="0" w:color="auto"/>
                        <w:left w:val="none" w:sz="0" w:space="0" w:color="auto"/>
                        <w:bottom w:val="none" w:sz="0" w:space="0" w:color="auto"/>
                        <w:right w:val="none" w:sz="0" w:space="0" w:color="auto"/>
                      </w:divBdr>
                    </w:div>
                    <w:div w:id="1676230650">
                      <w:marLeft w:val="0"/>
                      <w:marRight w:val="0"/>
                      <w:marTop w:val="0"/>
                      <w:marBottom w:val="0"/>
                      <w:divBdr>
                        <w:top w:val="none" w:sz="0" w:space="0" w:color="auto"/>
                        <w:left w:val="none" w:sz="0" w:space="0" w:color="auto"/>
                        <w:bottom w:val="none" w:sz="0" w:space="0" w:color="auto"/>
                        <w:right w:val="none" w:sz="0" w:space="0" w:color="auto"/>
                      </w:divBdr>
                      <w:divsChild>
                        <w:div w:id="7997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2361">
                  <w:marLeft w:val="0"/>
                  <w:marRight w:val="0"/>
                  <w:marTop w:val="0"/>
                  <w:marBottom w:val="0"/>
                  <w:divBdr>
                    <w:top w:val="none" w:sz="0" w:space="0" w:color="auto"/>
                    <w:left w:val="none" w:sz="0" w:space="0" w:color="auto"/>
                    <w:bottom w:val="none" w:sz="0" w:space="0" w:color="auto"/>
                    <w:right w:val="none" w:sz="0" w:space="0" w:color="auto"/>
                  </w:divBdr>
                  <w:divsChild>
                    <w:div w:id="1979145407">
                      <w:marLeft w:val="0"/>
                      <w:marRight w:val="0"/>
                      <w:marTop w:val="0"/>
                      <w:marBottom w:val="0"/>
                      <w:divBdr>
                        <w:top w:val="none" w:sz="0" w:space="0" w:color="auto"/>
                        <w:left w:val="none" w:sz="0" w:space="0" w:color="auto"/>
                        <w:bottom w:val="none" w:sz="0" w:space="0" w:color="auto"/>
                        <w:right w:val="none" w:sz="0" w:space="0" w:color="auto"/>
                      </w:divBdr>
                    </w:div>
                    <w:div w:id="1644432686">
                      <w:marLeft w:val="0"/>
                      <w:marRight w:val="0"/>
                      <w:marTop w:val="0"/>
                      <w:marBottom w:val="0"/>
                      <w:divBdr>
                        <w:top w:val="none" w:sz="0" w:space="0" w:color="auto"/>
                        <w:left w:val="none" w:sz="0" w:space="0" w:color="auto"/>
                        <w:bottom w:val="none" w:sz="0" w:space="0" w:color="auto"/>
                        <w:right w:val="none" w:sz="0" w:space="0" w:color="auto"/>
                      </w:divBdr>
                      <w:divsChild>
                        <w:div w:id="7009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0211">
                  <w:marLeft w:val="0"/>
                  <w:marRight w:val="0"/>
                  <w:marTop w:val="0"/>
                  <w:marBottom w:val="0"/>
                  <w:divBdr>
                    <w:top w:val="none" w:sz="0" w:space="0" w:color="auto"/>
                    <w:left w:val="none" w:sz="0" w:space="0" w:color="auto"/>
                    <w:bottom w:val="none" w:sz="0" w:space="0" w:color="auto"/>
                    <w:right w:val="none" w:sz="0" w:space="0" w:color="auto"/>
                  </w:divBdr>
                  <w:divsChild>
                    <w:div w:id="1297296476">
                      <w:marLeft w:val="0"/>
                      <w:marRight w:val="0"/>
                      <w:marTop w:val="0"/>
                      <w:marBottom w:val="0"/>
                      <w:divBdr>
                        <w:top w:val="none" w:sz="0" w:space="0" w:color="auto"/>
                        <w:left w:val="none" w:sz="0" w:space="0" w:color="auto"/>
                        <w:bottom w:val="none" w:sz="0" w:space="0" w:color="auto"/>
                        <w:right w:val="none" w:sz="0" w:space="0" w:color="auto"/>
                      </w:divBdr>
                    </w:div>
                    <w:div w:id="468938719">
                      <w:marLeft w:val="0"/>
                      <w:marRight w:val="0"/>
                      <w:marTop w:val="0"/>
                      <w:marBottom w:val="0"/>
                      <w:divBdr>
                        <w:top w:val="none" w:sz="0" w:space="0" w:color="auto"/>
                        <w:left w:val="none" w:sz="0" w:space="0" w:color="auto"/>
                        <w:bottom w:val="none" w:sz="0" w:space="0" w:color="auto"/>
                        <w:right w:val="none" w:sz="0" w:space="0" w:color="auto"/>
                      </w:divBdr>
                      <w:divsChild>
                        <w:div w:id="16755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413809">
          <w:marLeft w:val="0"/>
          <w:marRight w:val="0"/>
          <w:marTop w:val="0"/>
          <w:marBottom w:val="0"/>
          <w:divBdr>
            <w:top w:val="none" w:sz="0" w:space="0" w:color="auto"/>
            <w:left w:val="none" w:sz="0" w:space="0" w:color="auto"/>
            <w:bottom w:val="none" w:sz="0" w:space="0" w:color="auto"/>
            <w:right w:val="none" w:sz="0" w:space="0" w:color="auto"/>
          </w:divBdr>
          <w:divsChild>
            <w:div w:id="236090306">
              <w:marLeft w:val="0"/>
              <w:marRight w:val="0"/>
              <w:marTop w:val="0"/>
              <w:marBottom w:val="0"/>
              <w:divBdr>
                <w:top w:val="none" w:sz="0" w:space="0" w:color="auto"/>
                <w:left w:val="none" w:sz="0" w:space="0" w:color="auto"/>
                <w:bottom w:val="none" w:sz="0" w:space="0" w:color="auto"/>
                <w:right w:val="none" w:sz="0" w:space="0" w:color="auto"/>
              </w:divBdr>
              <w:divsChild>
                <w:div w:id="37384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5482">
          <w:marLeft w:val="0"/>
          <w:marRight w:val="0"/>
          <w:marTop w:val="0"/>
          <w:marBottom w:val="0"/>
          <w:divBdr>
            <w:top w:val="none" w:sz="0" w:space="0" w:color="auto"/>
            <w:left w:val="none" w:sz="0" w:space="0" w:color="auto"/>
            <w:bottom w:val="none" w:sz="0" w:space="0" w:color="auto"/>
            <w:right w:val="none" w:sz="0" w:space="0" w:color="auto"/>
          </w:divBdr>
          <w:divsChild>
            <w:div w:id="171146664">
              <w:marLeft w:val="0"/>
              <w:marRight w:val="0"/>
              <w:marTop w:val="0"/>
              <w:marBottom w:val="0"/>
              <w:divBdr>
                <w:top w:val="none" w:sz="0" w:space="0" w:color="auto"/>
                <w:left w:val="none" w:sz="0" w:space="0" w:color="auto"/>
                <w:bottom w:val="none" w:sz="0" w:space="0" w:color="auto"/>
                <w:right w:val="none" w:sz="0" w:space="0" w:color="auto"/>
              </w:divBdr>
              <w:divsChild>
                <w:div w:id="933897709">
                  <w:marLeft w:val="0"/>
                  <w:marRight w:val="0"/>
                  <w:marTop w:val="0"/>
                  <w:marBottom w:val="0"/>
                  <w:divBdr>
                    <w:top w:val="none" w:sz="0" w:space="0" w:color="auto"/>
                    <w:left w:val="none" w:sz="0" w:space="0" w:color="auto"/>
                    <w:bottom w:val="none" w:sz="0" w:space="0" w:color="auto"/>
                    <w:right w:val="none" w:sz="0" w:space="0" w:color="auto"/>
                  </w:divBdr>
                  <w:divsChild>
                    <w:div w:id="1816874106">
                      <w:marLeft w:val="0"/>
                      <w:marRight w:val="0"/>
                      <w:marTop w:val="0"/>
                      <w:marBottom w:val="0"/>
                      <w:divBdr>
                        <w:top w:val="none" w:sz="0" w:space="0" w:color="auto"/>
                        <w:left w:val="none" w:sz="0" w:space="0" w:color="auto"/>
                        <w:bottom w:val="none" w:sz="0" w:space="0" w:color="auto"/>
                        <w:right w:val="none" w:sz="0" w:space="0" w:color="auto"/>
                      </w:divBdr>
                    </w:div>
                    <w:div w:id="1887184363">
                      <w:marLeft w:val="0"/>
                      <w:marRight w:val="0"/>
                      <w:marTop w:val="0"/>
                      <w:marBottom w:val="0"/>
                      <w:divBdr>
                        <w:top w:val="none" w:sz="0" w:space="0" w:color="auto"/>
                        <w:left w:val="none" w:sz="0" w:space="0" w:color="auto"/>
                        <w:bottom w:val="none" w:sz="0" w:space="0" w:color="auto"/>
                        <w:right w:val="none" w:sz="0" w:space="0" w:color="auto"/>
                      </w:divBdr>
                      <w:divsChild>
                        <w:div w:id="709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0178">
                  <w:marLeft w:val="0"/>
                  <w:marRight w:val="0"/>
                  <w:marTop w:val="0"/>
                  <w:marBottom w:val="0"/>
                  <w:divBdr>
                    <w:top w:val="none" w:sz="0" w:space="0" w:color="auto"/>
                    <w:left w:val="none" w:sz="0" w:space="0" w:color="auto"/>
                    <w:bottom w:val="none" w:sz="0" w:space="0" w:color="auto"/>
                    <w:right w:val="none" w:sz="0" w:space="0" w:color="auto"/>
                  </w:divBdr>
                  <w:divsChild>
                    <w:div w:id="183178873">
                      <w:marLeft w:val="0"/>
                      <w:marRight w:val="0"/>
                      <w:marTop w:val="0"/>
                      <w:marBottom w:val="0"/>
                      <w:divBdr>
                        <w:top w:val="none" w:sz="0" w:space="0" w:color="auto"/>
                        <w:left w:val="none" w:sz="0" w:space="0" w:color="auto"/>
                        <w:bottom w:val="none" w:sz="0" w:space="0" w:color="auto"/>
                        <w:right w:val="none" w:sz="0" w:space="0" w:color="auto"/>
                      </w:divBdr>
                    </w:div>
                    <w:div w:id="1208294622">
                      <w:marLeft w:val="0"/>
                      <w:marRight w:val="0"/>
                      <w:marTop w:val="0"/>
                      <w:marBottom w:val="0"/>
                      <w:divBdr>
                        <w:top w:val="none" w:sz="0" w:space="0" w:color="auto"/>
                        <w:left w:val="none" w:sz="0" w:space="0" w:color="auto"/>
                        <w:bottom w:val="none" w:sz="0" w:space="0" w:color="auto"/>
                        <w:right w:val="none" w:sz="0" w:space="0" w:color="auto"/>
                      </w:divBdr>
                      <w:divsChild>
                        <w:div w:id="9504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0538">
                  <w:marLeft w:val="0"/>
                  <w:marRight w:val="0"/>
                  <w:marTop w:val="0"/>
                  <w:marBottom w:val="0"/>
                  <w:divBdr>
                    <w:top w:val="none" w:sz="0" w:space="0" w:color="auto"/>
                    <w:left w:val="none" w:sz="0" w:space="0" w:color="auto"/>
                    <w:bottom w:val="none" w:sz="0" w:space="0" w:color="auto"/>
                    <w:right w:val="none" w:sz="0" w:space="0" w:color="auto"/>
                  </w:divBdr>
                  <w:divsChild>
                    <w:div w:id="1737436540">
                      <w:marLeft w:val="0"/>
                      <w:marRight w:val="0"/>
                      <w:marTop w:val="0"/>
                      <w:marBottom w:val="0"/>
                      <w:divBdr>
                        <w:top w:val="none" w:sz="0" w:space="0" w:color="auto"/>
                        <w:left w:val="none" w:sz="0" w:space="0" w:color="auto"/>
                        <w:bottom w:val="none" w:sz="0" w:space="0" w:color="auto"/>
                        <w:right w:val="none" w:sz="0" w:space="0" w:color="auto"/>
                      </w:divBdr>
                    </w:div>
                    <w:div w:id="345713174">
                      <w:marLeft w:val="0"/>
                      <w:marRight w:val="0"/>
                      <w:marTop w:val="0"/>
                      <w:marBottom w:val="0"/>
                      <w:divBdr>
                        <w:top w:val="none" w:sz="0" w:space="0" w:color="auto"/>
                        <w:left w:val="none" w:sz="0" w:space="0" w:color="auto"/>
                        <w:bottom w:val="none" w:sz="0" w:space="0" w:color="auto"/>
                        <w:right w:val="none" w:sz="0" w:space="0" w:color="auto"/>
                      </w:divBdr>
                      <w:divsChild>
                        <w:div w:id="20522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565">
                  <w:marLeft w:val="0"/>
                  <w:marRight w:val="0"/>
                  <w:marTop w:val="0"/>
                  <w:marBottom w:val="0"/>
                  <w:divBdr>
                    <w:top w:val="none" w:sz="0" w:space="0" w:color="auto"/>
                    <w:left w:val="none" w:sz="0" w:space="0" w:color="auto"/>
                    <w:bottom w:val="none" w:sz="0" w:space="0" w:color="auto"/>
                    <w:right w:val="none" w:sz="0" w:space="0" w:color="auto"/>
                  </w:divBdr>
                  <w:divsChild>
                    <w:div w:id="1104182894">
                      <w:marLeft w:val="0"/>
                      <w:marRight w:val="0"/>
                      <w:marTop w:val="0"/>
                      <w:marBottom w:val="0"/>
                      <w:divBdr>
                        <w:top w:val="none" w:sz="0" w:space="0" w:color="auto"/>
                        <w:left w:val="none" w:sz="0" w:space="0" w:color="auto"/>
                        <w:bottom w:val="none" w:sz="0" w:space="0" w:color="auto"/>
                        <w:right w:val="none" w:sz="0" w:space="0" w:color="auto"/>
                      </w:divBdr>
                    </w:div>
                    <w:div w:id="823738585">
                      <w:marLeft w:val="0"/>
                      <w:marRight w:val="0"/>
                      <w:marTop w:val="0"/>
                      <w:marBottom w:val="0"/>
                      <w:divBdr>
                        <w:top w:val="none" w:sz="0" w:space="0" w:color="auto"/>
                        <w:left w:val="none" w:sz="0" w:space="0" w:color="auto"/>
                        <w:bottom w:val="none" w:sz="0" w:space="0" w:color="auto"/>
                        <w:right w:val="none" w:sz="0" w:space="0" w:color="auto"/>
                      </w:divBdr>
                      <w:divsChild>
                        <w:div w:id="309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2783">
                  <w:marLeft w:val="0"/>
                  <w:marRight w:val="0"/>
                  <w:marTop w:val="0"/>
                  <w:marBottom w:val="0"/>
                  <w:divBdr>
                    <w:top w:val="none" w:sz="0" w:space="0" w:color="auto"/>
                    <w:left w:val="none" w:sz="0" w:space="0" w:color="auto"/>
                    <w:bottom w:val="none" w:sz="0" w:space="0" w:color="auto"/>
                    <w:right w:val="none" w:sz="0" w:space="0" w:color="auto"/>
                  </w:divBdr>
                  <w:divsChild>
                    <w:div w:id="198471542">
                      <w:marLeft w:val="0"/>
                      <w:marRight w:val="0"/>
                      <w:marTop w:val="0"/>
                      <w:marBottom w:val="0"/>
                      <w:divBdr>
                        <w:top w:val="none" w:sz="0" w:space="0" w:color="auto"/>
                        <w:left w:val="none" w:sz="0" w:space="0" w:color="auto"/>
                        <w:bottom w:val="none" w:sz="0" w:space="0" w:color="auto"/>
                        <w:right w:val="none" w:sz="0" w:space="0" w:color="auto"/>
                      </w:divBdr>
                    </w:div>
                    <w:div w:id="1163859444">
                      <w:marLeft w:val="0"/>
                      <w:marRight w:val="0"/>
                      <w:marTop w:val="0"/>
                      <w:marBottom w:val="0"/>
                      <w:divBdr>
                        <w:top w:val="none" w:sz="0" w:space="0" w:color="auto"/>
                        <w:left w:val="none" w:sz="0" w:space="0" w:color="auto"/>
                        <w:bottom w:val="none" w:sz="0" w:space="0" w:color="auto"/>
                        <w:right w:val="none" w:sz="0" w:space="0" w:color="auto"/>
                      </w:divBdr>
                      <w:divsChild>
                        <w:div w:id="9233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7438">
                  <w:marLeft w:val="0"/>
                  <w:marRight w:val="0"/>
                  <w:marTop w:val="0"/>
                  <w:marBottom w:val="0"/>
                  <w:divBdr>
                    <w:top w:val="none" w:sz="0" w:space="0" w:color="auto"/>
                    <w:left w:val="none" w:sz="0" w:space="0" w:color="auto"/>
                    <w:bottom w:val="none" w:sz="0" w:space="0" w:color="auto"/>
                    <w:right w:val="none" w:sz="0" w:space="0" w:color="auto"/>
                  </w:divBdr>
                  <w:divsChild>
                    <w:div w:id="2065327971">
                      <w:marLeft w:val="0"/>
                      <w:marRight w:val="0"/>
                      <w:marTop w:val="0"/>
                      <w:marBottom w:val="0"/>
                      <w:divBdr>
                        <w:top w:val="none" w:sz="0" w:space="0" w:color="auto"/>
                        <w:left w:val="none" w:sz="0" w:space="0" w:color="auto"/>
                        <w:bottom w:val="none" w:sz="0" w:space="0" w:color="auto"/>
                        <w:right w:val="none" w:sz="0" w:space="0" w:color="auto"/>
                      </w:divBdr>
                    </w:div>
                    <w:div w:id="391780581">
                      <w:marLeft w:val="0"/>
                      <w:marRight w:val="0"/>
                      <w:marTop w:val="0"/>
                      <w:marBottom w:val="0"/>
                      <w:divBdr>
                        <w:top w:val="none" w:sz="0" w:space="0" w:color="auto"/>
                        <w:left w:val="none" w:sz="0" w:space="0" w:color="auto"/>
                        <w:bottom w:val="none" w:sz="0" w:space="0" w:color="auto"/>
                        <w:right w:val="none" w:sz="0" w:space="0" w:color="auto"/>
                      </w:divBdr>
                      <w:divsChild>
                        <w:div w:id="19407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035">
                  <w:marLeft w:val="0"/>
                  <w:marRight w:val="0"/>
                  <w:marTop w:val="0"/>
                  <w:marBottom w:val="0"/>
                  <w:divBdr>
                    <w:top w:val="none" w:sz="0" w:space="0" w:color="auto"/>
                    <w:left w:val="none" w:sz="0" w:space="0" w:color="auto"/>
                    <w:bottom w:val="none" w:sz="0" w:space="0" w:color="auto"/>
                    <w:right w:val="none" w:sz="0" w:space="0" w:color="auto"/>
                  </w:divBdr>
                  <w:divsChild>
                    <w:div w:id="2109766309">
                      <w:marLeft w:val="0"/>
                      <w:marRight w:val="0"/>
                      <w:marTop w:val="0"/>
                      <w:marBottom w:val="0"/>
                      <w:divBdr>
                        <w:top w:val="none" w:sz="0" w:space="0" w:color="auto"/>
                        <w:left w:val="none" w:sz="0" w:space="0" w:color="auto"/>
                        <w:bottom w:val="none" w:sz="0" w:space="0" w:color="auto"/>
                        <w:right w:val="none" w:sz="0" w:space="0" w:color="auto"/>
                      </w:divBdr>
                    </w:div>
                    <w:div w:id="1263411876">
                      <w:marLeft w:val="0"/>
                      <w:marRight w:val="0"/>
                      <w:marTop w:val="0"/>
                      <w:marBottom w:val="0"/>
                      <w:divBdr>
                        <w:top w:val="none" w:sz="0" w:space="0" w:color="auto"/>
                        <w:left w:val="none" w:sz="0" w:space="0" w:color="auto"/>
                        <w:bottom w:val="none" w:sz="0" w:space="0" w:color="auto"/>
                        <w:right w:val="none" w:sz="0" w:space="0" w:color="auto"/>
                      </w:divBdr>
                      <w:divsChild>
                        <w:div w:id="7873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8246">
                  <w:marLeft w:val="0"/>
                  <w:marRight w:val="0"/>
                  <w:marTop w:val="0"/>
                  <w:marBottom w:val="0"/>
                  <w:divBdr>
                    <w:top w:val="none" w:sz="0" w:space="0" w:color="auto"/>
                    <w:left w:val="none" w:sz="0" w:space="0" w:color="auto"/>
                    <w:bottom w:val="none" w:sz="0" w:space="0" w:color="auto"/>
                    <w:right w:val="none" w:sz="0" w:space="0" w:color="auto"/>
                  </w:divBdr>
                  <w:divsChild>
                    <w:div w:id="1202131982">
                      <w:marLeft w:val="0"/>
                      <w:marRight w:val="0"/>
                      <w:marTop w:val="0"/>
                      <w:marBottom w:val="0"/>
                      <w:divBdr>
                        <w:top w:val="none" w:sz="0" w:space="0" w:color="auto"/>
                        <w:left w:val="none" w:sz="0" w:space="0" w:color="auto"/>
                        <w:bottom w:val="none" w:sz="0" w:space="0" w:color="auto"/>
                        <w:right w:val="none" w:sz="0" w:space="0" w:color="auto"/>
                      </w:divBdr>
                    </w:div>
                    <w:div w:id="894466040">
                      <w:marLeft w:val="0"/>
                      <w:marRight w:val="0"/>
                      <w:marTop w:val="0"/>
                      <w:marBottom w:val="0"/>
                      <w:divBdr>
                        <w:top w:val="none" w:sz="0" w:space="0" w:color="auto"/>
                        <w:left w:val="none" w:sz="0" w:space="0" w:color="auto"/>
                        <w:bottom w:val="none" w:sz="0" w:space="0" w:color="auto"/>
                        <w:right w:val="none" w:sz="0" w:space="0" w:color="auto"/>
                      </w:divBdr>
                      <w:divsChild>
                        <w:div w:id="15673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17">
                  <w:marLeft w:val="0"/>
                  <w:marRight w:val="0"/>
                  <w:marTop w:val="0"/>
                  <w:marBottom w:val="0"/>
                  <w:divBdr>
                    <w:top w:val="none" w:sz="0" w:space="0" w:color="auto"/>
                    <w:left w:val="none" w:sz="0" w:space="0" w:color="auto"/>
                    <w:bottom w:val="none" w:sz="0" w:space="0" w:color="auto"/>
                    <w:right w:val="none" w:sz="0" w:space="0" w:color="auto"/>
                  </w:divBdr>
                  <w:divsChild>
                    <w:div w:id="1582525502">
                      <w:marLeft w:val="0"/>
                      <w:marRight w:val="0"/>
                      <w:marTop w:val="0"/>
                      <w:marBottom w:val="0"/>
                      <w:divBdr>
                        <w:top w:val="none" w:sz="0" w:space="0" w:color="auto"/>
                        <w:left w:val="none" w:sz="0" w:space="0" w:color="auto"/>
                        <w:bottom w:val="none" w:sz="0" w:space="0" w:color="auto"/>
                        <w:right w:val="none" w:sz="0" w:space="0" w:color="auto"/>
                      </w:divBdr>
                    </w:div>
                    <w:div w:id="351566149">
                      <w:marLeft w:val="0"/>
                      <w:marRight w:val="0"/>
                      <w:marTop w:val="0"/>
                      <w:marBottom w:val="0"/>
                      <w:divBdr>
                        <w:top w:val="none" w:sz="0" w:space="0" w:color="auto"/>
                        <w:left w:val="none" w:sz="0" w:space="0" w:color="auto"/>
                        <w:bottom w:val="none" w:sz="0" w:space="0" w:color="auto"/>
                        <w:right w:val="none" w:sz="0" w:space="0" w:color="auto"/>
                      </w:divBdr>
                      <w:divsChild>
                        <w:div w:id="4839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9364">
                  <w:marLeft w:val="0"/>
                  <w:marRight w:val="0"/>
                  <w:marTop w:val="0"/>
                  <w:marBottom w:val="0"/>
                  <w:divBdr>
                    <w:top w:val="none" w:sz="0" w:space="0" w:color="auto"/>
                    <w:left w:val="none" w:sz="0" w:space="0" w:color="auto"/>
                    <w:bottom w:val="none" w:sz="0" w:space="0" w:color="auto"/>
                    <w:right w:val="none" w:sz="0" w:space="0" w:color="auto"/>
                  </w:divBdr>
                  <w:divsChild>
                    <w:div w:id="465391737">
                      <w:marLeft w:val="0"/>
                      <w:marRight w:val="0"/>
                      <w:marTop w:val="0"/>
                      <w:marBottom w:val="0"/>
                      <w:divBdr>
                        <w:top w:val="none" w:sz="0" w:space="0" w:color="auto"/>
                        <w:left w:val="none" w:sz="0" w:space="0" w:color="auto"/>
                        <w:bottom w:val="none" w:sz="0" w:space="0" w:color="auto"/>
                        <w:right w:val="none" w:sz="0" w:space="0" w:color="auto"/>
                      </w:divBdr>
                    </w:div>
                    <w:div w:id="777065671">
                      <w:marLeft w:val="0"/>
                      <w:marRight w:val="0"/>
                      <w:marTop w:val="0"/>
                      <w:marBottom w:val="0"/>
                      <w:divBdr>
                        <w:top w:val="none" w:sz="0" w:space="0" w:color="auto"/>
                        <w:left w:val="none" w:sz="0" w:space="0" w:color="auto"/>
                        <w:bottom w:val="none" w:sz="0" w:space="0" w:color="auto"/>
                        <w:right w:val="none" w:sz="0" w:space="0" w:color="auto"/>
                      </w:divBdr>
                      <w:divsChild>
                        <w:div w:id="109759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23120">
          <w:marLeft w:val="0"/>
          <w:marRight w:val="0"/>
          <w:marTop w:val="0"/>
          <w:marBottom w:val="0"/>
          <w:divBdr>
            <w:top w:val="none" w:sz="0" w:space="0" w:color="auto"/>
            <w:left w:val="none" w:sz="0" w:space="0" w:color="auto"/>
            <w:bottom w:val="none" w:sz="0" w:space="0" w:color="auto"/>
            <w:right w:val="none" w:sz="0" w:space="0" w:color="auto"/>
          </w:divBdr>
          <w:divsChild>
            <w:div w:id="1192184216">
              <w:marLeft w:val="0"/>
              <w:marRight w:val="0"/>
              <w:marTop w:val="0"/>
              <w:marBottom w:val="0"/>
              <w:divBdr>
                <w:top w:val="none" w:sz="0" w:space="0" w:color="auto"/>
                <w:left w:val="none" w:sz="0" w:space="0" w:color="auto"/>
                <w:bottom w:val="none" w:sz="0" w:space="0" w:color="auto"/>
                <w:right w:val="none" w:sz="0" w:space="0" w:color="auto"/>
              </w:divBdr>
              <w:divsChild>
                <w:div w:id="17090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2885">
          <w:marLeft w:val="0"/>
          <w:marRight w:val="0"/>
          <w:marTop w:val="0"/>
          <w:marBottom w:val="0"/>
          <w:divBdr>
            <w:top w:val="none" w:sz="0" w:space="0" w:color="auto"/>
            <w:left w:val="none" w:sz="0" w:space="0" w:color="auto"/>
            <w:bottom w:val="none" w:sz="0" w:space="0" w:color="auto"/>
            <w:right w:val="none" w:sz="0" w:space="0" w:color="auto"/>
          </w:divBdr>
          <w:divsChild>
            <w:div w:id="1540780352">
              <w:marLeft w:val="0"/>
              <w:marRight w:val="0"/>
              <w:marTop w:val="0"/>
              <w:marBottom w:val="0"/>
              <w:divBdr>
                <w:top w:val="none" w:sz="0" w:space="0" w:color="auto"/>
                <w:left w:val="none" w:sz="0" w:space="0" w:color="auto"/>
                <w:bottom w:val="none" w:sz="0" w:space="0" w:color="auto"/>
                <w:right w:val="none" w:sz="0" w:space="0" w:color="auto"/>
              </w:divBdr>
              <w:divsChild>
                <w:div w:id="1082215309">
                  <w:marLeft w:val="0"/>
                  <w:marRight w:val="0"/>
                  <w:marTop w:val="0"/>
                  <w:marBottom w:val="0"/>
                  <w:divBdr>
                    <w:top w:val="none" w:sz="0" w:space="0" w:color="auto"/>
                    <w:left w:val="none" w:sz="0" w:space="0" w:color="auto"/>
                    <w:bottom w:val="none" w:sz="0" w:space="0" w:color="auto"/>
                    <w:right w:val="none" w:sz="0" w:space="0" w:color="auto"/>
                  </w:divBdr>
                  <w:divsChild>
                    <w:div w:id="2104912069">
                      <w:marLeft w:val="0"/>
                      <w:marRight w:val="0"/>
                      <w:marTop w:val="0"/>
                      <w:marBottom w:val="0"/>
                      <w:divBdr>
                        <w:top w:val="none" w:sz="0" w:space="0" w:color="auto"/>
                        <w:left w:val="none" w:sz="0" w:space="0" w:color="auto"/>
                        <w:bottom w:val="none" w:sz="0" w:space="0" w:color="auto"/>
                        <w:right w:val="none" w:sz="0" w:space="0" w:color="auto"/>
                      </w:divBdr>
                    </w:div>
                    <w:div w:id="52896121">
                      <w:marLeft w:val="0"/>
                      <w:marRight w:val="0"/>
                      <w:marTop w:val="0"/>
                      <w:marBottom w:val="0"/>
                      <w:divBdr>
                        <w:top w:val="none" w:sz="0" w:space="0" w:color="auto"/>
                        <w:left w:val="none" w:sz="0" w:space="0" w:color="auto"/>
                        <w:bottom w:val="none" w:sz="0" w:space="0" w:color="auto"/>
                        <w:right w:val="none" w:sz="0" w:space="0" w:color="auto"/>
                      </w:divBdr>
                      <w:divsChild>
                        <w:div w:id="508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1713">
                  <w:marLeft w:val="0"/>
                  <w:marRight w:val="0"/>
                  <w:marTop w:val="0"/>
                  <w:marBottom w:val="0"/>
                  <w:divBdr>
                    <w:top w:val="none" w:sz="0" w:space="0" w:color="auto"/>
                    <w:left w:val="none" w:sz="0" w:space="0" w:color="auto"/>
                    <w:bottom w:val="none" w:sz="0" w:space="0" w:color="auto"/>
                    <w:right w:val="none" w:sz="0" w:space="0" w:color="auto"/>
                  </w:divBdr>
                  <w:divsChild>
                    <w:div w:id="2070766908">
                      <w:marLeft w:val="0"/>
                      <w:marRight w:val="0"/>
                      <w:marTop w:val="0"/>
                      <w:marBottom w:val="0"/>
                      <w:divBdr>
                        <w:top w:val="none" w:sz="0" w:space="0" w:color="auto"/>
                        <w:left w:val="none" w:sz="0" w:space="0" w:color="auto"/>
                        <w:bottom w:val="none" w:sz="0" w:space="0" w:color="auto"/>
                        <w:right w:val="none" w:sz="0" w:space="0" w:color="auto"/>
                      </w:divBdr>
                    </w:div>
                    <w:div w:id="1418551792">
                      <w:marLeft w:val="0"/>
                      <w:marRight w:val="0"/>
                      <w:marTop w:val="0"/>
                      <w:marBottom w:val="0"/>
                      <w:divBdr>
                        <w:top w:val="none" w:sz="0" w:space="0" w:color="auto"/>
                        <w:left w:val="none" w:sz="0" w:space="0" w:color="auto"/>
                        <w:bottom w:val="none" w:sz="0" w:space="0" w:color="auto"/>
                        <w:right w:val="none" w:sz="0" w:space="0" w:color="auto"/>
                      </w:divBdr>
                      <w:divsChild>
                        <w:div w:id="118636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5659">
                  <w:marLeft w:val="0"/>
                  <w:marRight w:val="0"/>
                  <w:marTop w:val="0"/>
                  <w:marBottom w:val="0"/>
                  <w:divBdr>
                    <w:top w:val="none" w:sz="0" w:space="0" w:color="auto"/>
                    <w:left w:val="none" w:sz="0" w:space="0" w:color="auto"/>
                    <w:bottom w:val="none" w:sz="0" w:space="0" w:color="auto"/>
                    <w:right w:val="none" w:sz="0" w:space="0" w:color="auto"/>
                  </w:divBdr>
                  <w:divsChild>
                    <w:div w:id="1065759903">
                      <w:marLeft w:val="0"/>
                      <w:marRight w:val="0"/>
                      <w:marTop w:val="0"/>
                      <w:marBottom w:val="0"/>
                      <w:divBdr>
                        <w:top w:val="none" w:sz="0" w:space="0" w:color="auto"/>
                        <w:left w:val="none" w:sz="0" w:space="0" w:color="auto"/>
                        <w:bottom w:val="none" w:sz="0" w:space="0" w:color="auto"/>
                        <w:right w:val="none" w:sz="0" w:space="0" w:color="auto"/>
                      </w:divBdr>
                    </w:div>
                    <w:div w:id="680278006">
                      <w:marLeft w:val="0"/>
                      <w:marRight w:val="0"/>
                      <w:marTop w:val="0"/>
                      <w:marBottom w:val="0"/>
                      <w:divBdr>
                        <w:top w:val="none" w:sz="0" w:space="0" w:color="auto"/>
                        <w:left w:val="none" w:sz="0" w:space="0" w:color="auto"/>
                        <w:bottom w:val="none" w:sz="0" w:space="0" w:color="auto"/>
                        <w:right w:val="none" w:sz="0" w:space="0" w:color="auto"/>
                      </w:divBdr>
                      <w:divsChild>
                        <w:div w:id="13535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2050">
                  <w:marLeft w:val="0"/>
                  <w:marRight w:val="0"/>
                  <w:marTop w:val="0"/>
                  <w:marBottom w:val="0"/>
                  <w:divBdr>
                    <w:top w:val="none" w:sz="0" w:space="0" w:color="auto"/>
                    <w:left w:val="none" w:sz="0" w:space="0" w:color="auto"/>
                    <w:bottom w:val="none" w:sz="0" w:space="0" w:color="auto"/>
                    <w:right w:val="none" w:sz="0" w:space="0" w:color="auto"/>
                  </w:divBdr>
                  <w:divsChild>
                    <w:div w:id="1170678689">
                      <w:marLeft w:val="0"/>
                      <w:marRight w:val="0"/>
                      <w:marTop w:val="0"/>
                      <w:marBottom w:val="0"/>
                      <w:divBdr>
                        <w:top w:val="none" w:sz="0" w:space="0" w:color="auto"/>
                        <w:left w:val="none" w:sz="0" w:space="0" w:color="auto"/>
                        <w:bottom w:val="none" w:sz="0" w:space="0" w:color="auto"/>
                        <w:right w:val="none" w:sz="0" w:space="0" w:color="auto"/>
                      </w:divBdr>
                    </w:div>
                    <w:div w:id="1886063287">
                      <w:marLeft w:val="0"/>
                      <w:marRight w:val="0"/>
                      <w:marTop w:val="0"/>
                      <w:marBottom w:val="0"/>
                      <w:divBdr>
                        <w:top w:val="none" w:sz="0" w:space="0" w:color="auto"/>
                        <w:left w:val="none" w:sz="0" w:space="0" w:color="auto"/>
                        <w:bottom w:val="none" w:sz="0" w:space="0" w:color="auto"/>
                        <w:right w:val="none" w:sz="0" w:space="0" w:color="auto"/>
                      </w:divBdr>
                      <w:divsChild>
                        <w:div w:id="20316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5854">
                  <w:marLeft w:val="0"/>
                  <w:marRight w:val="0"/>
                  <w:marTop w:val="0"/>
                  <w:marBottom w:val="0"/>
                  <w:divBdr>
                    <w:top w:val="none" w:sz="0" w:space="0" w:color="auto"/>
                    <w:left w:val="none" w:sz="0" w:space="0" w:color="auto"/>
                    <w:bottom w:val="none" w:sz="0" w:space="0" w:color="auto"/>
                    <w:right w:val="none" w:sz="0" w:space="0" w:color="auto"/>
                  </w:divBdr>
                  <w:divsChild>
                    <w:div w:id="52168463">
                      <w:marLeft w:val="0"/>
                      <w:marRight w:val="0"/>
                      <w:marTop w:val="0"/>
                      <w:marBottom w:val="0"/>
                      <w:divBdr>
                        <w:top w:val="none" w:sz="0" w:space="0" w:color="auto"/>
                        <w:left w:val="none" w:sz="0" w:space="0" w:color="auto"/>
                        <w:bottom w:val="none" w:sz="0" w:space="0" w:color="auto"/>
                        <w:right w:val="none" w:sz="0" w:space="0" w:color="auto"/>
                      </w:divBdr>
                    </w:div>
                    <w:div w:id="1186290135">
                      <w:marLeft w:val="0"/>
                      <w:marRight w:val="0"/>
                      <w:marTop w:val="0"/>
                      <w:marBottom w:val="0"/>
                      <w:divBdr>
                        <w:top w:val="none" w:sz="0" w:space="0" w:color="auto"/>
                        <w:left w:val="none" w:sz="0" w:space="0" w:color="auto"/>
                        <w:bottom w:val="none" w:sz="0" w:space="0" w:color="auto"/>
                        <w:right w:val="none" w:sz="0" w:space="0" w:color="auto"/>
                      </w:divBdr>
                      <w:divsChild>
                        <w:div w:id="155773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6791">
                  <w:marLeft w:val="0"/>
                  <w:marRight w:val="0"/>
                  <w:marTop w:val="0"/>
                  <w:marBottom w:val="0"/>
                  <w:divBdr>
                    <w:top w:val="none" w:sz="0" w:space="0" w:color="auto"/>
                    <w:left w:val="none" w:sz="0" w:space="0" w:color="auto"/>
                    <w:bottom w:val="none" w:sz="0" w:space="0" w:color="auto"/>
                    <w:right w:val="none" w:sz="0" w:space="0" w:color="auto"/>
                  </w:divBdr>
                  <w:divsChild>
                    <w:div w:id="601035253">
                      <w:marLeft w:val="0"/>
                      <w:marRight w:val="0"/>
                      <w:marTop w:val="0"/>
                      <w:marBottom w:val="0"/>
                      <w:divBdr>
                        <w:top w:val="none" w:sz="0" w:space="0" w:color="auto"/>
                        <w:left w:val="none" w:sz="0" w:space="0" w:color="auto"/>
                        <w:bottom w:val="none" w:sz="0" w:space="0" w:color="auto"/>
                        <w:right w:val="none" w:sz="0" w:space="0" w:color="auto"/>
                      </w:divBdr>
                    </w:div>
                    <w:div w:id="969827979">
                      <w:marLeft w:val="0"/>
                      <w:marRight w:val="0"/>
                      <w:marTop w:val="0"/>
                      <w:marBottom w:val="0"/>
                      <w:divBdr>
                        <w:top w:val="none" w:sz="0" w:space="0" w:color="auto"/>
                        <w:left w:val="none" w:sz="0" w:space="0" w:color="auto"/>
                        <w:bottom w:val="none" w:sz="0" w:space="0" w:color="auto"/>
                        <w:right w:val="none" w:sz="0" w:space="0" w:color="auto"/>
                      </w:divBdr>
                      <w:divsChild>
                        <w:div w:id="161955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7103">
                  <w:marLeft w:val="0"/>
                  <w:marRight w:val="0"/>
                  <w:marTop w:val="0"/>
                  <w:marBottom w:val="0"/>
                  <w:divBdr>
                    <w:top w:val="none" w:sz="0" w:space="0" w:color="auto"/>
                    <w:left w:val="none" w:sz="0" w:space="0" w:color="auto"/>
                    <w:bottom w:val="none" w:sz="0" w:space="0" w:color="auto"/>
                    <w:right w:val="none" w:sz="0" w:space="0" w:color="auto"/>
                  </w:divBdr>
                  <w:divsChild>
                    <w:div w:id="1532457541">
                      <w:marLeft w:val="0"/>
                      <w:marRight w:val="0"/>
                      <w:marTop w:val="0"/>
                      <w:marBottom w:val="0"/>
                      <w:divBdr>
                        <w:top w:val="none" w:sz="0" w:space="0" w:color="auto"/>
                        <w:left w:val="none" w:sz="0" w:space="0" w:color="auto"/>
                        <w:bottom w:val="none" w:sz="0" w:space="0" w:color="auto"/>
                        <w:right w:val="none" w:sz="0" w:space="0" w:color="auto"/>
                      </w:divBdr>
                    </w:div>
                    <w:div w:id="288628248">
                      <w:marLeft w:val="0"/>
                      <w:marRight w:val="0"/>
                      <w:marTop w:val="0"/>
                      <w:marBottom w:val="0"/>
                      <w:divBdr>
                        <w:top w:val="none" w:sz="0" w:space="0" w:color="auto"/>
                        <w:left w:val="none" w:sz="0" w:space="0" w:color="auto"/>
                        <w:bottom w:val="none" w:sz="0" w:space="0" w:color="auto"/>
                        <w:right w:val="none" w:sz="0" w:space="0" w:color="auto"/>
                      </w:divBdr>
                      <w:divsChild>
                        <w:div w:id="16561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6403">
                  <w:marLeft w:val="0"/>
                  <w:marRight w:val="0"/>
                  <w:marTop w:val="0"/>
                  <w:marBottom w:val="0"/>
                  <w:divBdr>
                    <w:top w:val="none" w:sz="0" w:space="0" w:color="auto"/>
                    <w:left w:val="none" w:sz="0" w:space="0" w:color="auto"/>
                    <w:bottom w:val="none" w:sz="0" w:space="0" w:color="auto"/>
                    <w:right w:val="none" w:sz="0" w:space="0" w:color="auto"/>
                  </w:divBdr>
                  <w:divsChild>
                    <w:div w:id="1941525424">
                      <w:marLeft w:val="0"/>
                      <w:marRight w:val="0"/>
                      <w:marTop w:val="0"/>
                      <w:marBottom w:val="0"/>
                      <w:divBdr>
                        <w:top w:val="none" w:sz="0" w:space="0" w:color="auto"/>
                        <w:left w:val="none" w:sz="0" w:space="0" w:color="auto"/>
                        <w:bottom w:val="none" w:sz="0" w:space="0" w:color="auto"/>
                        <w:right w:val="none" w:sz="0" w:space="0" w:color="auto"/>
                      </w:divBdr>
                    </w:div>
                    <w:div w:id="67263829">
                      <w:marLeft w:val="0"/>
                      <w:marRight w:val="0"/>
                      <w:marTop w:val="0"/>
                      <w:marBottom w:val="0"/>
                      <w:divBdr>
                        <w:top w:val="none" w:sz="0" w:space="0" w:color="auto"/>
                        <w:left w:val="none" w:sz="0" w:space="0" w:color="auto"/>
                        <w:bottom w:val="none" w:sz="0" w:space="0" w:color="auto"/>
                        <w:right w:val="none" w:sz="0" w:space="0" w:color="auto"/>
                      </w:divBdr>
                      <w:divsChild>
                        <w:div w:id="8663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4187">
                  <w:marLeft w:val="0"/>
                  <w:marRight w:val="0"/>
                  <w:marTop w:val="0"/>
                  <w:marBottom w:val="0"/>
                  <w:divBdr>
                    <w:top w:val="none" w:sz="0" w:space="0" w:color="auto"/>
                    <w:left w:val="none" w:sz="0" w:space="0" w:color="auto"/>
                    <w:bottom w:val="none" w:sz="0" w:space="0" w:color="auto"/>
                    <w:right w:val="none" w:sz="0" w:space="0" w:color="auto"/>
                  </w:divBdr>
                  <w:divsChild>
                    <w:div w:id="941033792">
                      <w:marLeft w:val="0"/>
                      <w:marRight w:val="0"/>
                      <w:marTop w:val="0"/>
                      <w:marBottom w:val="0"/>
                      <w:divBdr>
                        <w:top w:val="none" w:sz="0" w:space="0" w:color="auto"/>
                        <w:left w:val="none" w:sz="0" w:space="0" w:color="auto"/>
                        <w:bottom w:val="none" w:sz="0" w:space="0" w:color="auto"/>
                        <w:right w:val="none" w:sz="0" w:space="0" w:color="auto"/>
                      </w:divBdr>
                    </w:div>
                    <w:div w:id="568803818">
                      <w:marLeft w:val="0"/>
                      <w:marRight w:val="0"/>
                      <w:marTop w:val="0"/>
                      <w:marBottom w:val="0"/>
                      <w:divBdr>
                        <w:top w:val="none" w:sz="0" w:space="0" w:color="auto"/>
                        <w:left w:val="none" w:sz="0" w:space="0" w:color="auto"/>
                        <w:bottom w:val="none" w:sz="0" w:space="0" w:color="auto"/>
                        <w:right w:val="none" w:sz="0" w:space="0" w:color="auto"/>
                      </w:divBdr>
                      <w:divsChild>
                        <w:div w:id="18169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3333">
                  <w:marLeft w:val="0"/>
                  <w:marRight w:val="0"/>
                  <w:marTop w:val="0"/>
                  <w:marBottom w:val="0"/>
                  <w:divBdr>
                    <w:top w:val="none" w:sz="0" w:space="0" w:color="auto"/>
                    <w:left w:val="none" w:sz="0" w:space="0" w:color="auto"/>
                    <w:bottom w:val="none" w:sz="0" w:space="0" w:color="auto"/>
                    <w:right w:val="none" w:sz="0" w:space="0" w:color="auto"/>
                  </w:divBdr>
                  <w:divsChild>
                    <w:div w:id="954215034">
                      <w:marLeft w:val="0"/>
                      <w:marRight w:val="0"/>
                      <w:marTop w:val="0"/>
                      <w:marBottom w:val="0"/>
                      <w:divBdr>
                        <w:top w:val="none" w:sz="0" w:space="0" w:color="auto"/>
                        <w:left w:val="none" w:sz="0" w:space="0" w:color="auto"/>
                        <w:bottom w:val="none" w:sz="0" w:space="0" w:color="auto"/>
                        <w:right w:val="none" w:sz="0" w:space="0" w:color="auto"/>
                      </w:divBdr>
                    </w:div>
                    <w:div w:id="114640788">
                      <w:marLeft w:val="0"/>
                      <w:marRight w:val="0"/>
                      <w:marTop w:val="0"/>
                      <w:marBottom w:val="0"/>
                      <w:divBdr>
                        <w:top w:val="none" w:sz="0" w:space="0" w:color="auto"/>
                        <w:left w:val="none" w:sz="0" w:space="0" w:color="auto"/>
                        <w:bottom w:val="none" w:sz="0" w:space="0" w:color="auto"/>
                        <w:right w:val="none" w:sz="0" w:space="0" w:color="auto"/>
                      </w:divBdr>
                      <w:divsChild>
                        <w:div w:id="3755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522421">
          <w:marLeft w:val="0"/>
          <w:marRight w:val="0"/>
          <w:marTop w:val="0"/>
          <w:marBottom w:val="0"/>
          <w:divBdr>
            <w:top w:val="none" w:sz="0" w:space="0" w:color="auto"/>
            <w:left w:val="none" w:sz="0" w:space="0" w:color="auto"/>
            <w:bottom w:val="none" w:sz="0" w:space="0" w:color="auto"/>
            <w:right w:val="none" w:sz="0" w:space="0" w:color="auto"/>
          </w:divBdr>
          <w:divsChild>
            <w:div w:id="1759715901">
              <w:marLeft w:val="0"/>
              <w:marRight w:val="0"/>
              <w:marTop w:val="0"/>
              <w:marBottom w:val="0"/>
              <w:divBdr>
                <w:top w:val="none" w:sz="0" w:space="0" w:color="auto"/>
                <w:left w:val="none" w:sz="0" w:space="0" w:color="auto"/>
                <w:bottom w:val="none" w:sz="0" w:space="0" w:color="auto"/>
                <w:right w:val="none" w:sz="0" w:space="0" w:color="auto"/>
              </w:divBdr>
              <w:divsChild>
                <w:div w:id="164419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4811">
          <w:marLeft w:val="0"/>
          <w:marRight w:val="0"/>
          <w:marTop w:val="0"/>
          <w:marBottom w:val="0"/>
          <w:divBdr>
            <w:top w:val="none" w:sz="0" w:space="0" w:color="auto"/>
            <w:left w:val="none" w:sz="0" w:space="0" w:color="auto"/>
            <w:bottom w:val="none" w:sz="0" w:space="0" w:color="auto"/>
            <w:right w:val="none" w:sz="0" w:space="0" w:color="auto"/>
          </w:divBdr>
          <w:divsChild>
            <w:div w:id="1567839947">
              <w:marLeft w:val="0"/>
              <w:marRight w:val="0"/>
              <w:marTop w:val="0"/>
              <w:marBottom w:val="0"/>
              <w:divBdr>
                <w:top w:val="none" w:sz="0" w:space="0" w:color="auto"/>
                <w:left w:val="none" w:sz="0" w:space="0" w:color="auto"/>
                <w:bottom w:val="none" w:sz="0" w:space="0" w:color="auto"/>
                <w:right w:val="none" w:sz="0" w:space="0" w:color="auto"/>
              </w:divBdr>
              <w:divsChild>
                <w:div w:id="2291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9436">
          <w:marLeft w:val="0"/>
          <w:marRight w:val="0"/>
          <w:marTop w:val="0"/>
          <w:marBottom w:val="0"/>
          <w:divBdr>
            <w:top w:val="none" w:sz="0" w:space="0" w:color="auto"/>
            <w:left w:val="none" w:sz="0" w:space="0" w:color="auto"/>
            <w:bottom w:val="none" w:sz="0" w:space="0" w:color="auto"/>
            <w:right w:val="none" w:sz="0" w:space="0" w:color="auto"/>
          </w:divBdr>
          <w:divsChild>
            <w:div w:id="1796942394">
              <w:marLeft w:val="0"/>
              <w:marRight w:val="0"/>
              <w:marTop w:val="0"/>
              <w:marBottom w:val="0"/>
              <w:divBdr>
                <w:top w:val="none" w:sz="0" w:space="0" w:color="auto"/>
                <w:left w:val="none" w:sz="0" w:space="0" w:color="auto"/>
                <w:bottom w:val="none" w:sz="0" w:space="0" w:color="auto"/>
                <w:right w:val="none" w:sz="0" w:space="0" w:color="auto"/>
              </w:divBdr>
              <w:divsChild>
                <w:div w:id="1256553469">
                  <w:marLeft w:val="0"/>
                  <w:marRight w:val="0"/>
                  <w:marTop w:val="0"/>
                  <w:marBottom w:val="0"/>
                  <w:divBdr>
                    <w:top w:val="none" w:sz="0" w:space="0" w:color="auto"/>
                    <w:left w:val="none" w:sz="0" w:space="0" w:color="auto"/>
                    <w:bottom w:val="none" w:sz="0" w:space="0" w:color="auto"/>
                    <w:right w:val="none" w:sz="0" w:space="0" w:color="auto"/>
                  </w:divBdr>
                  <w:divsChild>
                    <w:div w:id="1611665870">
                      <w:marLeft w:val="0"/>
                      <w:marRight w:val="0"/>
                      <w:marTop w:val="0"/>
                      <w:marBottom w:val="0"/>
                      <w:divBdr>
                        <w:top w:val="none" w:sz="0" w:space="0" w:color="auto"/>
                        <w:left w:val="none" w:sz="0" w:space="0" w:color="auto"/>
                        <w:bottom w:val="none" w:sz="0" w:space="0" w:color="auto"/>
                        <w:right w:val="none" w:sz="0" w:space="0" w:color="auto"/>
                      </w:divBdr>
                    </w:div>
                    <w:div w:id="668602124">
                      <w:marLeft w:val="0"/>
                      <w:marRight w:val="0"/>
                      <w:marTop w:val="0"/>
                      <w:marBottom w:val="0"/>
                      <w:divBdr>
                        <w:top w:val="none" w:sz="0" w:space="0" w:color="auto"/>
                        <w:left w:val="none" w:sz="0" w:space="0" w:color="auto"/>
                        <w:bottom w:val="none" w:sz="0" w:space="0" w:color="auto"/>
                        <w:right w:val="none" w:sz="0" w:space="0" w:color="auto"/>
                      </w:divBdr>
                      <w:divsChild>
                        <w:div w:id="57871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0201">
                  <w:marLeft w:val="0"/>
                  <w:marRight w:val="0"/>
                  <w:marTop w:val="0"/>
                  <w:marBottom w:val="0"/>
                  <w:divBdr>
                    <w:top w:val="none" w:sz="0" w:space="0" w:color="auto"/>
                    <w:left w:val="none" w:sz="0" w:space="0" w:color="auto"/>
                    <w:bottom w:val="none" w:sz="0" w:space="0" w:color="auto"/>
                    <w:right w:val="none" w:sz="0" w:space="0" w:color="auto"/>
                  </w:divBdr>
                  <w:divsChild>
                    <w:div w:id="1086075835">
                      <w:marLeft w:val="0"/>
                      <w:marRight w:val="0"/>
                      <w:marTop w:val="0"/>
                      <w:marBottom w:val="0"/>
                      <w:divBdr>
                        <w:top w:val="none" w:sz="0" w:space="0" w:color="auto"/>
                        <w:left w:val="none" w:sz="0" w:space="0" w:color="auto"/>
                        <w:bottom w:val="none" w:sz="0" w:space="0" w:color="auto"/>
                        <w:right w:val="none" w:sz="0" w:space="0" w:color="auto"/>
                      </w:divBdr>
                    </w:div>
                    <w:div w:id="779958240">
                      <w:marLeft w:val="0"/>
                      <w:marRight w:val="0"/>
                      <w:marTop w:val="0"/>
                      <w:marBottom w:val="0"/>
                      <w:divBdr>
                        <w:top w:val="none" w:sz="0" w:space="0" w:color="auto"/>
                        <w:left w:val="none" w:sz="0" w:space="0" w:color="auto"/>
                        <w:bottom w:val="none" w:sz="0" w:space="0" w:color="auto"/>
                        <w:right w:val="none" w:sz="0" w:space="0" w:color="auto"/>
                      </w:divBdr>
                      <w:divsChild>
                        <w:div w:id="34028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21480">
                  <w:marLeft w:val="0"/>
                  <w:marRight w:val="0"/>
                  <w:marTop w:val="0"/>
                  <w:marBottom w:val="0"/>
                  <w:divBdr>
                    <w:top w:val="none" w:sz="0" w:space="0" w:color="auto"/>
                    <w:left w:val="none" w:sz="0" w:space="0" w:color="auto"/>
                    <w:bottom w:val="none" w:sz="0" w:space="0" w:color="auto"/>
                    <w:right w:val="none" w:sz="0" w:space="0" w:color="auto"/>
                  </w:divBdr>
                  <w:divsChild>
                    <w:div w:id="1098646027">
                      <w:marLeft w:val="0"/>
                      <w:marRight w:val="0"/>
                      <w:marTop w:val="0"/>
                      <w:marBottom w:val="0"/>
                      <w:divBdr>
                        <w:top w:val="none" w:sz="0" w:space="0" w:color="auto"/>
                        <w:left w:val="none" w:sz="0" w:space="0" w:color="auto"/>
                        <w:bottom w:val="none" w:sz="0" w:space="0" w:color="auto"/>
                        <w:right w:val="none" w:sz="0" w:space="0" w:color="auto"/>
                      </w:divBdr>
                    </w:div>
                    <w:div w:id="1778792611">
                      <w:marLeft w:val="0"/>
                      <w:marRight w:val="0"/>
                      <w:marTop w:val="0"/>
                      <w:marBottom w:val="0"/>
                      <w:divBdr>
                        <w:top w:val="none" w:sz="0" w:space="0" w:color="auto"/>
                        <w:left w:val="none" w:sz="0" w:space="0" w:color="auto"/>
                        <w:bottom w:val="none" w:sz="0" w:space="0" w:color="auto"/>
                        <w:right w:val="none" w:sz="0" w:space="0" w:color="auto"/>
                      </w:divBdr>
                      <w:divsChild>
                        <w:div w:id="145124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96933">
                  <w:marLeft w:val="0"/>
                  <w:marRight w:val="0"/>
                  <w:marTop w:val="0"/>
                  <w:marBottom w:val="0"/>
                  <w:divBdr>
                    <w:top w:val="none" w:sz="0" w:space="0" w:color="auto"/>
                    <w:left w:val="none" w:sz="0" w:space="0" w:color="auto"/>
                    <w:bottom w:val="none" w:sz="0" w:space="0" w:color="auto"/>
                    <w:right w:val="none" w:sz="0" w:space="0" w:color="auto"/>
                  </w:divBdr>
                  <w:divsChild>
                    <w:div w:id="1037388135">
                      <w:marLeft w:val="0"/>
                      <w:marRight w:val="0"/>
                      <w:marTop w:val="0"/>
                      <w:marBottom w:val="0"/>
                      <w:divBdr>
                        <w:top w:val="none" w:sz="0" w:space="0" w:color="auto"/>
                        <w:left w:val="none" w:sz="0" w:space="0" w:color="auto"/>
                        <w:bottom w:val="none" w:sz="0" w:space="0" w:color="auto"/>
                        <w:right w:val="none" w:sz="0" w:space="0" w:color="auto"/>
                      </w:divBdr>
                    </w:div>
                    <w:div w:id="499587045">
                      <w:marLeft w:val="0"/>
                      <w:marRight w:val="0"/>
                      <w:marTop w:val="0"/>
                      <w:marBottom w:val="0"/>
                      <w:divBdr>
                        <w:top w:val="none" w:sz="0" w:space="0" w:color="auto"/>
                        <w:left w:val="none" w:sz="0" w:space="0" w:color="auto"/>
                        <w:bottom w:val="none" w:sz="0" w:space="0" w:color="auto"/>
                        <w:right w:val="none" w:sz="0" w:space="0" w:color="auto"/>
                      </w:divBdr>
                      <w:divsChild>
                        <w:div w:id="7000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3244">
                  <w:marLeft w:val="0"/>
                  <w:marRight w:val="0"/>
                  <w:marTop w:val="0"/>
                  <w:marBottom w:val="0"/>
                  <w:divBdr>
                    <w:top w:val="none" w:sz="0" w:space="0" w:color="auto"/>
                    <w:left w:val="none" w:sz="0" w:space="0" w:color="auto"/>
                    <w:bottom w:val="none" w:sz="0" w:space="0" w:color="auto"/>
                    <w:right w:val="none" w:sz="0" w:space="0" w:color="auto"/>
                  </w:divBdr>
                  <w:divsChild>
                    <w:div w:id="2063555382">
                      <w:marLeft w:val="0"/>
                      <w:marRight w:val="0"/>
                      <w:marTop w:val="0"/>
                      <w:marBottom w:val="0"/>
                      <w:divBdr>
                        <w:top w:val="none" w:sz="0" w:space="0" w:color="auto"/>
                        <w:left w:val="none" w:sz="0" w:space="0" w:color="auto"/>
                        <w:bottom w:val="none" w:sz="0" w:space="0" w:color="auto"/>
                        <w:right w:val="none" w:sz="0" w:space="0" w:color="auto"/>
                      </w:divBdr>
                    </w:div>
                    <w:div w:id="1595018204">
                      <w:marLeft w:val="0"/>
                      <w:marRight w:val="0"/>
                      <w:marTop w:val="0"/>
                      <w:marBottom w:val="0"/>
                      <w:divBdr>
                        <w:top w:val="none" w:sz="0" w:space="0" w:color="auto"/>
                        <w:left w:val="none" w:sz="0" w:space="0" w:color="auto"/>
                        <w:bottom w:val="none" w:sz="0" w:space="0" w:color="auto"/>
                        <w:right w:val="none" w:sz="0" w:space="0" w:color="auto"/>
                      </w:divBdr>
                      <w:divsChild>
                        <w:div w:id="10060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0723">
                  <w:marLeft w:val="0"/>
                  <w:marRight w:val="0"/>
                  <w:marTop w:val="0"/>
                  <w:marBottom w:val="0"/>
                  <w:divBdr>
                    <w:top w:val="none" w:sz="0" w:space="0" w:color="auto"/>
                    <w:left w:val="none" w:sz="0" w:space="0" w:color="auto"/>
                    <w:bottom w:val="none" w:sz="0" w:space="0" w:color="auto"/>
                    <w:right w:val="none" w:sz="0" w:space="0" w:color="auto"/>
                  </w:divBdr>
                  <w:divsChild>
                    <w:div w:id="985938203">
                      <w:marLeft w:val="0"/>
                      <w:marRight w:val="0"/>
                      <w:marTop w:val="0"/>
                      <w:marBottom w:val="0"/>
                      <w:divBdr>
                        <w:top w:val="none" w:sz="0" w:space="0" w:color="auto"/>
                        <w:left w:val="none" w:sz="0" w:space="0" w:color="auto"/>
                        <w:bottom w:val="none" w:sz="0" w:space="0" w:color="auto"/>
                        <w:right w:val="none" w:sz="0" w:space="0" w:color="auto"/>
                      </w:divBdr>
                    </w:div>
                    <w:div w:id="2000378205">
                      <w:marLeft w:val="0"/>
                      <w:marRight w:val="0"/>
                      <w:marTop w:val="0"/>
                      <w:marBottom w:val="0"/>
                      <w:divBdr>
                        <w:top w:val="none" w:sz="0" w:space="0" w:color="auto"/>
                        <w:left w:val="none" w:sz="0" w:space="0" w:color="auto"/>
                        <w:bottom w:val="none" w:sz="0" w:space="0" w:color="auto"/>
                        <w:right w:val="none" w:sz="0" w:space="0" w:color="auto"/>
                      </w:divBdr>
                      <w:divsChild>
                        <w:div w:id="12314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10596">
                  <w:marLeft w:val="0"/>
                  <w:marRight w:val="0"/>
                  <w:marTop w:val="0"/>
                  <w:marBottom w:val="0"/>
                  <w:divBdr>
                    <w:top w:val="none" w:sz="0" w:space="0" w:color="auto"/>
                    <w:left w:val="none" w:sz="0" w:space="0" w:color="auto"/>
                    <w:bottom w:val="none" w:sz="0" w:space="0" w:color="auto"/>
                    <w:right w:val="none" w:sz="0" w:space="0" w:color="auto"/>
                  </w:divBdr>
                  <w:divsChild>
                    <w:div w:id="295917903">
                      <w:marLeft w:val="0"/>
                      <w:marRight w:val="0"/>
                      <w:marTop w:val="0"/>
                      <w:marBottom w:val="0"/>
                      <w:divBdr>
                        <w:top w:val="none" w:sz="0" w:space="0" w:color="auto"/>
                        <w:left w:val="none" w:sz="0" w:space="0" w:color="auto"/>
                        <w:bottom w:val="none" w:sz="0" w:space="0" w:color="auto"/>
                        <w:right w:val="none" w:sz="0" w:space="0" w:color="auto"/>
                      </w:divBdr>
                    </w:div>
                    <w:div w:id="290213999">
                      <w:marLeft w:val="0"/>
                      <w:marRight w:val="0"/>
                      <w:marTop w:val="0"/>
                      <w:marBottom w:val="0"/>
                      <w:divBdr>
                        <w:top w:val="none" w:sz="0" w:space="0" w:color="auto"/>
                        <w:left w:val="none" w:sz="0" w:space="0" w:color="auto"/>
                        <w:bottom w:val="none" w:sz="0" w:space="0" w:color="auto"/>
                        <w:right w:val="none" w:sz="0" w:space="0" w:color="auto"/>
                      </w:divBdr>
                      <w:divsChild>
                        <w:div w:id="10046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4923">
                  <w:marLeft w:val="0"/>
                  <w:marRight w:val="0"/>
                  <w:marTop w:val="0"/>
                  <w:marBottom w:val="0"/>
                  <w:divBdr>
                    <w:top w:val="none" w:sz="0" w:space="0" w:color="auto"/>
                    <w:left w:val="none" w:sz="0" w:space="0" w:color="auto"/>
                    <w:bottom w:val="none" w:sz="0" w:space="0" w:color="auto"/>
                    <w:right w:val="none" w:sz="0" w:space="0" w:color="auto"/>
                  </w:divBdr>
                  <w:divsChild>
                    <w:div w:id="24329589">
                      <w:marLeft w:val="0"/>
                      <w:marRight w:val="0"/>
                      <w:marTop w:val="0"/>
                      <w:marBottom w:val="0"/>
                      <w:divBdr>
                        <w:top w:val="none" w:sz="0" w:space="0" w:color="auto"/>
                        <w:left w:val="none" w:sz="0" w:space="0" w:color="auto"/>
                        <w:bottom w:val="none" w:sz="0" w:space="0" w:color="auto"/>
                        <w:right w:val="none" w:sz="0" w:space="0" w:color="auto"/>
                      </w:divBdr>
                    </w:div>
                    <w:div w:id="242688838">
                      <w:marLeft w:val="0"/>
                      <w:marRight w:val="0"/>
                      <w:marTop w:val="0"/>
                      <w:marBottom w:val="0"/>
                      <w:divBdr>
                        <w:top w:val="none" w:sz="0" w:space="0" w:color="auto"/>
                        <w:left w:val="none" w:sz="0" w:space="0" w:color="auto"/>
                        <w:bottom w:val="none" w:sz="0" w:space="0" w:color="auto"/>
                        <w:right w:val="none" w:sz="0" w:space="0" w:color="auto"/>
                      </w:divBdr>
                      <w:divsChild>
                        <w:div w:id="11269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0583">
                  <w:marLeft w:val="0"/>
                  <w:marRight w:val="0"/>
                  <w:marTop w:val="0"/>
                  <w:marBottom w:val="0"/>
                  <w:divBdr>
                    <w:top w:val="none" w:sz="0" w:space="0" w:color="auto"/>
                    <w:left w:val="none" w:sz="0" w:space="0" w:color="auto"/>
                    <w:bottom w:val="none" w:sz="0" w:space="0" w:color="auto"/>
                    <w:right w:val="none" w:sz="0" w:space="0" w:color="auto"/>
                  </w:divBdr>
                  <w:divsChild>
                    <w:div w:id="1377776219">
                      <w:marLeft w:val="0"/>
                      <w:marRight w:val="0"/>
                      <w:marTop w:val="0"/>
                      <w:marBottom w:val="0"/>
                      <w:divBdr>
                        <w:top w:val="none" w:sz="0" w:space="0" w:color="auto"/>
                        <w:left w:val="none" w:sz="0" w:space="0" w:color="auto"/>
                        <w:bottom w:val="none" w:sz="0" w:space="0" w:color="auto"/>
                        <w:right w:val="none" w:sz="0" w:space="0" w:color="auto"/>
                      </w:divBdr>
                    </w:div>
                    <w:div w:id="242494427">
                      <w:marLeft w:val="0"/>
                      <w:marRight w:val="0"/>
                      <w:marTop w:val="0"/>
                      <w:marBottom w:val="0"/>
                      <w:divBdr>
                        <w:top w:val="none" w:sz="0" w:space="0" w:color="auto"/>
                        <w:left w:val="none" w:sz="0" w:space="0" w:color="auto"/>
                        <w:bottom w:val="none" w:sz="0" w:space="0" w:color="auto"/>
                        <w:right w:val="none" w:sz="0" w:space="0" w:color="auto"/>
                      </w:divBdr>
                      <w:divsChild>
                        <w:div w:id="179551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6161">
                  <w:marLeft w:val="0"/>
                  <w:marRight w:val="0"/>
                  <w:marTop w:val="0"/>
                  <w:marBottom w:val="0"/>
                  <w:divBdr>
                    <w:top w:val="none" w:sz="0" w:space="0" w:color="auto"/>
                    <w:left w:val="none" w:sz="0" w:space="0" w:color="auto"/>
                    <w:bottom w:val="none" w:sz="0" w:space="0" w:color="auto"/>
                    <w:right w:val="none" w:sz="0" w:space="0" w:color="auto"/>
                  </w:divBdr>
                  <w:divsChild>
                    <w:div w:id="1890650435">
                      <w:marLeft w:val="0"/>
                      <w:marRight w:val="0"/>
                      <w:marTop w:val="0"/>
                      <w:marBottom w:val="0"/>
                      <w:divBdr>
                        <w:top w:val="none" w:sz="0" w:space="0" w:color="auto"/>
                        <w:left w:val="none" w:sz="0" w:space="0" w:color="auto"/>
                        <w:bottom w:val="none" w:sz="0" w:space="0" w:color="auto"/>
                        <w:right w:val="none" w:sz="0" w:space="0" w:color="auto"/>
                      </w:divBdr>
                    </w:div>
                    <w:div w:id="1804031588">
                      <w:marLeft w:val="0"/>
                      <w:marRight w:val="0"/>
                      <w:marTop w:val="0"/>
                      <w:marBottom w:val="0"/>
                      <w:divBdr>
                        <w:top w:val="none" w:sz="0" w:space="0" w:color="auto"/>
                        <w:left w:val="none" w:sz="0" w:space="0" w:color="auto"/>
                        <w:bottom w:val="none" w:sz="0" w:space="0" w:color="auto"/>
                        <w:right w:val="none" w:sz="0" w:space="0" w:color="auto"/>
                      </w:divBdr>
                      <w:divsChild>
                        <w:div w:id="17285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337829">
          <w:marLeft w:val="0"/>
          <w:marRight w:val="0"/>
          <w:marTop w:val="0"/>
          <w:marBottom w:val="0"/>
          <w:divBdr>
            <w:top w:val="none" w:sz="0" w:space="0" w:color="auto"/>
            <w:left w:val="none" w:sz="0" w:space="0" w:color="auto"/>
            <w:bottom w:val="none" w:sz="0" w:space="0" w:color="auto"/>
            <w:right w:val="none" w:sz="0" w:space="0" w:color="auto"/>
          </w:divBdr>
          <w:divsChild>
            <w:div w:id="1894778641">
              <w:marLeft w:val="0"/>
              <w:marRight w:val="0"/>
              <w:marTop w:val="0"/>
              <w:marBottom w:val="0"/>
              <w:divBdr>
                <w:top w:val="none" w:sz="0" w:space="0" w:color="auto"/>
                <w:left w:val="none" w:sz="0" w:space="0" w:color="auto"/>
                <w:bottom w:val="none" w:sz="0" w:space="0" w:color="auto"/>
                <w:right w:val="none" w:sz="0" w:space="0" w:color="auto"/>
              </w:divBdr>
              <w:divsChild>
                <w:div w:id="289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8762">
          <w:marLeft w:val="0"/>
          <w:marRight w:val="0"/>
          <w:marTop w:val="0"/>
          <w:marBottom w:val="0"/>
          <w:divBdr>
            <w:top w:val="none" w:sz="0" w:space="0" w:color="auto"/>
            <w:left w:val="none" w:sz="0" w:space="0" w:color="auto"/>
            <w:bottom w:val="none" w:sz="0" w:space="0" w:color="auto"/>
            <w:right w:val="none" w:sz="0" w:space="0" w:color="auto"/>
          </w:divBdr>
          <w:divsChild>
            <w:div w:id="1137801901">
              <w:marLeft w:val="0"/>
              <w:marRight w:val="0"/>
              <w:marTop w:val="0"/>
              <w:marBottom w:val="0"/>
              <w:divBdr>
                <w:top w:val="none" w:sz="0" w:space="0" w:color="auto"/>
                <w:left w:val="none" w:sz="0" w:space="0" w:color="auto"/>
                <w:bottom w:val="none" w:sz="0" w:space="0" w:color="auto"/>
                <w:right w:val="none" w:sz="0" w:space="0" w:color="auto"/>
              </w:divBdr>
              <w:divsChild>
                <w:div w:id="1717503091">
                  <w:marLeft w:val="0"/>
                  <w:marRight w:val="0"/>
                  <w:marTop w:val="0"/>
                  <w:marBottom w:val="0"/>
                  <w:divBdr>
                    <w:top w:val="none" w:sz="0" w:space="0" w:color="auto"/>
                    <w:left w:val="none" w:sz="0" w:space="0" w:color="auto"/>
                    <w:bottom w:val="none" w:sz="0" w:space="0" w:color="auto"/>
                    <w:right w:val="none" w:sz="0" w:space="0" w:color="auto"/>
                  </w:divBdr>
                  <w:divsChild>
                    <w:div w:id="734359221">
                      <w:marLeft w:val="0"/>
                      <w:marRight w:val="0"/>
                      <w:marTop w:val="0"/>
                      <w:marBottom w:val="0"/>
                      <w:divBdr>
                        <w:top w:val="none" w:sz="0" w:space="0" w:color="auto"/>
                        <w:left w:val="none" w:sz="0" w:space="0" w:color="auto"/>
                        <w:bottom w:val="none" w:sz="0" w:space="0" w:color="auto"/>
                        <w:right w:val="none" w:sz="0" w:space="0" w:color="auto"/>
                      </w:divBdr>
                    </w:div>
                    <w:div w:id="152913520">
                      <w:marLeft w:val="0"/>
                      <w:marRight w:val="0"/>
                      <w:marTop w:val="0"/>
                      <w:marBottom w:val="0"/>
                      <w:divBdr>
                        <w:top w:val="none" w:sz="0" w:space="0" w:color="auto"/>
                        <w:left w:val="none" w:sz="0" w:space="0" w:color="auto"/>
                        <w:bottom w:val="none" w:sz="0" w:space="0" w:color="auto"/>
                        <w:right w:val="none" w:sz="0" w:space="0" w:color="auto"/>
                      </w:divBdr>
                      <w:divsChild>
                        <w:div w:id="115718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867402">
          <w:marLeft w:val="0"/>
          <w:marRight w:val="0"/>
          <w:marTop w:val="0"/>
          <w:marBottom w:val="0"/>
          <w:divBdr>
            <w:top w:val="none" w:sz="0" w:space="0" w:color="auto"/>
            <w:left w:val="none" w:sz="0" w:space="0" w:color="auto"/>
            <w:bottom w:val="none" w:sz="0" w:space="0" w:color="auto"/>
            <w:right w:val="none" w:sz="0" w:space="0" w:color="auto"/>
          </w:divBdr>
          <w:divsChild>
            <w:div w:id="804665342">
              <w:marLeft w:val="0"/>
              <w:marRight w:val="0"/>
              <w:marTop w:val="0"/>
              <w:marBottom w:val="0"/>
              <w:divBdr>
                <w:top w:val="none" w:sz="0" w:space="0" w:color="auto"/>
                <w:left w:val="none" w:sz="0" w:space="0" w:color="auto"/>
                <w:bottom w:val="none" w:sz="0" w:space="0" w:color="auto"/>
                <w:right w:val="none" w:sz="0" w:space="0" w:color="auto"/>
              </w:divBdr>
              <w:divsChild>
                <w:div w:id="168547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7365">
          <w:marLeft w:val="0"/>
          <w:marRight w:val="0"/>
          <w:marTop w:val="0"/>
          <w:marBottom w:val="0"/>
          <w:divBdr>
            <w:top w:val="none" w:sz="0" w:space="0" w:color="auto"/>
            <w:left w:val="none" w:sz="0" w:space="0" w:color="auto"/>
            <w:bottom w:val="none" w:sz="0" w:space="0" w:color="auto"/>
            <w:right w:val="none" w:sz="0" w:space="0" w:color="auto"/>
          </w:divBdr>
          <w:divsChild>
            <w:div w:id="836262709">
              <w:marLeft w:val="0"/>
              <w:marRight w:val="0"/>
              <w:marTop w:val="0"/>
              <w:marBottom w:val="0"/>
              <w:divBdr>
                <w:top w:val="none" w:sz="0" w:space="0" w:color="auto"/>
                <w:left w:val="none" w:sz="0" w:space="0" w:color="auto"/>
                <w:bottom w:val="none" w:sz="0" w:space="0" w:color="auto"/>
                <w:right w:val="none" w:sz="0" w:space="0" w:color="auto"/>
              </w:divBdr>
            </w:div>
          </w:divsChild>
        </w:div>
        <w:div w:id="1154447408">
          <w:marLeft w:val="0"/>
          <w:marRight w:val="0"/>
          <w:marTop w:val="0"/>
          <w:marBottom w:val="0"/>
          <w:divBdr>
            <w:top w:val="none" w:sz="0" w:space="0" w:color="auto"/>
            <w:left w:val="none" w:sz="0" w:space="0" w:color="auto"/>
            <w:bottom w:val="none" w:sz="0" w:space="0" w:color="auto"/>
            <w:right w:val="none" w:sz="0" w:space="0" w:color="auto"/>
          </w:divBdr>
          <w:divsChild>
            <w:div w:id="509881152">
              <w:marLeft w:val="0"/>
              <w:marRight w:val="0"/>
              <w:marTop w:val="0"/>
              <w:marBottom w:val="0"/>
              <w:divBdr>
                <w:top w:val="none" w:sz="0" w:space="0" w:color="auto"/>
                <w:left w:val="none" w:sz="0" w:space="0" w:color="auto"/>
                <w:bottom w:val="none" w:sz="0" w:space="0" w:color="auto"/>
                <w:right w:val="none" w:sz="0" w:space="0" w:color="auto"/>
              </w:divBdr>
              <w:divsChild>
                <w:div w:id="8765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7673">
          <w:marLeft w:val="0"/>
          <w:marRight w:val="0"/>
          <w:marTop w:val="0"/>
          <w:marBottom w:val="0"/>
          <w:divBdr>
            <w:top w:val="none" w:sz="0" w:space="0" w:color="auto"/>
            <w:left w:val="none" w:sz="0" w:space="0" w:color="auto"/>
            <w:bottom w:val="none" w:sz="0" w:space="0" w:color="auto"/>
            <w:right w:val="none" w:sz="0" w:space="0" w:color="auto"/>
          </w:divBdr>
          <w:divsChild>
            <w:div w:id="1080253739">
              <w:marLeft w:val="0"/>
              <w:marRight w:val="0"/>
              <w:marTop w:val="0"/>
              <w:marBottom w:val="0"/>
              <w:divBdr>
                <w:top w:val="none" w:sz="0" w:space="0" w:color="auto"/>
                <w:left w:val="none" w:sz="0" w:space="0" w:color="auto"/>
                <w:bottom w:val="none" w:sz="0" w:space="0" w:color="auto"/>
                <w:right w:val="none" w:sz="0" w:space="0" w:color="auto"/>
              </w:divBdr>
              <w:divsChild>
                <w:div w:id="1938100339">
                  <w:marLeft w:val="0"/>
                  <w:marRight w:val="0"/>
                  <w:marTop w:val="0"/>
                  <w:marBottom w:val="0"/>
                  <w:divBdr>
                    <w:top w:val="none" w:sz="0" w:space="0" w:color="auto"/>
                    <w:left w:val="none" w:sz="0" w:space="0" w:color="auto"/>
                    <w:bottom w:val="none" w:sz="0" w:space="0" w:color="auto"/>
                    <w:right w:val="none" w:sz="0" w:space="0" w:color="auto"/>
                  </w:divBdr>
                  <w:divsChild>
                    <w:div w:id="1672370613">
                      <w:marLeft w:val="0"/>
                      <w:marRight w:val="0"/>
                      <w:marTop w:val="0"/>
                      <w:marBottom w:val="0"/>
                      <w:divBdr>
                        <w:top w:val="none" w:sz="0" w:space="0" w:color="auto"/>
                        <w:left w:val="none" w:sz="0" w:space="0" w:color="auto"/>
                        <w:bottom w:val="none" w:sz="0" w:space="0" w:color="auto"/>
                        <w:right w:val="none" w:sz="0" w:space="0" w:color="auto"/>
                      </w:divBdr>
                    </w:div>
                    <w:div w:id="1131284610">
                      <w:marLeft w:val="0"/>
                      <w:marRight w:val="0"/>
                      <w:marTop w:val="0"/>
                      <w:marBottom w:val="0"/>
                      <w:divBdr>
                        <w:top w:val="none" w:sz="0" w:space="0" w:color="auto"/>
                        <w:left w:val="none" w:sz="0" w:space="0" w:color="auto"/>
                        <w:bottom w:val="none" w:sz="0" w:space="0" w:color="auto"/>
                        <w:right w:val="none" w:sz="0" w:space="0" w:color="auto"/>
                      </w:divBdr>
                      <w:divsChild>
                        <w:div w:id="6091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4658">
                  <w:marLeft w:val="0"/>
                  <w:marRight w:val="0"/>
                  <w:marTop w:val="0"/>
                  <w:marBottom w:val="0"/>
                  <w:divBdr>
                    <w:top w:val="none" w:sz="0" w:space="0" w:color="auto"/>
                    <w:left w:val="none" w:sz="0" w:space="0" w:color="auto"/>
                    <w:bottom w:val="none" w:sz="0" w:space="0" w:color="auto"/>
                    <w:right w:val="none" w:sz="0" w:space="0" w:color="auto"/>
                  </w:divBdr>
                  <w:divsChild>
                    <w:div w:id="896361325">
                      <w:marLeft w:val="0"/>
                      <w:marRight w:val="0"/>
                      <w:marTop w:val="0"/>
                      <w:marBottom w:val="0"/>
                      <w:divBdr>
                        <w:top w:val="none" w:sz="0" w:space="0" w:color="auto"/>
                        <w:left w:val="none" w:sz="0" w:space="0" w:color="auto"/>
                        <w:bottom w:val="none" w:sz="0" w:space="0" w:color="auto"/>
                        <w:right w:val="none" w:sz="0" w:space="0" w:color="auto"/>
                      </w:divBdr>
                    </w:div>
                    <w:div w:id="2033797694">
                      <w:marLeft w:val="0"/>
                      <w:marRight w:val="0"/>
                      <w:marTop w:val="0"/>
                      <w:marBottom w:val="0"/>
                      <w:divBdr>
                        <w:top w:val="none" w:sz="0" w:space="0" w:color="auto"/>
                        <w:left w:val="none" w:sz="0" w:space="0" w:color="auto"/>
                        <w:bottom w:val="none" w:sz="0" w:space="0" w:color="auto"/>
                        <w:right w:val="none" w:sz="0" w:space="0" w:color="auto"/>
                      </w:divBdr>
                      <w:divsChild>
                        <w:div w:id="314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4704">
                  <w:marLeft w:val="0"/>
                  <w:marRight w:val="0"/>
                  <w:marTop w:val="0"/>
                  <w:marBottom w:val="0"/>
                  <w:divBdr>
                    <w:top w:val="none" w:sz="0" w:space="0" w:color="auto"/>
                    <w:left w:val="none" w:sz="0" w:space="0" w:color="auto"/>
                    <w:bottom w:val="none" w:sz="0" w:space="0" w:color="auto"/>
                    <w:right w:val="none" w:sz="0" w:space="0" w:color="auto"/>
                  </w:divBdr>
                  <w:divsChild>
                    <w:div w:id="401873717">
                      <w:marLeft w:val="0"/>
                      <w:marRight w:val="0"/>
                      <w:marTop w:val="0"/>
                      <w:marBottom w:val="0"/>
                      <w:divBdr>
                        <w:top w:val="none" w:sz="0" w:space="0" w:color="auto"/>
                        <w:left w:val="none" w:sz="0" w:space="0" w:color="auto"/>
                        <w:bottom w:val="none" w:sz="0" w:space="0" w:color="auto"/>
                        <w:right w:val="none" w:sz="0" w:space="0" w:color="auto"/>
                      </w:divBdr>
                    </w:div>
                    <w:div w:id="984088716">
                      <w:marLeft w:val="0"/>
                      <w:marRight w:val="0"/>
                      <w:marTop w:val="0"/>
                      <w:marBottom w:val="0"/>
                      <w:divBdr>
                        <w:top w:val="none" w:sz="0" w:space="0" w:color="auto"/>
                        <w:left w:val="none" w:sz="0" w:space="0" w:color="auto"/>
                        <w:bottom w:val="none" w:sz="0" w:space="0" w:color="auto"/>
                        <w:right w:val="none" w:sz="0" w:space="0" w:color="auto"/>
                      </w:divBdr>
                      <w:divsChild>
                        <w:div w:id="112951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6122">
                  <w:marLeft w:val="0"/>
                  <w:marRight w:val="0"/>
                  <w:marTop w:val="0"/>
                  <w:marBottom w:val="0"/>
                  <w:divBdr>
                    <w:top w:val="none" w:sz="0" w:space="0" w:color="auto"/>
                    <w:left w:val="none" w:sz="0" w:space="0" w:color="auto"/>
                    <w:bottom w:val="none" w:sz="0" w:space="0" w:color="auto"/>
                    <w:right w:val="none" w:sz="0" w:space="0" w:color="auto"/>
                  </w:divBdr>
                  <w:divsChild>
                    <w:div w:id="1981231527">
                      <w:marLeft w:val="0"/>
                      <w:marRight w:val="0"/>
                      <w:marTop w:val="0"/>
                      <w:marBottom w:val="0"/>
                      <w:divBdr>
                        <w:top w:val="none" w:sz="0" w:space="0" w:color="auto"/>
                        <w:left w:val="none" w:sz="0" w:space="0" w:color="auto"/>
                        <w:bottom w:val="none" w:sz="0" w:space="0" w:color="auto"/>
                        <w:right w:val="none" w:sz="0" w:space="0" w:color="auto"/>
                      </w:divBdr>
                    </w:div>
                    <w:div w:id="228930918">
                      <w:marLeft w:val="0"/>
                      <w:marRight w:val="0"/>
                      <w:marTop w:val="0"/>
                      <w:marBottom w:val="0"/>
                      <w:divBdr>
                        <w:top w:val="none" w:sz="0" w:space="0" w:color="auto"/>
                        <w:left w:val="none" w:sz="0" w:space="0" w:color="auto"/>
                        <w:bottom w:val="none" w:sz="0" w:space="0" w:color="auto"/>
                        <w:right w:val="none" w:sz="0" w:space="0" w:color="auto"/>
                      </w:divBdr>
                      <w:divsChild>
                        <w:div w:id="18549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90431">
                  <w:marLeft w:val="0"/>
                  <w:marRight w:val="0"/>
                  <w:marTop w:val="0"/>
                  <w:marBottom w:val="0"/>
                  <w:divBdr>
                    <w:top w:val="none" w:sz="0" w:space="0" w:color="auto"/>
                    <w:left w:val="none" w:sz="0" w:space="0" w:color="auto"/>
                    <w:bottom w:val="none" w:sz="0" w:space="0" w:color="auto"/>
                    <w:right w:val="none" w:sz="0" w:space="0" w:color="auto"/>
                  </w:divBdr>
                  <w:divsChild>
                    <w:div w:id="26832790">
                      <w:marLeft w:val="0"/>
                      <w:marRight w:val="0"/>
                      <w:marTop w:val="0"/>
                      <w:marBottom w:val="0"/>
                      <w:divBdr>
                        <w:top w:val="none" w:sz="0" w:space="0" w:color="auto"/>
                        <w:left w:val="none" w:sz="0" w:space="0" w:color="auto"/>
                        <w:bottom w:val="none" w:sz="0" w:space="0" w:color="auto"/>
                        <w:right w:val="none" w:sz="0" w:space="0" w:color="auto"/>
                      </w:divBdr>
                    </w:div>
                    <w:div w:id="579367346">
                      <w:marLeft w:val="0"/>
                      <w:marRight w:val="0"/>
                      <w:marTop w:val="0"/>
                      <w:marBottom w:val="0"/>
                      <w:divBdr>
                        <w:top w:val="none" w:sz="0" w:space="0" w:color="auto"/>
                        <w:left w:val="none" w:sz="0" w:space="0" w:color="auto"/>
                        <w:bottom w:val="none" w:sz="0" w:space="0" w:color="auto"/>
                        <w:right w:val="none" w:sz="0" w:space="0" w:color="auto"/>
                      </w:divBdr>
                      <w:divsChild>
                        <w:div w:id="1257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5504">
                  <w:marLeft w:val="0"/>
                  <w:marRight w:val="0"/>
                  <w:marTop w:val="0"/>
                  <w:marBottom w:val="0"/>
                  <w:divBdr>
                    <w:top w:val="none" w:sz="0" w:space="0" w:color="auto"/>
                    <w:left w:val="none" w:sz="0" w:space="0" w:color="auto"/>
                    <w:bottom w:val="none" w:sz="0" w:space="0" w:color="auto"/>
                    <w:right w:val="none" w:sz="0" w:space="0" w:color="auto"/>
                  </w:divBdr>
                  <w:divsChild>
                    <w:div w:id="1200623872">
                      <w:marLeft w:val="0"/>
                      <w:marRight w:val="0"/>
                      <w:marTop w:val="0"/>
                      <w:marBottom w:val="0"/>
                      <w:divBdr>
                        <w:top w:val="none" w:sz="0" w:space="0" w:color="auto"/>
                        <w:left w:val="none" w:sz="0" w:space="0" w:color="auto"/>
                        <w:bottom w:val="none" w:sz="0" w:space="0" w:color="auto"/>
                        <w:right w:val="none" w:sz="0" w:space="0" w:color="auto"/>
                      </w:divBdr>
                    </w:div>
                    <w:div w:id="2000302654">
                      <w:marLeft w:val="0"/>
                      <w:marRight w:val="0"/>
                      <w:marTop w:val="0"/>
                      <w:marBottom w:val="0"/>
                      <w:divBdr>
                        <w:top w:val="none" w:sz="0" w:space="0" w:color="auto"/>
                        <w:left w:val="none" w:sz="0" w:space="0" w:color="auto"/>
                        <w:bottom w:val="none" w:sz="0" w:space="0" w:color="auto"/>
                        <w:right w:val="none" w:sz="0" w:space="0" w:color="auto"/>
                      </w:divBdr>
                      <w:divsChild>
                        <w:div w:id="12672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961197">
          <w:marLeft w:val="0"/>
          <w:marRight w:val="0"/>
          <w:marTop w:val="0"/>
          <w:marBottom w:val="0"/>
          <w:divBdr>
            <w:top w:val="none" w:sz="0" w:space="0" w:color="auto"/>
            <w:left w:val="none" w:sz="0" w:space="0" w:color="auto"/>
            <w:bottom w:val="none" w:sz="0" w:space="0" w:color="auto"/>
            <w:right w:val="none" w:sz="0" w:space="0" w:color="auto"/>
          </w:divBdr>
          <w:divsChild>
            <w:div w:id="1092819787">
              <w:marLeft w:val="0"/>
              <w:marRight w:val="0"/>
              <w:marTop w:val="0"/>
              <w:marBottom w:val="0"/>
              <w:divBdr>
                <w:top w:val="none" w:sz="0" w:space="0" w:color="auto"/>
                <w:left w:val="none" w:sz="0" w:space="0" w:color="auto"/>
                <w:bottom w:val="none" w:sz="0" w:space="0" w:color="auto"/>
                <w:right w:val="none" w:sz="0" w:space="0" w:color="auto"/>
              </w:divBdr>
              <w:divsChild>
                <w:div w:id="12248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59511">
          <w:marLeft w:val="0"/>
          <w:marRight w:val="0"/>
          <w:marTop w:val="0"/>
          <w:marBottom w:val="0"/>
          <w:divBdr>
            <w:top w:val="none" w:sz="0" w:space="0" w:color="auto"/>
            <w:left w:val="none" w:sz="0" w:space="0" w:color="auto"/>
            <w:bottom w:val="none" w:sz="0" w:space="0" w:color="auto"/>
            <w:right w:val="none" w:sz="0" w:space="0" w:color="auto"/>
          </w:divBdr>
          <w:divsChild>
            <w:div w:id="2130732117">
              <w:marLeft w:val="0"/>
              <w:marRight w:val="0"/>
              <w:marTop w:val="0"/>
              <w:marBottom w:val="0"/>
              <w:divBdr>
                <w:top w:val="none" w:sz="0" w:space="0" w:color="auto"/>
                <w:left w:val="none" w:sz="0" w:space="0" w:color="auto"/>
                <w:bottom w:val="none" w:sz="0" w:space="0" w:color="auto"/>
                <w:right w:val="none" w:sz="0" w:space="0" w:color="auto"/>
              </w:divBdr>
              <w:divsChild>
                <w:div w:id="1141313452">
                  <w:marLeft w:val="0"/>
                  <w:marRight w:val="0"/>
                  <w:marTop w:val="0"/>
                  <w:marBottom w:val="0"/>
                  <w:divBdr>
                    <w:top w:val="none" w:sz="0" w:space="0" w:color="auto"/>
                    <w:left w:val="none" w:sz="0" w:space="0" w:color="auto"/>
                    <w:bottom w:val="none" w:sz="0" w:space="0" w:color="auto"/>
                    <w:right w:val="none" w:sz="0" w:space="0" w:color="auto"/>
                  </w:divBdr>
                  <w:divsChild>
                    <w:div w:id="2059426788">
                      <w:marLeft w:val="0"/>
                      <w:marRight w:val="0"/>
                      <w:marTop w:val="0"/>
                      <w:marBottom w:val="0"/>
                      <w:divBdr>
                        <w:top w:val="none" w:sz="0" w:space="0" w:color="auto"/>
                        <w:left w:val="none" w:sz="0" w:space="0" w:color="auto"/>
                        <w:bottom w:val="none" w:sz="0" w:space="0" w:color="auto"/>
                        <w:right w:val="none" w:sz="0" w:space="0" w:color="auto"/>
                      </w:divBdr>
                    </w:div>
                    <w:div w:id="1961451592">
                      <w:marLeft w:val="0"/>
                      <w:marRight w:val="0"/>
                      <w:marTop w:val="0"/>
                      <w:marBottom w:val="0"/>
                      <w:divBdr>
                        <w:top w:val="none" w:sz="0" w:space="0" w:color="auto"/>
                        <w:left w:val="none" w:sz="0" w:space="0" w:color="auto"/>
                        <w:bottom w:val="none" w:sz="0" w:space="0" w:color="auto"/>
                        <w:right w:val="none" w:sz="0" w:space="0" w:color="auto"/>
                      </w:divBdr>
                      <w:divsChild>
                        <w:div w:id="12843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9073">
                  <w:marLeft w:val="0"/>
                  <w:marRight w:val="0"/>
                  <w:marTop w:val="0"/>
                  <w:marBottom w:val="0"/>
                  <w:divBdr>
                    <w:top w:val="none" w:sz="0" w:space="0" w:color="auto"/>
                    <w:left w:val="none" w:sz="0" w:space="0" w:color="auto"/>
                    <w:bottom w:val="none" w:sz="0" w:space="0" w:color="auto"/>
                    <w:right w:val="none" w:sz="0" w:space="0" w:color="auto"/>
                  </w:divBdr>
                  <w:divsChild>
                    <w:div w:id="1797719238">
                      <w:marLeft w:val="0"/>
                      <w:marRight w:val="0"/>
                      <w:marTop w:val="0"/>
                      <w:marBottom w:val="0"/>
                      <w:divBdr>
                        <w:top w:val="none" w:sz="0" w:space="0" w:color="auto"/>
                        <w:left w:val="none" w:sz="0" w:space="0" w:color="auto"/>
                        <w:bottom w:val="none" w:sz="0" w:space="0" w:color="auto"/>
                        <w:right w:val="none" w:sz="0" w:space="0" w:color="auto"/>
                      </w:divBdr>
                    </w:div>
                    <w:div w:id="1712684369">
                      <w:marLeft w:val="0"/>
                      <w:marRight w:val="0"/>
                      <w:marTop w:val="0"/>
                      <w:marBottom w:val="0"/>
                      <w:divBdr>
                        <w:top w:val="none" w:sz="0" w:space="0" w:color="auto"/>
                        <w:left w:val="none" w:sz="0" w:space="0" w:color="auto"/>
                        <w:bottom w:val="none" w:sz="0" w:space="0" w:color="auto"/>
                        <w:right w:val="none" w:sz="0" w:space="0" w:color="auto"/>
                      </w:divBdr>
                      <w:divsChild>
                        <w:div w:id="5087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1735">
                  <w:marLeft w:val="0"/>
                  <w:marRight w:val="0"/>
                  <w:marTop w:val="0"/>
                  <w:marBottom w:val="0"/>
                  <w:divBdr>
                    <w:top w:val="none" w:sz="0" w:space="0" w:color="auto"/>
                    <w:left w:val="none" w:sz="0" w:space="0" w:color="auto"/>
                    <w:bottom w:val="none" w:sz="0" w:space="0" w:color="auto"/>
                    <w:right w:val="none" w:sz="0" w:space="0" w:color="auto"/>
                  </w:divBdr>
                  <w:divsChild>
                    <w:div w:id="1318807693">
                      <w:marLeft w:val="0"/>
                      <w:marRight w:val="0"/>
                      <w:marTop w:val="0"/>
                      <w:marBottom w:val="0"/>
                      <w:divBdr>
                        <w:top w:val="none" w:sz="0" w:space="0" w:color="auto"/>
                        <w:left w:val="none" w:sz="0" w:space="0" w:color="auto"/>
                        <w:bottom w:val="none" w:sz="0" w:space="0" w:color="auto"/>
                        <w:right w:val="none" w:sz="0" w:space="0" w:color="auto"/>
                      </w:divBdr>
                    </w:div>
                    <w:div w:id="600258648">
                      <w:marLeft w:val="0"/>
                      <w:marRight w:val="0"/>
                      <w:marTop w:val="0"/>
                      <w:marBottom w:val="0"/>
                      <w:divBdr>
                        <w:top w:val="none" w:sz="0" w:space="0" w:color="auto"/>
                        <w:left w:val="none" w:sz="0" w:space="0" w:color="auto"/>
                        <w:bottom w:val="none" w:sz="0" w:space="0" w:color="auto"/>
                        <w:right w:val="none" w:sz="0" w:space="0" w:color="auto"/>
                      </w:divBdr>
                      <w:divsChild>
                        <w:div w:id="1561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990787">
          <w:marLeft w:val="0"/>
          <w:marRight w:val="0"/>
          <w:marTop w:val="0"/>
          <w:marBottom w:val="0"/>
          <w:divBdr>
            <w:top w:val="none" w:sz="0" w:space="0" w:color="auto"/>
            <w:left w:val="none" w:sz="0" w:space="0" w:color="auto"/>
            <w:bottom w:val="none" w:sz="0" w:space="0" w:color="auto"/>
            <w:right w:val="none" w:sz="0" w:space="0" w:color="auto"/>
          </w:divBdr>
          <w:divsChild>
            <w:div w:id="1905869479">
              <w:marLeft w:val="0"/>
              <w:marRight w:val="0"/>
              <w:marTop w:val="0"/>
              <w:marBottom w:val="0"/>
              <w:divBdr>
                <w:top w:val="none" w:sz="0" w:space="0" w:color="auto"/>
                <w:left w:val="none" w:sz="0" w:space="0" w:color="auto"/>
                <w:bottom w:val="none" w:sz="0" w:space="0" w:color="auto"/>
                <w:right w:val="none" w:sz="0" w:space="0" w:color="auto"/>
              </w:divBdr>
              <w:divsChild>
                <w:div w:id="19076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62021">
          <w:marLeft w:val="0"/>
          <w:marRight w:val="0"/>
          <w:marTop w:val="0"/>
          <w:marBottom w:val="0"/>
          <w:divBdr>
            <w:top w:val="none" w:sz="0" w:space="0" w:color="auto"/>
            <w:left w:val="none" w:sz="0" w:space="0" w:color="auto"/>
            <w:bottom w:val="none" w:sz="0" w:space="0" w:color="auto"/>
            <w:right w:val="none" w:sz="0" w:space="0" w:color="auto"/>
          </w:divBdr>
          <w:divsChild>
            <w:div w:id="1958481671">
              <w:marLeft w:val="0"/>
              <w:marRight w:val="0"/>
              <w:marTop w:val="0"/>
              <w:marBottom w:val="0"/>
              <w:divBdr>
                <w:top w:val="none" w:sz="0" w:space="0" w:color="auto"/>
                <w:left w:val="none" w:sz="0" w:space="0" w:color="auto"/>
                <w:bottom w:val="none" w:sz="0" w:space="0" w:color="auto"/>
                <w:right w:val="none" w:sz="0" w:space="0" w:color="auto"/>
              </w:divBdr>
              <w:divsChild>
                <w:div w:id="1805418123">
                  <w:marLeft w:val="0"/>
                  <w:marRight w:val="0"/>
                  <w:marTop w:val="0"/>
                  <w:marBottom w:val="0"/>
                  <w:divBdr>
                    <w:top w:val="none" w:sz="0" w:space="0" w:color="auto"/>
                    <w:left w:val="none" w:sz="0" w:space="0" w:color="auto"/>
                    <w:bottom w:val="none" w:sz="0" w:space="0" w:color="auto"/>
                    <w:right w:val="none" w:sz="0" w:space="0" w:color="auto"/>
                  </w:divBdr>
                  <w:divsChild>
                    <w:div w:id="227346796">
                      <w:marLeft w:val="0"/>
                      <w:marRight w:val="0"/>
                      <w:marTop w:val="0"/>
                      <w:marBottom w:val="0"/>
                      <w:divBdr>
                        <w:top w:val="none" w:sz="0" w:space="0" w:color="auto"/>
                        <w:left w:val="none" w:sz="0" w:space="0" w:color="auto"/>
                        <w:bottom w:val="none" w:sz="0" w:space="0" w:color="auto"/>
                        <w:right w:val="none" w:sz="0" w:space="0" w:color="auto"/>
                      </w:divBdr>
                    </w:div>
                    <w:div w:id="89589446">
                      <w:marLeft w:val="0"/>
                      <w:marRight w:val="0"/>
                      <w:marTop w:val="0"/>
                      <w:marBottom w:val="0"/>
                      <w:divBdr>
                        <w:top w:val="none" w:sz="0" w:space="0" w:color="auto"/>
                        <w:left w:val="none" w:sz="0" w:space="0" w:color="auto"/>
                        <w:bottom w:val="none" w:sz="0" w:space="0" w:color="auto"/>
                        <w:right w:val="none" w:sz="0" w:space="0" w:color="auto"/>
                      </w:divBdr>
                      <w:divsChild>
                        <w:div w:id="472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3521">
                  <w:marLeft w:val="0"/>
                  <w:marRight w:val="0"/>
                  <w:marTop w:val="0"/>
                  <w:marBottom w:val="0"/>
                  <w:divBdr>
                    <w:top w:val="none" w:sz="0" w:space="0" w:color="auto"/>
                    <w:left w:val="none" w:sz="0" w:space="0" w:color="auto"/>
                    <w:bottom w:val="none" w:sz="0" w:space="0" w:color="auto"/>
                    <w:right w:val="none" w:sz="0" w:space="0" w:color="auto"/>
                  </w:divBdr>
                  <w:divsChild>
                    <w:div w:id="1481464828">
                      <w:marLeft w:val="0"/>
                      <w:marRight w:val="0"/>
                      <w:marTop w:val="0"/>
                      <w:marBottom w:val="0"/>
                      <w:divBdr>
                        <w:top w:val="none" w:sz="0" w:space="0" w:color="auto"/>
                        <w:left w:val="none" w:sz="0" w:space="0" w:color="auto"/>
                        <w:bottom w:val="none" w:sz="0" w:space="0" w:color="auto"/>
                        <w:right w:val="none" w:sz="0" w:space="0" w:color="auto"/>
                      </w:divBdr>
                    </w:div>
                    <w:div w:id="1686860627">
                      <w:marLeft w:val="0"/>
                      <w:marRight w:val="0"/>
                      <w:marTop w:val="0"/>
                      <w:marBottom w:val="0"/>
                      <w:divBdr>
                        <w:top w:val="none" w:sz="0" w:space="0" w:color="auto"/>
                        <w:left w:val="none" w:sz="0" w:space="0" w:color="auto"/>
                        <w:bottom w:val="none" w:sz="0" w:space="0" w:color="auto"/>
                        <w:right w:val="none" w:sz="0" w:space="0" w:color="auto"/>
                      </w:divBdr>
                      <w:divsChild>
                        <w:div w:id="20640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0848">
                  <w:marLeft w:val="0"/>
                  <w:marRight w:val="0"/>
                  <w:marTop w:val="0"/>
                  <w:marBottom w:val="0"/>
                  <w:divBdr>
                    <w:top w:val="none" w:sz="0" w:space="0" w:color="auto"/>
                    <w:left w:val="none" w:sz="0" w:space="0" w:color="auto"/>
                    <w:bottom w:val="none" w:sz="0" w:space="0" w:color="auto"/>
                    <w:right w:val="none" w:sz="0" w:space="0" w:color="auto"/>
                  </w:divBdr>
                  <w:divsChild>
                    <w:div w:id="1849250333">
                      <w:marLeft w:val="0"/>
                      <w:marRight w:val="0"/>
                      <w:marTop w:val="0"/>
                      <w:marBottom w:val="0"/>
                      <w:divBdr>
                        <w:top w:val="none" w:sz="0" w:space="0" w:color="auto"/>
                        <w:left w:val="none" w:sz="0" w:space="0" w:color="auto"/>
                        <w:bottom w:val="none" w:sz="0" w:space="0" w:color="auto"/>
                        <w:right w:val="none" w:sz="0" w:space="0" w:color="auto"/>
                      </w:divBdr>
                    </w:div>
                    <w:div w:id="1530340890">
                      <w:marLeft w:val="0"/>
                      <w:marRight w:val="0"/>
                      <w:marTop w:val="0"/>
                      <w:marBottom w:val="0"/>
                      <w:divBdr>
                        <w:top w:val="none" w:sz="0" w:space="0" w:color="auto"/>
                        <w:left w:val="none" w:sz="0" w:space="0" w:color="auto"/>
                        <w:bottom w:val="none" w:sz="0" w:space="0" w:color="auto"/>
                        <w:right w:val="none" w:sz="0" w:space="0" w:color="auto"/>
                      </w:divBdr>
                      <w:divsChild>
                        <w:div w:id="141728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2924">
                  <w:marLeft w:val="0"/>
                  <w:marRight w:val="0"/>
                  <w:marTop w:val="0"/>
                  <w:marBottom w:val="0"/>
                  <w:divBdr>
                    <w:top w:val="none" w:sz="0" w:space="0" w:color="auto"/>
                    <w:left w:val="none" w:sz="0" w:space="0" w:color="auto"/>
                    <w:bottom w:val="none" w:sz="0" w:space="0" w:color="auto"/>
                    <w:right w:val="none" w:sz="0" w:space="0" w:color="auto"/>
                  </w:divBdr>
                  <w:divsChild>
                    <w:div w:id="707804835">
                      <w:marLeft w:val="0"/>
                      <w:marRight w:val="0"/>
                      <w:marTop w:val="0"/>
                      <w:marBottom w:val="0"/>
                      <w:divBdr>
                        <w:top w:val="none" w:sz="0" w:space="0" w:color="auto"/>
                        <w:left w:val="none" w:sz="0" w:space="0" w:color="auto"/>
                        <w:bottom w:val="none" w:sz="0" w:space="0" w:color="auto"/>
                        <w:right w:val="none" w:sz="0" w:space="0" w:color="auto"/>
                      </w:divBdr>
                    </w:div>
                    <w:div w:id="1978492938">
                      <w:marLeft w:val="0"/>
                      <w:marRight w:val="0"/>
                      <w:marTop w:val="0"/>
                      <w:marBottom w:val="0"/>
                      <w:divBdr>
                        <w:top w:val="none" w:sz="0" w:space="0" w:color="auto"/>
                        <w:left w:val="none" w:sz="0" w:space="0" w:color="auto"/>
                        <w:bottom w:val="none" w:sz="0" w:space="0" w:color="auto"/>
                        <w:right w:val="none" w:sz="0" w:space="0" w:color="auto"/>
                      </w:divBdr>
                      <w:divsChild>
                        <w:div w:id="20617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92207">
                  <w:marLeft w:val="0"/>
                  <w:marRight w:val="0"/>
                  <w:marTop w:val="0"/>
                  <w:marBottom w:val="0"/>
                  <w:divBdr>
                    <w:top w:val="none" w:sz="0" w:space="0" w:color="auto"/>
                    <w:left w:val="none" w:sz="0" w:space="0" w:color="auto"/>
                    <w:bottom w:val="none" w:sz="0" w:space="0" w:color="auto"/>
                    <w:right w:val="none" w:sz="0" w:space="0" w:color="auto"/>
                  </w:divBdr>
                  <w:divsChild>
                    <w:div w:id="115566077">
                      <w:marLeft w:val="0"/>
                      <w:marRight w:val="0"/>
                      <w:marTop w:val="0"/>
                      <w:marBottom w:val="0"/>
                      <w:divBdr>
                        <w:top w:val="none" w:sz="0" w:space="0" w:color="auto"/>
                        <w:left w:val="none" w:sz="0" w:space="0" w:color="auto"/>
                        <w:bottom w:val="none" w:sz="0" w:space="0" w:color="auto"/>
                        <w:right w:val="none" w:sz="0" w:space="0" w:color="auto"/>
                      </w:divBdr>
                    </w:div>
                    <w:div w:id="1082603143">
                      <w:marLeft w:val="0"/>
                      <w:marRight w:val="0"/>
                      <w:marTop w:val="0"/>
                      <w:marBottom w:val="0"/>
                      <w:divBdr>
                        <w:top w:val="none" w:sz="0" w:space="0" w:color="auto"/>
                        <w:left w:val="none" w:sz="0" w:space="0" w:color="auto"/>
                        <w:bottom w:val="none" w:sz="0" w:space="0" w:color="auto"/>
                        <w:right w:val="none" w:sz="0" w:space="0" w:color="auto"/>
                      </w:divBdr>
                      <w:divsChild>
                        <w:div w:id="13706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1454">
                  <w:marLeft w:val="0"/>
                  <w:marRight w:val="0"/>
                  <w:marTop w:val="0"/>
                  <w:marBottom w:val="0"/>
                  <w:divBdr>
                    <w:top w:val="none" w:sz="0" w:space="0" w:color="auto"/>
                    <w:left w:val="none" w:sz="0" w:space="0" w:color="auto"/>
                    <w:bottom w:val="none" w:sz="0" w:space="0" w:color="auto"/>
                    <w:right w:val="none" w:sz="0" w:space="0" w:color="auto"/>
                  </w:divBdr>
                  <w:divsChild>
                    <w:div w:id="1013340527">
                      <w:marLeft w:val="0"/>
                      <w:marRight w:val="0"/>
                      <w:marTop w:val="0"/>
                      <w:marBottom w:val="0"/>
                      <w:divBdr>
                        <w:top w:val="none" w:sz="0" w:space="0" w:color="auto"/>
                        <w:left w:val="none" w:sz="0" w:space="0" w:color="auto"/>
                        <w:bottom w:val="none" w:sz="0" w:space="0" w:color="auto"/>
                        <w:right w:val="none" w:sz="0" w:space="0" w:color="auto"/>
                      </w:divBdr>
                    </w:div>
                    <w:div w:id="1539318136">
                      <w:marLeft w:val="0"/>
                      <w:marRight w:val="0"/>
                      <w:marTop w:val="0"/>
                      <w:marBottom w:val="0"/>
                      <w:divBdr>
                        <w:top w:val="none" w:sz="0" w:space="0" w:color="auto"/>
                        <w:left w:val="none" w:sz="0" w:space="0" w:color="auto"/>
                        <w:bottom w:val="none" w:sz="0" w:space="0" w:color="auto"/>
                        <w:right w:val="none" w:sz="0" w:space="0" w:color="auto"/>
                      </w:divBdr>
                      <w:divsChild>
                        <w:div w:id="4954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8466">
                  <w:marLeft w:val="0"/>
                  <w:marRight w:val="0"/>
                  <w:marTop w:val="0"/>
                  <w:marBottom w:val="0"/>
                  <w:divBdr>
                    <w:top w:val="none" w:sz="0" w:space="0" w:color="auto"/>
                    <w:left w:val="none" w:sz="0" w:space="0" w:color="auto"/>
                    <w:bottom w:val="none" w:sz="0" w:space="0" w:color="auto"/>
                    <w:right w:val="none" w:sz="0" w:space="0" w:color="auto"/>
                  </w:divBdr>
                  <w:divsChild>
                    <w:div w:id="1295981957">
                      <w:marLeft w:val="0"/>
                      <w:marRight w:val="0"/>
                      <w:marTop w:val="0"/>
                      <w:marBottom w:val="0"/>
                      <w:divBdr>
                        <w:top w:val="none" w:sz="0" w:space="0" w:color="auto"/>
                        <w:left w:val="none" w:sz="0" w:space="0" w:color="auto"/>
                        <w:bottom w:val="none" w:sz="0" w:space="0" w:color="auto"/>
                        <w:right w:val="none" w:sz="0" w:space="0" w:color="auto"/>
                      </w:divBdr>
                    </w:div>
                    <w:div w:id="1001615603">
                      <w:marLeft w:val="0"/>
                      <w:marRight w:val="0"/>
                      <w:marTop w:val="0"/>
                      <w:marBottom w:val="0"/>
                      <w:divBdr>
                        <w:top w:val="none" w:sz="0" w:space="0" w:color="auto"/>
                        <w:left w:val="none" w:sz="0" w:space="0" w:color="auto"/>
                        <w:bottom w:val="none" w:sz="0" w:space="0" w:color="auto"/>
                        <w:right w:val="none" w:sz="0" w:space="0" w:color="auto"/>
                      </w:divBdr>
                      <w:divsChild>
                        <w:div w:id="66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917">
                  <w:marLeft w:val="0"/>
                  <w:marRight w:val="0"/>
                  <w:marTop w:val="0"/>
                  <w:marBottom w:val="0"/>
                  <w:divBdr>
                    <w:top w:val="none" w:sz="0" w:space="0" w:color="auto"/>
                    <w:left w:val="none" w:sz="0" w:space="0" w:color="auto"/>
                    <w:bottom w:val="none" w:sz="0" w:space="0" w:color="auto"/>
                    <w:right w:val="none" w:sz="0" w:space="0" w:color="auto"/>
                  </w:divBdr>
                  <w:divsChild>
                    <w:div w:id="738525441">
                      <w:marLeft w:val="0"/>
                      <w:marRight w:val="0"/>
                      <w:marTop w:val="0"/>
                      <w:marBottom w:val="0"/>
                      <w:divBdr>
                        <w:top w:val="none" w:sz="0" w:space="0" w:color="auto"/>
                        <w:left w:val="none" w:sz="0" w:space="0" w:color="auto"/>
                        <w:bottom w:val="none" w:sz="0" w:space="0" w:color="auto"/>
                        <w:right w:val="none" w:sz="0" w:space="0" w:color="auto"/>
                      </w:divBdr>
                    </w:div>
                    <w:div w:id="1807550410">
                      <w:marLeft w:val="0"/>
                      <w:marRight w:val="0"/>
                      <w:marTop w:val="0"/>
                      <w:marBottom w:val="0"/>
                      <w:divBdr>
                        <w:top w:val="none" w:sz="0" w:space="0" w:color="auto"/>
                        <w:left w:val="none" w:sz="0" w:space="0" w:color="auto"/>
                        <w:bottom w:val="none" w:sz="0" w:space="0" w:color="auto"/>
                        <w:right w:val="none" w:sz="0" w:space="0" w:color="auto"/>
                      </w:divBdr>
                      <w:divsChild>
                        <w:div w:id="2733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4635">
                  <w:marLeft w:val="0"/>
                  <w:marRight w:val="0"/>
                  <w:marTop w:val="0"/>
                  <w:marBottom w:val="0"/>
                  <w:divBdr>
                    <w:top w:val="none" w:sz="0" w:space="0" w:color="auto"/>
                    <w:left w:val="none" w:sz="0" w:space="0" w:color="auto"/>
                    <w:bottom w:val="none" w:sz="0" w:space="0" w:color="auto"/>
                    <w:right w:val="none" w:sz="0" w:space="0" w:color="auto"/>
                  </w:divBdr>
                  <w:divsChild>
                    <w:div w:id="1870142649">
                      <w:marLeft w:val="0"/>
                      <w:marRight w:val="0"/>
                      <w:marTop w:val="0"/>
                      <w:marBottom w:val="0"/>
                      <w:divBdr>
                        <w:top w:val="none" w:sz="0" w:space="0" w:color="auto"/>
                        <w:left w:val="none" w:sz="0" w:space="0" w:color="auto"/>
                        <w:bottom w:val="none" w:sz="0" w:space="0" w:color="auto"/>
                        <w:right w:val="none" w:sz="0" w:space="0" w:color="auto"/>
                      </w:divBdr>
                    </w:div>
                    <w:div w:id="743727120">
                      <w:marLeft w:val="0"/>
                      <w:marRight w:val="0"/>
                      <w:marTop w:val="0"/>
                      <w:marBottom w:val="0"/>
                      <w:divBdr>
                        <w:top w:val="none" w:sz="0" w:space="0" w:color="auto"/>
                        <w:left w:val="none" w:sz="0" w:space="0" w:color="auto"/>
                        <w:bottom w:val="none" w:sz="0" w:space="0" w:color="auto"/>
                        <w:right w:val="none" w:sz="0" w:space="0" w:color="auto"/>
                      </w:divBdr>
                      <w:divsChild>
                        <w:div w:id="477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974229">
          <w:marLeft w:val="0"/>
          <w:marRight w:val="0"/>
          <w:marTop w:val="0"/>
          <w:marBottom w:val="0"/>
          <w:divBdr>
            <w:top w:val="none" w:sz="0" w:space="0" w:color="auto"/>
            <w:left w:val="none" w:sz="0" w:space="0" w:color="auto"/>
            <w:bottom w:val="none" w:sz="0" w:space="0" w:color="auto"/>
            <w:right w:val="none" w:sz="0" w:space="0" w:color="auto"/>
          </w:divBdr>
          <w:divsChild>
            <w:div w:id="1125464319">
              <w:marLeft w:val="0"/>
              <w:marRight w:val="0"/>
              <w:marTop w:val="0"/>
              <w:marBottom w:val="0"/>
              <w:divBdr>
                <w:top w:val="none" w:sz="0" w:space="0" w:color="auto"/>
                <w:left w:val="none" w:sz="0" w:space="0" w:color="auto"/>
                <w:bottom w:val="none" w:sz="0" w:space="0" w:color="auto"/>
                <w:right w:val="none" w:sz="0" w:space="0" w:color="auto"/>
              </w:divBdr>
              <w:divsChild>
                <w:div w:id="8063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6245">
          <w:marLeft w:val="0"/>
          <w:marRight w:val="0"/>
          <w:marTop w:val="0"/>
          <w:marBottom w:val="0"/>
          <w:divBdr>
            <w:top w:val="none" w:sz="0" w:space="0" w:color="auto"/>
            <w:left w:val="none" w:sz="0" w:space="0" w:color="auto"/>
            <w:bottom w:val="none" w:sz="0" w:space="0" w:color="auto"/>
            <w:right w:val="none" w:sz="0" w:space="0" w:color="auto"/>
          </w:divBdr>
          <w:divsChild>
            <w:div w:id="564148372">
              <w:marLeft w:val="0"/>
              <w:marRight w:val="0"/>
              <w:marTop w:val="0"/>
              <w:marBottom w:val="0"/>
              <w:divBdr>
                <w:top w:val="none" w:sz="0" w:space="0" w:color="auto"/>
                <w:left w:val="none" w:sz="0" w:space="0" w:color="auto"/>
                <w:bottom w:val="none" w:sz="0" w:space="0" w:color="auto"/>
                <w:right w:val="none" w:sz="0" w:space="0" w:color="auto"/>
              </w:divBdr>
              <w:divsChild>
                <w:div w:id="599871427">
                  <w:marLeft w:val="0"/>
                  <w:marRight w:val="0"/>
                  <w:marTop w:val="0"/>
                  <w:marBottom w:val="0"/>
                  <w:divBdr>
                    <w:top w:val="none" w:sz="0" w:space="0" w:color="auto"/>
                    <w:left w:val="none" w:sz="0" w:space="0" w:color="auto"/>
                    <w:bottom w:val="none" w:sz="0" w:space="0" w:color="auto"/>
                    <w:right w:val="none" w:sz="0" w:space="0" w:color="auto"/>
                  </w:divBdr>
                  <w:divsChild>
                    <w:div w:id="1110468729">
                      <w:marLeft w:val="0"/>
                      <w:marRight w:val="0"/>
                      <w:marTop w:val="0"/>
                      <w:marBottom w:val="0"/>
                      <w:divBdr>
                        <w:top w:val="none" w:sz="0" w:space="0" w:color="auto"/>
                        <w:left w:val="none" w:sz="0" w:space="0" w:color="auto"/>
                        <w:bottom w:val="none" w:sz="0" w:space="0" w:color="auto"/>
                        <w:right w:val="none" w:sz="0" w:space="0" w:color="auto"/>
                      </w:divBdr>
                    </w:div>
                    <w:div w:id="1423331141">
                      <w:marLeft w:val="0"/>
                      <w:marRight w:val="0"/>
                      <w:marTop w:val="0"/>
                      <w:marBottom w:val="0"/>
                      <w:divBdr>
                        <w:top w:val="none" w:sz="0" w:space="0" w:color="auto"/>
                        <w:left w:val="none" w:sz="0" w:space="0" w:color="auto"/>
                        <w:bottom w:val="none" w:sz="0" w:space="0" w:color="auto"/>
                        <w:right w:val="none" w:sz="0" w:space="0" w:color="auto"/>
                      </w:divBdr>
                      <w:divsChild>
                        <w:div w:id="5043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6745">
                  <w:marLeft w:val="0"/>
                  <w:marRight w:val="0"/>
                  <w:marTop w:val="0"/>
                  <w:marBottom w:val="0"/>
                  <w:divBdr>
                    <w:top w:val="none" w:sz="0" w:space="0" w:color="auto"/>
                    <w:left w:val="none" w:sz="0" w:space="0" w:color="auto"/>
                    <w:bottom w:val="none" w:sz="0" w:space="0" w:color="auto"/>
                    <w:right w:val="none" w:sz="0" w:space="0" w:color="auto"/>
                  </w:divBdr>
                  <w:divsChild>
                    <w:div w:id="2146265878">
                      <w:marLeft w:val="0"/>
                      <w:marRight w:val="0"/>
                      <w:marTop w:val="0"/>
                      <w:marBottom w:val="0"/>
                      <w:divBdr>
                        <w:top w:val="none" w:sz="0" w:space="0" w:color="auto"/>
                        <w:left w:val="none" w:sz="0" w:space="0" w:color="auto"/>
                        <w:bottom w:val="none" w:sz="0" w:space="0" w:color="auto"/>
                        <w:right w:val="none" w:sz="0" w:space="0" w:color="auto"/>
                      </w:divBdr>
                    </w:div>
                    <w:div w:id="2032337608">
                      <w:marLeft w:val="0"/>
                      <w:marRight w:val="0"/>
                      <w:marTop w:val="0"/>
                      <w:marBottom w:val="0"/>
                      <w:divBdr>
                        <w:top w:val="none" w:sz="0" w:space="0" w:color="auto"/>
                        <w:left w:val="none" w:sz="0" w:space="0" w:color="auto"/>
                        <w:bottom w:val="none" w:sz="0" w:space="0" w:color="auto"/>
                        <w:right w:val="none" w:sz="0" w:space="0" w:color="auto"/>
                      </w:divBdr>
                      <w:divsChild>
                        <w:div w:id="155839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4461">
                  <w:marLeft w:val="0"/>
                  <w:marRight w:val="0"/>
                  <w:marTop w:val="0"/>
                  <w:marBottom w:val="0"/>
                  <w:divBdr>
                    <w:top w:val="none" w:sz="0" w:space="0" w:color="auto"/>
                    <w:left w:val="none" w:sz="0" w:space="0" w:color="auto"/>
                    <w:bottom w:val="none" w:sz="0" w:space="0" w:color="auto"/>
                    <w:right w:val="none" w:sz="0" w:space="0" w:color="auto"/>
                  </w:divBdr>
                  <w:divsChild>
                    <w:div w:id="755052291">
                      <w:marLeft w:val="0"/>
                      <w:marRight w:val="0"/>
                      <w:marTop w:val="0"/>
                      <w:marBottom w:val="0"/>
                      <w:divBdr>
                        <w:top w:val="none" w:sz="0" w:space="0" w:color="auto"/>
                        <w:left w:val="none" w:sz="0" w:space="0" w:color="auto"/>
                        <w:bottom w:val="none" w:sz="0" w:space="0" w:color="auto"/>
                        <w:right w:val="none" w:sz="0" w:space="0" w:color="auto"/>
                      </w:divBdr>
                    </w:div>
                    <w:div w:id="671760931">
                      <w:marLeft w:val="0"/>
                      <w:marRight w:val="0"/>
                      <w:marTop w:val="0"/>
                      <w:marBottom w:val="0"/>
                      <w:divBdr>
                        <w:top w:val="none" w:sz="0" w:space="0" w:color="auto"/>
                        <w:left w:val="none" w:sz="0" w:space="0" w:color="auto"/>
                        <w:bottom w:val="none" w:sz="0" w:space="0" w:color="auto"/>
                        <w:right w:val="none" w:sz="0" w:space="0" w:color="auto"/>
                      </w:divBdr>
                      <w:divsChild>
                        <w:div w:id="46308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7714">
                  <w:marLeft w:val="0"/>
                  <w:marRight w:val="0"/>
                  <w:marTop w:val="0"/>
                  <w:marBottom w:val="0"/>
                  <w:divBdr>
                    <w:top w:val="none" w:sz="0" w:space="0" w:color="auto"/>
                    <w:left w:val="none" w:sz="0" w:space="0" w:color="auto"/>
                    <w:bottom w:val="none" w:sz="0" w:space="0" w:color="auto"/>
                    <w:right w:val="none" w:sz="0" w:space="0" w:color="auto"/>
                  </w:divBdr>
                  <w:divsChild>
                    <w:div w:id="244073464">
                      <w:marLeft w:val="0"/>
                      <w:marRight w:val="0"/>
                      <w:marTop w:val="0"/>
                      <w:marBottom w:val="0"/>
                      <w:divBdr>
                        <w:top w:val="none" w:sz="0" w:space="0" w:color="auto"/>
                        <w:left w:val="none" w:sz="0" w:space="0" w:color="auto"/>
                        <w:bottom w:val="none" w:sz="0" w:space="0" w:color="auto"/>
                        <w:right w:val="none" w:sz="0" w:space="0" w:color="auto"/>
                      </w:divBdr>
                    </w:div>
                    <w:div w:id="1019624595">
                      <w:marLeft w:val="0"/>
                      <w:marRight w:val="0"/>
                      <w:marTop w:val="0"/>
                      <w:marBottom w:val="0"/>
                      <w:divBdr>
                        <w:top w:val="none" w:sz="0" w:space="0" w:color="auto"/>
                        <w:left w:val="none" w:sz="0" w:space="0" w:color="auto"/>
                        <w:bottom w:val="none" w:sz="0" w:space="0" w:color="auto"/>
                        <w:right w:val="none" w:sz="0" w:space="0" w:color="auto"/>
                      </w:divBdr>
                      <w:divsChild>
                        <w:div w:id="5575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4557">
                  <w:marLeft w:val="0"/>
                  <w:marRight w:val="0"/>
                  <w:marTop w:val="0"/>
                  <w:marBottom w:val="0"/>
                  <w:divBdr>
                    <w:top w:val="none" w:sz="0" w:space="0" w:color="auto"/>
                    <w:left w:val="none" w:sz="0" w:space="0" w:color="auto"/>
                    <w:bottom w:val="none" w:sz="0" w:space="0" w:color="auto"/>
                    <w:right w:val="none" w:sz="0" w:space="0" w:color="auto"/>
                  </w:divBdr>
                  <w:divsChild>
                    <w:div w:id="1303777888">
                      <w:marLeft w:val="0"/>
                      <w:marRight w:val="0"/>
                      <w:marTop w:val="0"/>
                      <w:marBottom w:val="0"/>
                      <w:divBdr>
                        <w:top w:val="none" w:sz="0" w:space="0" w:color="auto"/>
                        <w:left w:val="none" w:sz="0" w:space="0" w:color="auto"/>
                        <w:bottom w:val="none" w:sz="0" w:space="0" w:color="auto"/>
                        <w:right w:val="none" w:sz="0" w:space="0" w:color="auto"/>
                      </w:divBdr>
                    </w:div>
                    <w:div w:id="1754693614">
                      <w:marLeft w:val="0"/>
                      <w:marRight w:val="0"/>
                      <w:marTop w:val="0"/>
                      <w:marBottom w:val="0"/>
                      <w:divBdr>
                        <w:top w:val="none" w:sz="0" w:space="0" w:color="auto"/>
                        <w:left w:val="none" w:sz="0" w:space="0" w:color="auto"/>
                        <w:bottom w:val="none" w:sz="0" w:space="0" w:color="auto"/>
                        <w:right w:val="none" w:sz="0" w:space="0" w:color="auto"/>
                      </w:divBdr>
                      <w:divsChild>
                        <w:div w:id="1661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7673">
                  <w:marLeft w:val="0"/>
                  <w:marRight w:val="0"/>
                  <w:marTop w:val="0"/>
                  <w:marBottom w:val="0"/>
                  <w:divBdr>
                    <w:top w:val="none" w:sz="0" w:space="0" w:color="auto"/>
                    <w:left w:val="none" w:sz="0" w:space="0" w:color="auto"/>
                    <w:bottom w:val="none" w:sz="0" w:space="0" w:color="auto"/>
                    <w:right w:val="none" w:sz="0" w:space="0" w:color="auto"/>
                  </w:divBdr>
                  <w:divsChild>
                    <w:div w:id="1760062206">
                      <w:marLeft w:val="0"/>
                      <w:marRight w:val="0"/>
                      <w:marTop w:val="0"/>
                      <w:marBottom w:val="0"/>
                      <w:divBdr>
                        <w:top w:val="none" w:sz="0" w:space="0" w:color="auto"/>
                        <w:left w:val="none" w:sz="0" w:space="0" w:color="auto"/>
                        <w:bottom w:val="none" w:sz="0" w:space="0" w:color="auto"/>
                        <w:right w:val="none" w:sz="0" w:space="0" w:color="auto"/>
                      </w:divBdr>
                    </w:div>
                    <w:div w:id="1009720039">
                      <w:marLeft w:val="0"/>
                      <w:marRight w:val="0"/>
                      <w:marTop w:val="0"/>
                      <w:marBottom w:val="0"/>
                      <w:divBdr>
                        <w:top w:val="none" w:sz="0" w:space="0" w:color="auto"/>
                        <w:left w:val="none" w:sz="0" w:space="0" w:color="auto"/>
                        <w:bottom w:val="none" w:sz="0" w:space="0" w:color="auto"/>
                        <w:right w:val="none" w:sz="0" w:space="0" w:color="auto"/>
                      </w:divBdr>
                      <w:divsChild>
                        <w:div w:id="9606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87153">
                  <w:marLeft w:val="0"/>
                  <w:marRight w:val="0"/>
                  <w:marTop w:val="0"/>
                  <w:marBottom w:val="0"/>
                  <w:divBdr>
                    <w:top w:val="none" w:sz="0" w:space="0" w:color="auto"/>
                    <w:left w:val="none" w:sz="0" w:space="0" w:color="auto"/>
                    <w:bottom w:val="none" w:sz="0" w:space="0" w:color="auto"/>
                    <w:right w:val="none" w:sz="0" w:space="0" w:color="auto"/>
                  </w:divBdr>
                  <w:divsChild>
                    <w:div w:id="1504934992">
                      <w:marLeft w:val="0"/>
                      <w:marRight w:val="0"/>
                      <w:marTop w:val="0"/>
                      <w:marBottom w:val="0"/>
                      <w:divBdr>
                        <w:top w:val="none" w:sz="0" w:space="0" w:color="auto"/>
                        <w:left w:val="none" w:sz="0" w:space="0" w:color="auto"/>
                        <w:bottom w:val="none" w:sz="0" w:space="0" w:color="auto"/>
                        <w:right w:val="none" w:sz="0" w:space="0" w:color="auto"/>
                      </w:divBdr>
                    </w:div>
                    <w:div w:id="2041589972">
                      <w:marLeft w:val="0"/>
                      <w:marRight w:val="0"/>
                      <w:marTop w:val="0"/>
                      <w:marBottom w:val="0"/>
                      <w:divBdr>
                        <w:top w:val="none" w:sz="0" w:space="0" w:color="auto"/>
                        <w:left w:val="none" w:sz="0" w:space="0" w:color="auto"/>
                        <w:bottom w:val="none" w:sz="0" w:space="0" w:color="auto"/>
                        <w:right w:val="none" w:sz="0" w:space="0" w:color="auto"/>
                      </w:divBdr>
                      <w:divsChild>
                        <w:div w:id="9253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8715">
                  <w:marLeft w:val="0"/>
                  <w:marRight w:val="0"/>
                  <w:marTop w:val="0"/>
                  <w:marBottom w:val="0"/>
                  <w:divBdr>
                    <w:top w:val="none" w:sz="0" w:space="0" w:color="auto"/>
                    <w:left w:val="none" w:sz="0" w:space="0" w:color="auto"/>
                    <w:bottom w:val="none" w:sz="0" w:space="0" w:color="auto"/>
                    <w:right w:val="none" w:sz="0" w:space="0" w:color="auto"/>
                  </w:divBdr>
                  <w:divsChild>
                    <w:div w:id="900142276">
                      <w:marLeft w:val="0"/>
                      <w:marRight w:val="0"/>
                      <w:marTop w:val="0"/>
                      <w:marBottom w:val="0"/>
                      <w:divBdr>
                        <w:top w:val="none" w:sz="0" w:space="0" w:color="auto"/>
                        <w:left w:val="none" w:sz="0" w:space="0" w:color="auto"/>
                        <w:bottom w:val="none" w:sz="0" w:space="0" w:color="auto"/>
                        <w:right w:val="none" w:sz="0" w:space="0" w:color="auto"/>
                      </w:divBdr>
                    </w:div>
                    <w:div w:id="1673877722">
                      <w:marLeft w:val="0"/>
                      <w:marRight w:val="0"/>
                      <w:marTop w:val="0"/>
                      <w:marBottom w:val="0"/>
                      <w:divBdr>
                        <w:top w:val="none" w:sz="0" w:space="0" w:color="auto"/>
                        <w:left w:val="none" w:sz="0" w:space="0" w:color="auto"/>
                        <w:bottom w:val="none" w:sz="0" w:space="0" w:color="auto"/>
                        <w:right w:val="none" w:sz="0" w:space="0" w:color="auto"/>
                      </w:divBdr>
                      <w:divsChild>
                        <w:div w:id="111636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6116">
                  <w:marLeft w:val="0"/>
                  <w:marRight w:val="0"/>
                  <w:marTop w:val="0"/>
                  <w:marBottom w:val="0"/>
                  <w:divBdr>
                    <w:top w:val="none" w:sz="0" w:space="0" w:color="auto"/>
                    <w:left w:val="none" w:sz="0" w:space="0" w:color="auto"/>
                    <w:bottom w:val="none" w:sz="0" w:space="0" w:color="auto"/>
                    <w:right w:val="none" w:sz="0" w:space="0" w:color="auto"/>
                  </w:divBdr>
                  <w:divsChild>
                    <w:div w:id="1574852779">
                      <w:marLeft w:val="0"/>
                      <w:marRight w:val="0"/>
                      <w:marTop w:val="0"/>
                      <w:marBottom w:val="0"/>
                      <w:divBdr>
                        <w:top w:val="none" w:sz="0" w:space="0" w:color="auto"/>
                        <w:left w:val="none" w:sz="0" w:space="0" w:color="auto"/>
                        <w:bottom w:val="none" w:sz="0" w:space="0" w:color="auto"/>
                        <w:right w:val="none" w:sz="0" w:space="0" w:color="auto"/>
                      </w:divBdr>
                    </w:div>
                    <w:div w:id="1136492022">
                      <w:marLeft w:val="0"/>
                      <w:marRight w:val="0"/>
                      <w:marTop w:val="0"/>
                      <w:marBottom w:val="0"/>
                      <w:divBdr>
                        <w:top w:val="none" w:sz="0" w:space="0" w:color="auto"/>
                        <w:left w:val="none" w:sz="0" w:space="0" w:color="auto"/>
                        <w:bottom w:val="none" w:sz="0" w:space="0" w:color="auto"/>
                        <w:right w:val="none" w:sz="0" w:space="0" w:color="auto"/>
                      </w:divBdr>
                      <w:divsChild>
                        <w:div w:id="12115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356650">
          <w:marLeft w:val="0"/>
          <w:marRight w:val="0"/>
          <w:marTop w:val="0"/>
          <w:marBottom w:val="0"/>
          <w:divBdr>
            <w:top w:val="none" w:sz="0" w:space="0" w:color="auto"/>
            <w:left w:val="none" w:sz="0" w:space="0" w:color="auto"/>
            <w:bottom w:val="none" w:sz="0" w:space="0" w:color="auto"/>
            <w:right w:val="none" w:sz="0" w:space="0" w:color="auto"/>
          </w:divBdr>
          <w:divsChild>
            <w:div w:id="1689060849">
              <w:marLeft w:val="0"/>
              <w:marRight w:val="0"/>
              <w:marTop w:val="0"/>
              <w:marBottom w:val="0"/>
              <w:divBdr>
                <w:top w:val="none" w:sz="0" w:space="0" w:color="auto"/>
                <w:left w:val="none" w:sz="0" w:space="0" w:color="auto"/>
                <w:bottom w:val="none" w:sz="0" w:space="0" w:color="auto"/>
                <w:right w:val="none" w:sz="0" w:space="0" w:color="auto"/>
              </w:divBdr>
              <w:divsChild>
                <w:div w:id="17336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1755">
          <w:marLeft w:val="0"/>
          <w:marRight w:val="0"/>
          <w:marTop w:val="0"/>
          <w:marBottom w:val="0"/>
          <w:divBdr>
            <w:top w:val="none" w:sz="0" w:space="0" w:color="auto"/>
            <w:left w:val="none" w:sz="0" w:space="0" w:color="auto"/>
            <w:bottom w:val="none" w:sz="0" w:space="0" w:color="auto"/>
            <w:right w:val="none" w:sz="0" w:space="0" w:color="auto"/>
          </w:divBdr>
          <w:divsChild>
            <w:div w:id="1093403770">
              <w:marLeft w:val="0"/>
              <w:marRight w:val="0"/>
              <w:marTop w:val="0"/>
              <w:marBottom w:val="0"/>
              <w:divBdr>
                <w:top w:val="none" w:sz="0" w:space="0" w:color="auto"/>
                <w:left w:val="none" w:sz="0" w:space="0" w:color="auto"/>
                <w:bottom w:val="none" w:sz="0" w:space="0" w:color="auto"/>
                <w:right w:val="none" w:sz="0" w:space="0" w:color="auto"/>
              </w:divBdr>
              <w:divsChild>
                <w:div w:id="1132400969">
                  <w:marLeft w:val="0"/>
                  <w:marRight w:val="0"/>
                  <w:marTop w:val="0"/>
                  <w:marBottom w:val="0"/>
                  <w:divBdr>
                    <w:top w:val="none" w:sz="0" w:space="0" w:color="auto"/>
                    <w:left w:val="none" w:sz="0" w:space="0" w:color="auto"/>
                    <w:bottom w:val="none" w:sz="0" w:space="0" w:color="auto"/>
                    <w:right w:val="none" w:sz="0" w:space="0" w:color="auto"/>
                  </w:divBdr>
                  <w:divsChild>
                    <w:div w:id="2113013851">
                      <w:marLeft w:val="0"/>
                      <w:marRight w:val="0"/>
                      <w:marTop w:val="0"/>
                      <w:marBottom w:val="0"/>
                      <w:divBdr>
                        <w:top w:val="none" w:sz="0" w:space="0" w:color="auto"/>
                        <w:left w:val="none" w:sz="0" w:space="0" w:color="auto"/>
                        <w:bottom w:val="none" w:sz="0" w:space="0" w:color="auto"/>
                        <w:right w:val="none" w:sz="0" w:space="0" w:color="auto"/>
                      </w:divBdr>
                    </w:div>
                    <w:div w:id="1730180990">
                      <w:marLeft w:val="0"/>
                      <w:marRight w:val="0"/>
                      <w:marTop w:val="0"/>
                      <w:marBottom w:val="0"/>
                      <w:divBdr>
                        <w:top w:val="none" w:sz="0" w:space="0" w:color="auto"/>
                        <w:left w:val="none" w:sz="0" w:space="0" w:color="auto"/>
                        <w:bottom w:val="none" w:sz="0" w:space="0" w:color="auto"/>
                        <w:right w:val="none" w:sz="0" w:space="0" w:color="auto"/>
                      </w:divBdr>
                      <w:divsChild>
                        <w:div w:id="3661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3538">
                  <w:marLeft w:val="0"/>
                  <w:marRight w:val="0"/>
                  <w:marTop w:val="0"/>
                  <w:marBottom w:val="0"/>
                  <w:divBdr>
                    <w:top w:val="none" w:sz="0" w:space="0" w:color="auto"/>
                    <w:left w:val="none" w:sz="0" w:space="0" w:color="auto"/>
                    <w:bottom w:val="none" w:sz="0" w:space="0" w:color="auto"/>
                    <w:right w:val="none" w:sz="0" w:space="0" w:color="auto"/>
                  </w:divBdr>
                  <w:divsChild>
                    <w:div w:id="498616955">
                      <w:marLeft w:val="0"/>
                      <w:marRight w:val="0"/>
                      <w:marTop w:val="0"/>
                      <w:marBottom w:val="0"/>
                      <w:divBdr>
                        <w:top w:val="none" w:sz="0" w:space="0" w:color="auto"/>
                        <w:left w:val="none" w:sz="0" w:space="0" w:color="auto"/>
                        <w:bottom w:val="none" w:sz="0" w:space="0" w:color="auto"/>
                        <w:right w:val="none" w:sz="0" w:space="0" w:color="auto"/>
                      </w:divBdr>
                    </w:div>
                    <w:div w:id="684752660">
                      <w:marLeft w:val="0"/>
                      <w:marRight w:val="0"/>
                      <w:marTop w:val="0"/>
                      <w:marBottom w:val="0"/>
                      <w:divBdr>
                        <w:top w:val="none" w:sz="0" w:space="0" w:color="auto"/>
                        <w:left w:val="none" w:sz="0" w:space="0" w:color="auto"/>
                        <w:bottom w:val="none" w:sz="0" w:space="0" w:color="auto"/>
                        <w:right w:val="none" w:sz="0" w:space="0" w:color="auto"/>
                      </w:divBdr>
                      <w:divsChild>
                        <w:div w:id="20317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8133">
                  <w:marLeft w:val="0"/>
                  <w:marRight w:val="0"/>
                  <w:marTop w:val="0"/>
                  <w:marBottom w:val="0"/>
                  <w:divBdr>
                    <w:top w:val="none" w:sz="0" w:space="0" w:color="auto"/>
                    <w:left w:val="none" w:sz="0" w:space="0" w:color="auto"/>
                    <w:bottom w:val="none" w:sz="0" w:space="0" w:color="auto"/>
                    <w:right w:val="none" w:sz="0" w:space="0" w:color="auto"/>
                  </w:divBdr>
                  <w:divsChild>
                    <w:div w:id="1504051877">
                      <w:marLeft w:val="0"/>
                      <w:marRight w:val="0"/>
                      <w:marTop w:val="0"/>
                      <w:marBottom w:val="0"/>
                      <w:divBdr>
                        <w:top w:val="none" w:sz="0" w:space="0" w:color="auto"/>
                        <w:left w:val="none" w:sz="0" w:space="0" w:color="auto"/>
                        <w:bottom w:val="none" w:sz="0" w:space="0" w:color="auto"/>
                        <w:right w:val="none" w:sz="0" w:space="0" w:color="auto"/>
                      </w:divBdr>
                    </w:div>
                    <w:div w:id="860320810">
                      <w:marLeft w:val="0"/>
                      <w:marRight w:val="0"/>
                      <w:marTop w:val="0"/>
                      <w:marBottom w:val="0"/>
                      <w:divBdr>
                        <w:top w:val="none" w:sz="0" w:space="0" w:color="auto"/>
                        <w:left w:val="none" w:sz="0" w:space="0" w:color="auto"/>
                        <w:bottom w:val="none" w:sz="0" w:space="0" w:color="auto"/>
                        <w:right w:val="none" w:sz="0" w:space="0" w:color="auto"/>
                      </w:divBdr>
                      <w:divsChild>
                        <w:div w:id="2605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58">
                  <w:marLeft w:val="0"/>
                  <w:marRight w:val="0"/>
                  <w:marTop w:val="0"/>
                  <w:marBottom w:val="0"/>
                  <w:divBdr>
                    <w:top w:val="none" w:sz="0" w:space="0" w:color="auto"/>
                    <w:left w:val="none" w:sz="0" w:space="0" w:color="auto"/>
                    <w:bottom w:val="none" w:sz="0" w:space="0" w:color="auto"/>
                    <w:right w:val="none" w:sz="0" w:space="0" w:color="auto"/>
                  </w:divBdr>
                  <w:divsChild>
                    <w:div w:id="269626453">
                      <w:marLeft w:val="0"/>
                      <w:marRight w:val="0"/>
                      <w:marTop w:val="0"/>
                      <w:marBottom w:val="0"/>
                      <w:divBdr>
                        <w:top w:val="none" w:sz="0" w:space="0" w:color="auto"/>
                        <w:left w:val="none" w:sz="0" w:space="0" w:color="auto"/>
                        <w:bottom w:val="none" w:sz="0" w:space="0" w:color="auto"/>
                        <w:right w:val="none" w:sz="0" w:space="0" w:color="auto"/>
                      </w:divBdr>
                    </w:div>
                    <w:div w:id="715396518">
                      <w:marLeft w:val="0"/>
                      <w:marRight w:val="0"/>
                      <w:marTop w:val="0"/>
                      <w:marBottom w:val="0"/>
                      <w:divBdr>
                        <w:top w:val="none" w:sz="0" w:space="0" w:color="auto"/>
                        <w:left w:val="none" w:sz="0" w:space="0" w:color="auto"/>
                        <w:bottom w:val="none" w:sz="0" w:space="0" w:color="auto"/>
                        <w:right w:val="none" w:sz="0" w:space="0" w:color="auto"/>
                      </w:divBdr>
                      <w:divsChild>
                        <w:div w:id="13208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6451">
                  <w:marLeft w:val="0"/>
                  <w:marRight w:val="0"/>
                  <w:marTop w:val="0"/>
                  <w:marBottom w:val="0"/>
                  <w:divBdr>
                    <w:top w:val="none" w:sz="0" w:space="0" w:color="auto"/>
                    <w:left w:val="none" w:sz="0" w:space="0" w:color="auto"/>
                    <w:bottom w:val="none" w:sz="0" w:space="0" w:color="auto"/>
                    <w:right w:val="none" w:sz="0" w:space="0" w:color="auto"/>
                  </w:divBdr>
                  <w:divsChild>
                    <w:div w:id="587928351">
                      <w:marLeft w:val="0"/>
                      <w:marRight w:val="0"/>
                      <w:marTop w:val="0"/>
                      <w:marBottom w:val="0"/>
                      <w:divBdr>
                        <w:top w:val="none" w:sz="0" w:space="0" w:color="auto"/>
                        <w:left w:val="none" w:sz="0" w:space="0" w:color="auto"/>
                        <w:bottom w:val="none" w:sz="0" w:space="0" w:color="auto"/>
                        <w:right w:val="none" w:sz="0" w:space="0" w:color="auto"/>
                      </w:divBdr>
                    </w:div>
                    <w:div w:id="15079104">
                      <w:marLeft w:val="0"/>
                      <w:marRight w:val="0"/>
                      <w:marTop w:val="0"/>
                      <w:marBottom w:val="0"/>
                      <w:divBdr>
                        <w:top w:val="none" w:sz="0" w:space="0" w:color="auto"/>
                        <w:left w:val="none" w:sz="0" w:space="0" w:color="auto"/>
                        <w:bottom w:val="none" w:sz="0" w:space="0" w:color="auto"/>
                        <w:right w:val="none" w:sz="0" w:space="0" w:color="auto"/>
                      </w:divBdr>
                      <w:divsChild>
                        <w:div w:id="1820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1708">
                  <w:marLeft w:val="0"/>
                  <w:marRight w:val="0"/>
                  <w:marTop w:val="0"/>
                  <w:marBottom w:val="0"/>
                  <w:divBdr>
                    <w:top w:val="none" w:sz="0" w:space="0" w:color="auto"/>
                    <w:left w:val="none" w:sz="0" w:space="0" w:color="auto"/>
                    <w:bottom w:val="none" w:sz="0" w:space="0" w:color="auto"/>
                    <w:right w:val="none" w:sz="0" w:space="0" w:color="auto"/>
                  </w:divBdr>
                  <w:divsChild>
                    <w:div w:id="1968316593">
                      <w:marLeft w:val="0"/>
                      <w:marRight w:val="0"/>
                      <w:marTop w:val="0"/>
                      <w:marBottom w:val="0"/>
                      <w:divBdr>
                        <w:top w:val="none" w:sz="0" w:space="0" w:color="auto"/>
                        <w:left w:val="none" w:sz="0" w:space="0" w:color="auto"/>
                        <w:bottom w:val="none" w:sz="0" w:space="0" w:color="auto"/>
                        <w:right w:val="none" w:sz="0" w:space="0" w:color="auto"/>
                      </w:divBdr>
                    </w:div>
                    <w:div w:id="1262567291">
                      <w:marLeft w:val="0"/>
                      <w:marRight w:val="0"/>
                      <w:marTop w:val="0"/>
                      <w:marBottom w:val="0"/>
                      <w:divBdr>
                        <w:top w:val="none" w:sz="0" w:space="0" w:color="auto"/>
                        <w:left w:val="none" w:sz="0" w:space="0" w:color="auto"/>
                        <w:bottom w:val="none" w:sz="0" w:space="0" w:color="auto"/>
                        <w:right w:val="none" w:sz="0" w:space="0" w:color="auto"/>
                      </w:divBdr>
                      <w:divsChild>
                        <w:div w:id="9324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1210">
                  <w:marLeft w:val="0"/>
                  <w:marRight w:val="0"/>
                  <w:marTop w:val="0"/>
                  <w:marBottom w:val="0"/>
                  <w:divBdr>
                    <w:top w:val="none" w:sz="0" w:space="0" w:color="auto"/>
                    <w:left w:val="none" w:sz="0" w:space="0" w:color="auto"/>
                    <w:bottom w:val="none" w:sz="0" w:space="0" w:color="auto"/>
                    <w:right w:val="none" w:sz="0" w:space="0" w:color="auto"/>
                  </w:divBdr>
                  <w:divsChild>
                    <w:div w:id="1872067786">
                      <w:marLeft w:val="0"/>
                      <w:marRight w:val="0"/>
                      <w:marTop w:val="0"/>
                      <w:marBottom w:val="0"/>
                      <w:divBdr>
                        <w:top w:val="none" w:sz="0" w:space="0" w:color="auto"/>
                        <w:left w:val="none" w:sz="0" w:space="0" w:color="auto"/>
                        <w:bottom w:val="none" w:sz="0" w:space="0" w:color="auto"/>
                        <w:right w:val="none" w:sz="0" w:space="0" w:color="auto"/>
                      </w:divBdr>
                    </w:div>
                    <w:div w:id="1696271121">
                      <w:marLeft w:val="0"/>
                      <w:marRight w:val="0"/>
                      <w:marTop w:val="0"/>
                      <w:marBottom w:val="0"/>
                      <w:divBdr>
                        <w:top w:val="none" w:sz="0" w:space="0" w:color="auto"/>
                        <w:left w:val="none" w:sz="0" w:space="0" w:color="auto"/>
                        <w:bottom w:val="none" w:sz="0" w:space="0" w:color="auto"/>
                        <w:right w:val="none" w:sz="0" w:space="0" w:color="auto"/>
                      </w:divBdr>
                      <w:divsChild>
                        <w:div w:id="614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0844">
                  <w:marLeft w:val="0"/>
                  <w:marRight w:val="0"/>
                  <w:marTop w:val="0"/>
                  <w:marBottom w:val="0"/>
                  <w:divBdr>
                    <w:top w:val="none" w:sz="0" w:space="0" w:color="auto"/>
                    <w:left w:val="none" w:sz="0" w:space="0" w:color="auto"/>
                    <w:bottom w:val="none" w:sz="0" w:space="0" w:color="auto"/>
                    <w:right w:val="none" w:sz="0" w:space="0" w:color="auto"/>
                  </w:divBdr>
                  <w:divsChild>
                    <w:div w:id="1434205987">
                      <w:marLeft w:val="0"/>
                      <w:marRight w:val="0"/>
                      <w:marTop w:val="0"/>
                      <w:marBottom w:val="0"/>
                      <w:divBdr>
                        <w:top w:val="none" w:sz="0" w:space="0" w:color="auto"/>
                        <w:left w:val="none" w:sz="0" w:space="0" w:color="auto"/>
                        <w:bottom w:val="none" w:sz="0" w:space="0" w:color="auto"/>
                        <w:right w:val="none" w:sz="0" w:space="0" w:color="auto"/>
                      </w:divBdr>
                    </w:div>
                    <w:div w:id="287051353">
                      <w:marLeft w:val="0"/>
                      <w:marRight w:val="0"/>
                      <w:marTop w:val="0"/>
                      <w:marBottom w:val="0"/>
                      <w:divBdr>
                        <w:top w:val="none" w:sz="0" w:space="0" w:color="auto"/>
                        <w:left w:val="none" w:sz="0" w:space="0" w:color="auto"/>
                        <w:bottom w:val="none" w:sz="0" w:space="0" w:color="auto"/>
                        <w:right w:val="none" w:sz="0" w:space="0" w:color="auto"/>
                      </w:divBdr>
                      <w:divsChild>
                        <w:div w:id="9242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2360">
                  <w:marLeft w:val="0"/>
                  <w:marRight w:val="0"/>
                  <w:marTop w:val="0"/>
                  <w:marBottom w:val="0"/>
                  <w:divBdr>
                    <w:top w:val="none" w:sz="0" w:space="0" w:color="auto"/>
                    <w:left w:val="none" w:sz="0" w:space="0" w:color="auto"/>
                    <w:bottom w:val="none" w:sz="0" w:space="0" w:color="auto"/>
                    <w:right w:val="none" w:sz="0" w:space="0" w:color="auto"/>
                  </w:divBdr>
                  <w:divsChild>
                    <w:div w:id="2051562813">
                      <w:marLeft w:val="0"/>
                      <w:marRight w:val="0"/>
                      <w:marTop w:val="0"/>
                      <w:marBottom w:val="0"/>
                      <w:divBdr>
                        <w:top w:val="none" w:sz="0" w:space="0" w:color="auto"/>
                        <w:left w:val="none" w:sz="0" w:space="0" w:color="auto"/>
                        <w:bottom w:val="none" w:sz="0" w:space="0" w:color="auto"/>
                        <w:right w:val="none" w:sz="0" w:space="0" w:color="auto"/>
                      </w:divBdr>
                    </w:div>
                    <w:div w:id="1970627621">
                      <w:marLeft w:val="0"/>
                      <w:marRight w:val="0"/>
                      <w:marTop w:val="0"/>
                      <w:marBottom w:val="0"/>
                      <w:divBdr>
                        <w:top w:val="none" w:sz="0" w:space="0" w:color="auto"/>
                        <w:left w:val="none" w:sz="0" w:space="0" w:color="auto"/>
                        <w:bottom w:val="none" w:sz="0" w:space="0" w:color="auto"/>
                        <w:right w:val="none" w:sz="0" w:space="0" w:color="auto"/>
                      </w:divBdr>
                      <w:divsChild>
                        <w:div w:id="55570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4226">
                  <w:marLeft w:val="0"/>
                  <w:marRight w:val="0"/>
                  <w:marTop w:val="0"/>
                  <w:marBottom w:val="0"/>
                  <w:divBdr>
                    <w:top w:val="none" w:sz="0" w:space="0" w:color="auto"/>
                    <w:left w:val="none" w:sz="0" w:space="0" w:color="auto"/>
                    <w:bottom w:val="none" w:sz="0" w:space="0" w:color="auto"/>
                    <w:right w:val="none" w:sz="0" w:space="0" w:color="auto"/>
                  </w:divBdr>
                  <w:divsChild>
                    <w:div w:id="1931348096">
                      <w:marLeft w:val="0"/>
                      <w:marRight w:val="0"/>
                      <w:marTop w:val="0"/>
                      <w:marBottom w:val="0"/>
                      <w:divBdr>
                        <w:top w:val="none" w:sz="0" w:space="0" w:color="auto"/>
                        <w:left w:val="none" w:sz="0" w:space="0" w:color="auto"/>
                        <w:bottom w:val="none" w:sz="0" w:space="0" w:color="auto"/>
                        <w:right w:val="none" w:sz="0" w:space="0" w:color="auto"/>
                      </w:divBdr>
                    </w:div>
                    <w:div w:id="342126189">
                      <w:marLeft w:val="0"/>
                      <w:marRight w:val="0"/>
                      <w:marTop w:val="0"/>
                      <w:marBottom w:val="0"/>
                      <w:divBdr>
                        <w:top w:val="none" w:sz="0" w:space="0" w:color="auto"/>
                        <w:left w:val="none" w:sz="0" w:space="0" w:color="auto"/>
                        <w:bottom w:val="none" w:sz="0" w:space="0" w:color="auto"/>
                        <w:right w:val="none" w:sz="0" w:space="0" w:color="auto"/>
                      </w:divBdr>
                      <w:divsChild>
                        <w:div w:id="3558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52398">
          <w:marLeft w:val="0"/>
          <w:marRight w:val="0"/>
          <w:marTop w:val="0"/>
          <w:marBottom w:val="0"/>
          <w:divBdr>
            <w:top w:val="none" w:sz="0" w:space="0" w:color="auto"/>
            <w:left w:val="none" w:sz="0" w:space="0" w:color="auto"/>
            <w:bottom w:val="none" w:sz="0" w:space="0" w:color="auto"/>
            <w:right w:val="none" w:sz="0" w:space="0" w:color="auto"/>
          </w:divBdr>
          <w:divsChild>
            <w:div w:id="205339812">
              <w:marLeft w:val="0"/>
              <w:marRight w:val="0"/>
              <w:marTop w:val="0"/>
              <w:marBottom w:val="0"/>
              <w:divBdr>
                <w:top w:val="none" w:sz="0" w:space="0" w:color="auto"/>
                <w:left w:val="none" w:sz="0" w:space="0" w:color="auto"/>
                <w:bottom w:val="none" w:sz="0" w:space="0" w:color="auto"/>
                <w:right w:val="none" w:sz="0" w:space="0" w:color="auto"/>
              </w:divBdr>
              <w:divsChild>
                <w:div w:id="158618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5834">
          <w:marLeft w:val="0"/>
          <w:marRight w:val="0"/>
          <w:marTop w:val="0"/>
          <w:marBottom w:val="0"/>
          <w:divBdr>
            <w:top w:val="none" w:sz="0" w:space="0" w:color="auto"/>
            <w:left w:val="none" w:sz="0" w:space="0" w:color="auto"/>
            <w:bottom w:val="none" w:sz="0" w:space="0" w:color="auto"/>
            <w:right w:val="none" w:sz="0" w:space="0" w:color="auto"/>
          </w:divBdr>
          <w:divsChild>
            <w:div w:id="153767530">
              <w:marLeft w:val="0"/>
              <w:marRight w:val="0"/>
              <w:marTop w:val="0"/>
              <w:marBottom w:val="0"/>
              <w:divBdr>
                <w:top w:val="none" w:sz="0" w:space="0" w:color="auto"/>
                <w:left w:val="none" w:sz="0" w:space="0" w:color="auto"/>
                <w:bottom w:val="none" w:sz="0" w:space="0" w:color="auto"/>
                <w:right w:val="none" w:sz="0" w:space="0" w:color="auto"/>
              </w:divBdr>
              <w:divsChild>
                <w:div w:id="377124368">
                  <w:marLeft w:val="0"/>
                  <w:marRight w:val="0"/>
                  <w:marTop w:val="0"/>
                  <w:marBottom w:val="0"/>
                  <w:divBdr>
                    <w:top w:val="none" w:sz="0" w:space="0" w:color="auto"/>
                    <w:left w:val="none" w:sz="0" w:space="0" w:color="auto"/>
                    <w:bottom w:val="none" w:sz="0" w:space="0" w:color="auto"/>
                    <w:right w:val="none" w:sz="0" w:space="0" w:color="auto"/>
                  </w:divBdr>
                  <w:divsChild>
                    <w:div w:id="1690451798">
                      <w:marLeft w:val="0"/>
                      <w:marRight w:val="0"/>
                      <w:marTop w:val="0"/>
                      <w:marBottom w:val="0"/>
                      <w:divBdr>
                        <w:top w:val="none" w:sz="0" w:space="0" w:color="auto"/>
                        <w:left w:val="none" w:sz="0" w:space="0" w:color="auto"/>
                        <w:bottom w:val="none" w:sz="0" w:space="0" w:color="auto"/>
                        <w:right w:val="none" w:sz="0" w:space="0" w:color="auto"/>
                      </w:divBdr>
                    </w:div>
                    <w:div w:id="943809780">
                      <w:marLeft w:val="0"/>
                      <w:marRight w:val="0"/>
                      <w:marTop w:val="0"/>
                      <w:marBottom w:val="0"/>
                      <w:divBdr>
                        <w:top w:val="none" w:sz="0" w:space="0" w:color="auto"/>
                        <w:left w:val="none" w:sz="0" w:space="0" w:color="auto"/>
                        <w:bottom w:val="none" w:sz="0" w:space="0" w:color="auto"/>
                        <w:right w:val="none" w:sz="0" w:space="0" w:color="auto"/>
                      </w:divBdr>
                      <w:divsChild>
                        <w:div w:id="14779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4014">
                  <w:marLeft w:val="0"/>
                  <w:marRight w:val="0"/>
                  <w:marTop w:val="0"/>
                  <w:marBottom w:val="0"/>
                  <w:divBdr>
                    <w:top w:val="none" w:sz="0" w:space="0" w:color="auto"/>
                    <w:left w:val="none" w:sz="0" w:space="0" w:color="auto"/>
                    <w:bottom w:val="none" w:sz="0" w:space="0" w:color="auto"/>
                    <w:right w:val="none" w:sz="0" w:space="0" w:color="auto"/>
                  </w:divBdr>
                  <w:divsChild>
                    <w:div w:id="1720979974">
                      <w:marLeft w:val="0"/>
                      <w:marRight w:val="0"/>
                      <w:marTop w:val="0"/>
                      <w:marBottom w:val="0"/>
                      <w:divBdr>
                        <w:top w:val="none" w:sz="0" w:space="0" w:color="auto"/>
                        <w:left w:val="none" w:sz="0" w:space="0" w:color="auto"/>
                        <w:bottom w:val="none" w:sz="0" w:space="0" w:color="auto"/>
                        <w:right w:val="none" w:sz="0" w:space="0" w:color="auto"/>
                      </w:divBdr>
                    </w:div>
                    <w:div w:id="1711224602">
                      <w:marLeft w:val="0"/>
                      <w:marRight w:val="0"/>
                      <w:marTop w:val="0"/>
                      <w:marBottom w:val="0"/>
                      <w:divBdr>
                        <w:top w:val="none" w:sz="0" w:space="0" w:color="auto"/>
                        <w:left w:val="none" w:sz="0" w:space="0" w:color="auto"/>
                        <w:bottom w:val="none" w:sz="0" w:space="0" w:color="auto"/>
                        <w:right w:val="none" w:sz="0" w:space="0" w:color="auto"/>
                      </w:divBdr>
                      <w:divsChild>
                        <w:div w:id="25829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30207">
                  <w:marLeft w:val="0"/>
                  <w:marRight w:val="0"/>
                  <w:marTop w:val="0"/>
                  <w:marBottom w:val="0"/>
                  <w:divBdr>
                    <w:top w:val="none" w:sz="0" w:space="0" w:color="auto"/>
                    <w:left w:val="none" w:sz="0" w:space="0" w:color="auto"/>
                    <w:bottom w:val="none" w:sz="0" w:space="0" w:color="auto"/>
                    <w:right w:val="none" w:sz="0" w:space="0" w:color="auto"/>
                  </w:divBdr>
                  <w:divsChild>
                    <w:div w:id="922763258">
                      <w:marLeft w:val="0"/>
                      <w:marRight w:val="0"/>
                      <w:marTop w:val="0"/>
                      <w:marBottom w:val="0"/>
                      <w:divBdr>
                        <w:top w:val="none" w:sz="0" w:space="0" w:color="auto"/>
                        <w:left w:val="none" w:sz="0" w:space="0" w:color="auto"/>
                        <w:bottom w:val="none" w:sz="0" w:space="0" w:color="auto"/>
                        <w:right w:val="none" w:sz="0" w:space="0" w:color="auto"/>
                      </w:divBdr>
                    </w:div>
                    <w:div w:id="868026991">
                      <w:marLeft w:val="0"/>
                      <w:marRight w:val="0"/>
                      <w:marTop w:val="0"/>
                      <w:marBottom w:val="0"/>
                      <w:divBdr>
                        <w:top w:val="none" w:sz="0" w:space="0" w:color="auto"/>
                        <w:left w:val="none" w:sz="0" w:space="0" w:color="auto"/>
                        <w:bottom w:val="none" w:sz="0" w:space="0" w:color="auto"/>
                        <w:right w:val="none" w:sz="0" w:space="0" w:color="auto"/>
                      </w:divBdr>
                      <w:divsChild>
                        <w:div w:id="17126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8410">
                  <w:marLeft w:val="0"/>
                  <w:marRight w:val="0"/>
                  <w:marTop w:val="0"/>
                  <w:marBottom w:val="0"/>
                  <w:divBdr>
                    <w:top w:val="none" w:sz="0" w:space="0" w:color="auto"/>
                    <w:left w:val="none" w:sz="0" w:space="0" w:color="auto"/>
                    <w:bottom w:val="none" w:sz="0" w:space="0" w:color="auto"/>
                    <w:right w:val="none" w:sz="0" w:space="0" w:color="auto"/>
                  </w:divBdr>
                  <w:divsChild>
                    <w:div w:id="1110399164">
                      <w:marLeft w:val="0"/>
                      <w:marRight w:val="0"/>
                      <w:marTop w:val="0"/>
                      <w:marBottom w:val="0"/>
                      <w:divBdr>
                        <w:top w:val="none" w:sz="0" w:space="0" w:color="auto"/>
                        <w:left w:val="none" w:sz="0" w:space="0" w:color="auto"/>
                        <w:bottom w:val="none" w:sz="0" w:space="0" w:color="auto"/>
                        <w:right w:val="none" w:sz="0" w:space="0" w:color="auto"/>
                      </w:divBdr>
                    </w:div>
                    <w:div w:id="2017463560">
                      <w:marLeft w:val="0"/>
                      <w:marRight w:val="0"/>
                      <w:marTop w:val="0"/>
                      <w:marBottom w:val="0"/>
                      <w:divBdr>
                        <w:top w:val="none" w:sz="0" w:space="0" w:color="auto"/>
                        <w:left w:val="none" w:sz="0" w:space="0" w:color="auto"/>
                        <w:bottom w:val="none" w:sz="0" w:space="0" w:color="auto"/>
                        <w:right w:val="none" w:sz="0" w:space="0" w:color="auto"/>
                      </w:divBdr>
                      <w:divsChild>
                        <w:div w:id="136008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7861">
                  <w:marLeft w:val="0"/>
                  <w:marRight w:val="0"/>
                  <w:marTop w:val="0"/>
                  <w:marBottom w:val="0"/>
                  <w:divBdr>
                    <w:top w:val="none" w:sz="0" w:space="0" w:color="auto"/>
                    <w:left w:val="none" w:sz="0" w:space="0" w:color="auto"/>
                    <w:bottom w:val="none" w:sz="0" w:space="0" w:color="auto"/>
                    <w:right w:val="none" w:sz="0" w:space="0" w:color="auto"/>
                  </w:divBdr>
                  <w:divsChild>
                    <w:div w:id="291642164">
                      <w:marLeft w:val="0"/>
                      <w:marRight w:val="0"/>
                      <w:marTop w:val="0"/>
                      <w:marBottom w:val="0"/>
                      <w:divBdr>
                        <w:top w:val="none" w:sz="0" w:space="0" w:color="auto"/>
                        <w:left w:val="none" w:sz="0" w:space="0" w:color="auto"/>
                        <w:bottom w:val="none" w:sz="0" w:space="0" w:color="auto"/>
                        <w:right w:val="none" w:sz="0" w:space="0" w:color="auto"/>
                      </w:divBdr>
                    </w:div>
                    <w:div w:id="663364669">
                      <w:marLeft w:val="0"/>
                      <w:marRight w:val="0"/>
                      <w:marTop w:val="0"/>
                      <w:marBottom w:val="0"/>
                      <w:divBdr>
                        <w:top w:val="none" w:sz="0" w:space="0" w:color="auto"/>
                        <w:left w:val="none" w:sz="0" w:space="0" w:color="auto"/>
                        <w:bottom w:val="none" w:sz="0" w:space="0" w:color="auto"/>
                        <w:right w:val="none" w:sz="0" w:space="0" w:color="auto"/>
                      </w:divBdr>
                      <w:divsChild>
                        <w:div w:id="5019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4582">
                  <w:marLeft w:val="0"/>
                  <w:marRight w:val="0"/>
                  <w:marTop w:val="0"/>
                  <w:marBottom w:val="0"/>
                  <w:divBdr>
                    <w:top w:val="none" w:sz="0" w:space="0" w:color="auto"/>
                    <w:left w:val="none" w:sz="0" w:space="0" w:color="auto"/>
                    <w:bottom w:val="none" w:sz="0" w:space="0" w:color="auto"/>
                    <w:right w:val="none" w:sz="0" w:space="0" w:color="auto"/>
                  </w:divBdr>
                  <w:divsChild>
                    <w:div w:id="808740646">
                      <w:marLeft w:val="0"/>
                      <w:marRight w:val="0"/>
                      <w:marTop w:val="0"/>
                      <w:marBottom w:val="0"/>
                      <w:divBdr>
                        <w:top w:val="none" w:sz="0" w:space="0" w:color="auto"/>
                        <w:left w:val="none" w:sz="0" w:space="0" w:color="auto"/>
                        <w:bottom w:val="none" w:sz="0" w:space="0" w:color="auto"/>
                        <w:right w:val="none" w:sz="0" w:space="0" w:color="auto"/>
                      </w:divBdr>
                    </w:div>
                    <w:div w:id="1307318371">
                      <w:marLeft w:val="0"/>
                      <w:marRight w:val="0"/>
                      <w:marTop w:val="0"/>
                      <w:marBottom w:val="0"/>
                      <w:divBdr>
                        <w:top w:val="none" w:sz="0" w:space="0" w:color="auto"/>
                        <w:left w:val="none" w:sz="0" w:space="0" w:color="auto"/>
                        <w:bottom w:val="none" w:sz="0" w:space="0" w:color="auto"/>
                        <w:right w:val="none" w:sz="0" w:space="0" w:color="auto"/>
                      </w:divBdr>
                      <w:divsChild>
                        <w:div w:id="10203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1000">
                  <w:marLeft w:val="0"/>
                  <w:marRight w:val="0"/>
                  <w:marTop w:val="0"/>
                  <w:marBottom w:val="0"/>
                  <w:divBdr>
                    <w:top w:val="none" w:sz="0" w:space="0" w:color="auto"/>
                    <w:left w:val="none" w:sz="0" w:space="0" w:color="auto"/>
                    <w:bottom w:val="none" w:sz="0" w:space="0" w:color="auto"/>
                    <w:right w:val="none" w:sz="0" w:space="0" w:color="auto"/>
                  </w:divBdr>
                  <w:divsChild>
                    <w:div w:id="220287781">
                      <w:marLeft w:val="0"/>
                      <w:marRight w:val="0"/>
                      <w:marTop w:val="0"/>
                      <w:marBottom w:val="0"/>
                      <w:divBdr>
                        <w:top w:val="none" w:sz="0" w:space="0" w:color="auto"/>
                        <w:left w:val="none" w:sz="0" w:space="0" w:color="auto"/>
                        <w:bottom w:val="none" w:sz="0" w:space="0" w:color="auto"/>
                        <w:right w:val="none" w:sz="0" w:space="0" w:color="auto"/>
                      </w:divBdr>
                    </w:div>
                    <w:div w:id="1288010132">
                      <w:marLeft w:val="0"/>
                      <w:marRight w:val="0"/>
                      <w:marTop w:val="0"/>
                      <w:marBottom w:val="0"/>
                      <w:divBdr>
                        <w:top w:val="none" w:sz="0" w:space="0" w:color="auto"/>
                        <w:left w:val="none" w:sz="0" w:space="0" w:color="auto"/>
                        <w:bottom w:val="none" w:sz="0" w:space="0" w:color="auto"/>
                        <w:right w:val="none" w:sz="0" w:space="0" w:color="auto"/>
                      </w:divBdr>
                      <w:divsChild>
                        <w:div w:id="12714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61213">
                  <w:marLeft w:val="0"/>
                  <w:marRight w:val="0"/>
                  <w:marTop w:val="0"/>
                  <w:marBottom w:val="0"/>
                  <w:divBdr>
                    <w:top w:val="none" w:sz="0" w:space="0" w:color="auto"/>
                    <w:left w:val="none" w:sz="0" w:space="0" w:color="auto"/>
                    <w:bottom w:val="none" w:sz="0" w:space="0" w:color="auto"/>
                    <w:right w:val="none" w:sz="0" w:space="0" w:color="auto"/>
                  </w:divBdr>
                  <w:divsChild>
                    <w:div w:id="1460763677">
                      <w:marLeft w:val="0"/>
                      <w:marRight w:val="0"/>
                      <w:marTop w:val="0"/>
                      <w:marBottom w:val="0"/>
                      <w:divBdr>
                        <w:top w:val="none" w:sz="0" w:space="0" w:color="auto"/>
                        <w:left w:val="none" w:sz="0" w:space="0" w:color="auto"/>
                        <w:bottom w:val="none" w:sz="0" w:space="0" w:color="auto"/>
                        <w:right w:val="none" w:sz="0" w:space="0" w:color="auto"/>
                      </w:divBdr>
                    </w:div>
                    <w:div w:id="643898972">
                      <w:marLeft w:val="0"/>
                      <w:marRight w:val="0"/>
                      <w:marTop w:val="0"/>
                      <w:marBottom w:val="0"/>
                      <w:divBdr>
                        <w:top w:val="none" w:sz="0" w:space="0" w:color="auto"/>
                        <w:left w:val="none" w:sz="0" w:space="0" w:color="auto"/>
                        <w:bottom w:val="none" w:sz="0" w:space="0" w:color="auto"/>
                        <w:right w:val="none" w:sz="0" w:space="0" w:color="auto"/>
                      </w:divBdr>
                      <w:divsChild>
                        <w:div w:id="232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153806">
          <w:marLeft w:val="0"/>
          <w:marRight w:val="0"/>
          <w:marTop w:val="0"/>
          <w:marBottom w:val="0"/>
          <w:divBdr>
            <w:top w:val="none" w:sz="0" w:space="0" w:color="auto"/>
            <w:left w:val="none" w:sz="0" w:space="0" w:color="auto"/>
            <w:bottom w:val="none" w:sz="0" w:space="0" w:color="auto"/>
            <w:right w:val="none" w:sz="0" w:space="0" w:color="auto"/>
          </w:divBdr>
          <w:divsChild>
            <w:div w:id="1137794401">
              <w:marLeft w:val="0"/>
              <w:marRight w:val="0"/>
              <w:marTop w:val="0"/>
              <w:marBottom w:val="0"/>
              <w:divBdr>
                <w:top w:val="none" w:sz="0" w:space="0" w:color="auto"/>
                <w:left w:val="none" w:sz="0" w:space="0" w:color="auto"/>
                <w:bottom w:val="none" w:sz="0" w:space="0" w:color="auto"/>
                <w:right w:val="none" w:sz="0" w:space="0" w:color="auto"/>
              </w:divBdr>
              <w:divsChild>
                <w:div w:id="100971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089">
          <w:marLeft w:val="0"/>
          <w:marRight w:val="0"/>
          <w:marTop w:val="0"/>
          <w:marBottom w:val="0"/>
          <w:divBdr>
            <w:top w:val="none" w:sz="0" w:space="0" w:color="auto"/>
            <w:left w:val="none" w:sz="0" w:space="0" w:color="auto"/>
            <w:bottom w:val="none" w:sz="0" w:space="0" w:color="auto"/>
            <w:right w:val="none" w:sz="0" w:space="0" w:color="auto"/>
          </w:divBdr>
          <w:divsChild>
            <w:div w:id="566695636">
              <w:marLeft w:val="0"/>
              <w:marRight w:val="0"/>
              <w:marTop w:val="0"/>
              <w:marBottom w:val="0"/>
              <w:divBdr>
                <w:top w:val="none" w:sz="0" w:space="0" w:color="auto"/>
                <w:left w:val="none" w:sz="0" w:space="0" w:color="auto"/>
                <w:bottom w:val="none" w:sz="0" w:space="0" w:color="auto"/>
                <w:right w:val="none" w:sz="0" w:space="0" w:color="auto"/>
              </w:divBdr>
              <w:divsChild>
                <w:div w:id="468786351">
                  <w:marLeft w:val="0"/>
                  <w:marRight w:val="0"/>
                  <w:marTop w:val="0"/>
                  <w:marBottom w:val="0"/>
                  <w:divBdr>
                    <w:top w:val="none" w:sz="0" w:space="0" w:color="auto"/>
                    <w:left w:val="none" w:sz="0" w:space="0" w:color="auto"/>
                    <w:bottom w:val="none" w:sz="0" w:space="0" w:color="auto"/>
                    <w:right w:val="none" w:sz="0" w:space="0" w:color="auto"/>
                  </w:divBdr>
                  <w:divsChild>
                    <w:div w:id="693193245">
                      <w:marLeft w:val="0"/>
                      <w:marRight w:val="0"/>
                      <w:marTop w:val="0"/>
                      <w:marBottom w:val="0"/>
                      <w:divBdr>
                        <w:top w:val="none" w:sz="0" w:space="0" w:color="auto"/>
                        <w:left w:val="none" w:sz="0" w:space="0" w:color="auto"/>
                        <w:bottom w:val="none" w:sz="0" w:space="0" w:color="auto"/>
                        <w:right w:val="none" w:sz="0" w:space="0" w:color="auto"/>
                      </w:divBdr>
                    </w:div>
                    <w:div w:id="1471626598">
                      <w:marLeft w:val="0"/>
                      <w:marRight w:val="0"/>
                      <w:marTop w:val="0"/>
                      <w:marBottom w:val="0"/>
                      <w:divBdr>
                        <w:top w:val="none" w:sz="0" w:space="0" w:color="auto"/>
                        <w:left w:val="none" w:sz="0" w:space="0" w:color="auto"/>
                        <w:bottom w:val="none" w:sz="0" w:space="0" w:color="auto"/>
                        <w:right w:val="none" w:sz="0" w:space="0" w:color="auto"/>
                      </w:divBdr>
                      <w:divsChild>
                        <w:div w:id="123627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7035">
                  <w:marLeft w:val="0"/>
                  <w:marRight w:val="0"/>
                  <w:marTop w:val="0"/>
                  <w:marBottom w:val="0"/>
                  <w:divBdr>
                    <w:top w:val="none" w:sz="0" w:space="0" w:color="auto"/>
                    <w:left w:val="none" w:sz="0" w:space="0" w:color="auto"/>
                    <w:bottom w:val="none" w:sz="0" w:space="0" w:color="auto"/>
                    <w:right w:val="none" w:sz="0" w:space="0" w:color="auto"/>
                  </w:divBdr>
                  <w:divsChild>
                    <w:div w:id="2131625620">
                      <w:marLeft w:val="0"/>
                      <w:marRight w:val="0"/>
                      <w:marTop w:val="0"/>
                      <w:marBottom w:val="0"/>
                      <w:divBdr>
                        <w:top w:val="none" w:sz="0" w:space="0" w:color="auto"/>
                        <w:left w:val="none" w:sz="0" w:space="0" w:color="auto"/>
                        <w:bottom w:val="none" w:sz="0" w:space="0" w:color="auto"/>
                        <w:right w:val="none" w:sz="0" w:space="0" w:color="auto"/>
                      </w:divBdr>
                    </w:div>
                    <w:div w:id="640968056">
                      <w:marLeft w:val="0"/>
                      <w:marRight w:val="0"/>
                      <w:marTop w:val="0"/>
                      <w:marBottom w:val="0"/>
                      <w:divBdr>
                        <w:top w:val="none" w:sz="0" w:space="0" w:color="auto"/>
                        <w:left w:val="none" w:sz="0" w:space="0" w:color="auto"/>
                        <w:bottom w:val="none" w:sz="0" w:space="0" w:color="auto"/>
                        <w:right w:val="none" w:sz="0" w:space="0" w:color="auto"/>
                      </w:divBdr>
                      <w:divsChild>
                        <w:div w:id="18025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2685">
                  <w:marLeft w:val="0"/>
                  <w:marRight w:val="0"/>
                  <w:marTop w:val="0"/>
                  <w:marBottom w:val="0"/>
                  <w:divBdr>
                    <w:top w:val="none" w:sz="0" w:space="0" w:color="auto"/>
                    <w:left w:val="none" w:sz="0" w:space="0" w:color="auto"/>
                    <w:bottom w:val="none" w:sz="0" w:space="0" w:color="auto"/>
                    <w:right w:val="none" w:sz="0" w:space="0" w:color="auto"/>
                  </w:divBdr>
                  <w:divsChild>
                    <w:div w:id="92013796">
                      <w:marLeft w:val="0"/>
                      <w:marRight w:val="0"/>
                      <w:marTop w:val="0"/>
                      <w:marBottom w:val="0"/>
                      <w:divBdr>
                        <w:top w:val="none" w:sz="0" w:space="0" w:color="auto"/>
                        <w:left w:val="none" w:sz="0" w:space="0" w:color="auto"/>
                        <w:bottom w:val="none" w:sz="0" w:space="0" w:color="auto"/>
                        <w:right w:val="none" w:sz="0" w:space="0" w:color="auto"/>
                      </w:divBdr>
                    </w:div>
                    <w:div w:id="243496798">
                      <w:marLeft w:val="0"/>
                      <w:marRight w:val="0"/>
                      <w:marTop w:val="0"/>
                      <w:marBottom w:val="0"/>
                      <w:divBdr>
                        <w:top w:val="none" w:sz="0" w:space="0" w:color="auto"/>
                        <w:left w:val="none" w:sz="0" w:space="0" w:color="auto"/>
                        <w:bottom w:val="none" w:sz="0" w:space="0" w:color="auto"/>
                        <w:right w:val="none" w:sz="0" w:space="0" w:color="auto"/>
                      </w:divBdr>
                      <w:divsChild>
                        <w:div w:id="8517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0362">
                  <w:marLeft w:val="0"/>
                  <w:marRight w:val="0"/>
                  <w:marTop w:val="0"/>
                  <w:marBottom w:val="0"/>
                  <w:divBdr>
                    <w:top w:val="none" w:sz="0" w:space="0" w:color="auto"/>
                    <w:left w:val="none" w:sz="0" w:space="0" w:color="auto"/>
                    <w:bottom w:val="none" w:sz="0" w:space="0" w:color="auto"/>
                    <w:right w:val="none" w:sz="0" w:space="0" w:color="auto"/>
                  </w:divBdr>
                  <w:divsChild>
                    <w:div w:id="60325518">
                      <w:marLeft w:val="0"/>
                      <w:marRight w:val="0"/>
                      <w:marTop w:val="0"/>
                      <w:marBottom w:val="0"/>
                      <w:divBdr>
                        <w:top w:val="none" w:sz="0" w:space="0" w:color="auto"/>
                        <w:left w:val="none" w:sz="0" w:space="0" w:color="auto"/>
                        <w:bottom w:val="none" w:sz="0" w:space="0" w:color="auto"/>
                        <w:right w:val="none" w:sz="0" w:space="0" w:color="auto"/>
                      </w:divBdr>
                    </w:div>
                    <w:div w:id="1364212902">
                      <w:marLeft w:val="0"/>
                      <w:marRight w:val="0"/>
                      <w:marTop w:val="0"/>
                      <w:marBottom w:val="0"/>
                      <w:divBdr>
                        <w:top w:val="none" w:sz="0" w:space="0" w:color="auto"/>
                        <w:left w:val="none" w:sz="0" w:space="0" w:color="auto"/>
                        <w:bottom w:val="none" w:sz="0" w:space="0" w:color="auto"/>
                        <w:right w:val="none" w:sz="0" w:space="0" w:color="auto"/>
                      </w:divBdr>
                      <w:divsChild>
                        <w:div w:id="120055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9430">
                  <w:marLeft w:val="0"/>
                  <w:marRight w:val="0"/>
                  <w:marTop w:val="0"/>
                  <w:marBottom w:val="0"/>
                  <w:divBdr>
                    <w:top w:val="none" w:sz="0" w:space="0" w:color="auto"/>
                    <w:left w:val="none" w:sz="0" w:space="0" w:color="auto"/>
                    <w:bottom w:val="none" w:sz="0" w:space="0" w:color="auto"/>
                    <w:right w:val="none" w:sz="0" w:space="0" w:color="auto"/>
                  </w:divBdr>
                  <w:divsChild>
                    <w:div w:id="457845504">
                      <w:marLeft w:val="0"/>
                      <w:marRight w:val="0"/>
                      <w:marTop w:val="0"/>
                      <w:marBottom w:val="0"/>
                      <w:divBdr>
                        <w:top w:val="none" w:sz="0" w:space="0" w:color="auto"/>
                        <w:left w:val="none" w:sz="0" w:space="0" w:color="auto"/>
                        <w:bottom w:val="none" w:sz="0" w:space="0" w:color="auto"/>
                        <w:right w:val="none" w:sz="0" w:space="0" w:color="auto"/>
                      </w:divBdr>
                    </w:div>
                    <w:div w:id="1090658576">
                      <w:marLeft w:val="0"/>
                      <w:marRight w:val="0"/>
                      <w:marTop w:val="0"/>
                      <w:marBottom w:val="0"/>
                      <w:divBdr>
                        <w:top w:val="none" w:sz="0" w:space="0" w:color="auto"/>
                        <w:left w:val="none" w:sz="0" w:space="0" w:color="auto"/>
                        <w:bottom w:val="none" w:sz="0" w:space="0" w:color="auto"/>
                        <w:right w:val="none" w:sz="0" w:space="0" w:color="auto"/>
                      </w:divBdr>
                      <w:divsChild>
                        <w:div w:id="99340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4174">
                  <w:marLeft w:val="0"/>
                  <w:marRight w:val="0"/>
                  <w:marTop w:val="0"/>
                  <w:marBottom w:val="0"/>
                  <w:divBdr>
                    <w:top w:val="none" w:sz="0" w:space="0" w:color="auto"/>
                    <w:left w:val="none" w:sz="0" w:space="0" w:color="auto"/>
                    <w:bottom w:val="none" w:sz="0" w:space="0" w:color="auto"/>
                    <w:right w:val="none" w:sz="0" w:space="0" w:color="auto"/>
                  </w:divBdr>
                  <w:divsChild>
                    <w:div w:id="488787421">
                      <w:marLeft w:val="0"/>
                      <w:marRight w:val="0"/>
                      <w:marTop w:val="0"/>
                      <w:marBottom w:val="0"/>
                      <w:divBdr>
                        <w:top w:val="none" w:sz="0" w:space="0" w:color="auto"/>
                        <w:left w:val="none" w:sz="0" w:space="0" w:color="auto"/>
                        <w:bottom w:val="none" w:sz="0" w:space="0" w:color="auto"/>
                        <w:right w:val="none" w:sz="0" w:space="0" w:color="auto"/>
                      </w:divBdr>
                    </w:div>
                    <w:div w:id="1931959569">
                      <w:marLeft w:val="0"/>
                      <w:marRight w:val="0"/>
                      <w:marTop w:val="0"/>
                      <w:marBottom w:val="0"/>
                      <w:divBdr>
                        <w:top w:val="none" w:sz="0" w:space="0" w:color="auto"/>
                        <w:left w:val="none" w:sz="0" w:space="0" w:color="auto"/>
                        <w:bottom w:val="none" w:sz="0" w:space="0" w:color="auto"/>
                        <w:right w:val="none" w:sz="0" w:space="0" w:color="auto"/>
                      </w:divBdr>
                      <w:divsChild>
                        <w:div w:id="7649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3658">
                  <w:marLeft w:val="0"/>
                  <w:marRight w:val="0"/>
                  <w:marTop w:val="0"/>
                  <w:marBottom w:val="0"/>
                  <w:divBdr>
                    <w:top w:val="none" w:sz="0" w:space="0" w:color="auto"/>
                    <w:left w:val="none" w:sz="0" w:space="0" w:color="auto"/>
                    <w:bottom w:val="none" w:sz="0" w:space="0" w:color="auto"/>
                    <w:right w:val="none" w:sz="0" w:space="0" w:color="auto"/>
                  </w:divBdr>
                  <w:divsChild>
                    <w:div w:id="1323587615">
                      <w:marLeft w:val="0"/>
                      <w:marRight w:val="0"/>
                      <w:marTop w:val="0"/>
                      <w:marBottom w:val="0"/>
                      <w:divBdr>
                        <w:top w:val="none" w:sz="0" w:space="0" w:color="auto"/>
                        <w:left w:val="none" w:sz="0" w:space="0" w:color="auto"/>
                        <w:bottom w:val="none" w:sz="0" w:space="0" w:color="auto"/>
                        <w:right w:val="none" w:sz="0" w:space="0" w:color="auto"/>
                      </w:divBdr>
                    </w:div>
                    <w:div w:id="1518350802">
                      <w:marLeft w:val="0"/>
                      <w:marRight w:val="0"/>
                      <w:marTop w:val="0"/>
                      <w:marBottom w:val="0"/>
                      <w:divBdr>
                        <w:top w:val="none" w:sz="0" w:space="0" w:color="auto"/>
                        <w:left w:val="none" w:sz="0" w:space="0" w:color="auto"/>
                        <w:bottom w:val="none" w:sz="0" w:space="0" w:color="auto"/>
                        <w:right w:val="none" w:sz="0" w:space="0" w:color="auto"/>
                      </w:divBdr>
                      <w:divsChild>
                        <w:div w:id="9513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99897">
                  <w:marLeft w:val="0"/>
                  <w:marRight w:val="0"/>
                  <w:marTop w:val="0"/>
                  <w:marBottom w:val="0"/>
                  <w:divBdr>
                    <w:top w:val="none" w:sz="0" w:space="0" w:color="auto"/>
                    <w:left w:val="none" w:sz="0" w:space="0" w:color="auto"/>
                    <w:bottom w:val="none" w:sz="0" w:space="0" w:color="auto"/>
                    <w:right w:val="none" w:sz="0" w:space="0" w:color="auto"/>
                  </w:divBdr>
                  <w:divsChild>
                    <w:div w:id="2037466521">
                      <w:marLeft w:val="0"/>
                      <w:marRight w:val="0"/>
                      <w:marTop w:val="0"/>
                      <w:marBottom w:val="0"/>
                      <w:divBdr>
                        <w:top w:val="none" w:sz="0" w:space="0" w:color="auto"/>
                        <w:left w:val="none" w:sz="0" w:space="0" w:color="auto"/>
                        <w:bottom w:val="none" w:sz="0" w:space="0" w:color="auto"/>
                        <w:right w:val="none" w:sz="0" w:space="0" w:color="auto"/>
                      </w:divBdr>
                    </w:div>
                    <w:div w:id="576743283">
                      <w:marLeft w:val="0"/>
                      <w:marRight w:val="0"/>
                      <w:marTop w:val="0"/>
                      <w:marBottom w:val="0"/>
                      <w:divBdr>
                        <w:top w:val="none" w:sz="0" w:space="0" w:color="auto"/>
                        <w:left w:val="none" w:sz="0" w:space="0" w:color="auto"/>
                        <w:bottom w:val="none" w:sz="0" w:space="0" w:color="auto"/>
                        <w:right w:val="none" w:sz="0" w:space="0" w:color="auto"/>
                      </w:divBdr>
                      <w:divsChild>
                        <w:div w:id="6853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3791">
                  <w:marLeft w:val="0"/>
                  <w:marRight w:val="0"/>
                  <w:marTop w:val="0"/>
                  <w:marBottom w:val="0"/>
                  <w:divBdr>
                    <w:top w:val="none" w:sz="0" w:space="0" w:color="auto"/>
                    <w:left w:val="none" w:sz="0" w:space="0" w:color="auto"/>
                    <w:bottom w:val="none" w:sz="0" w:space="0" w:color="auto"/>
                    <w:right w:val="none" w:sz="0" w:space="0" w:color="auto"/>
                  </w:divBdr>
                  <w:divsChild>
                    <w:div w:id="1645312848">
                      <w:marLeft w:val="0"/>
                      <w:marRight w:val="0"/>
                      <w:marTop w:val="0"/>
                      <w:marBottom w:val="0"/>
                      <w:divBdr>
                        <w:top w:val="none" w:sz="0" w:space="0" w:color="auto"/>
                        <w:left w:val="none" w:sz="0" w:space="0" w:color="auto"/>
                        <w:bottom w:val="none" w:sz="0" w:space="0" w:color="auto"/>
                        <w:right w:val="none" w:sz="0" w:space="0" w:color="auto"/>
                      </w:divBdr>
                    </w:div>
                    <w:div w:id="1594583273">
                      <w:marLeft w:val="0"/>
                      <w:marRight w:val="0"/>
                      <w:marTop w:val="0"/>
                      <w:marBottom w:val="0"/>
                      <w:divBdr>
                        <w:top w:val="none" w:sz="0" w:space="0" w:color="auto"/>
                        <w:left w:val="none" w:sz="0" w:space="0" w:color="auto"/>
                        <w:bottom w:val="none" w:sz="0" w:space="0" w:color="auto"/>
                        <w:right w:val="none" w:sz="0" w:space="0" w:color="auto"/>
                      </w:divBdr>
                      <w:divsChild>
                        <w:div w:id="17552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679399">
          <w:marLeft w:val="0"/>
          <w:marRight w:val="0"/>
          <w:marTop w:val="0"/>
          <w:marBottom w:val="0"/>
          <w:divBdr>
            <w:top w:val="none" w:sz="0" w:space="0" w:color="auto"/>
            <w:left w:val="none" w:sz="0" w:space="0" w:color="auto"/>
            <w:bottom w:val="none" w:sz="0" w:space="0" w:color="auto"/>
            <w:right w:val="none" w:sz="0" w:space="0" w:color="auto"/>
          </w:divBdr>
          <w:divsChild>
            <w:div w:id="1683781716">
              <w:marLeft w:val="0"/>
              <w:marRight w:val="0"/>
              <w:marTop w:val="0"/>
              <w:marBottom w:val="0"/>
              <w:divBdr>
                <w:top w:val="none" w:sz="0" w:space="0" w:color="auto"/>
                <w:left w:val="none" w:sz="0" w:space="0" w:color="auto"/>
                <w:bottom w:val="none" w:sz="0" w:space="0" w:color="auto"/>
                <w:right w:val="none" w:sz="0" w:space="0" w:color="auto"/>
              </w:divBdr>
              <w:divsChild>
                <w:div w:id="89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08655">
          <w:marLeft w:val="0"/>
          <w:marRight w:val="0"/>
          <w:marTop w:val="0"/>
          <w:marBottom w:val="0"/>
          <w:divBdr>
            <w:top w:val="none" w:sz="0" w:space="0" w:color="auto"/>
            <w:left w:val="none" w:sz="0" w:space="0" w:color="auto"/>
            <w:bottom w:val="none" w:sz="0" w:space="0" w:color="auto"/>
            <w:right w:val="none" w:sz="0" w:space="0" w:color="auto"/>
          </w:divBdr>
          <w:divsChild>
            <w:div w:id="537671122">
              <w:marLeft w:val="0"/>
              <w:marRight w:val="0"/>
              <w:marTop w:val="0"/>
              <w:marBottom w:val="0"/>
              <w:divBdr>
                <w:top w:val="none" w:sz="0" w:space="0" w:color="auto"/>
                <w:left w:val="none" w:sz="0" w:space="0" w:color="auto"/>
                <w:bottom w:val="none" w:sz="0" w:space="0" w:color="auto"/>
                <w:right w:val="none" w:sz="0" w:space="0" w:color="auto"/>
              </w:divBdr>
              <w:divsChild>
                <w:div w:id="388654333">
                  <w:marLeft w:val="0"/>
                  <w:marRight w:val="0"/>
                  <w:marTop w:val="0"/>
                  <w:marBottom w:val="0"/>
                  <w:divBdr>
                    <w:top w:val="none" w:sz="0" w:space="0" w:color="auto"/>
                    <w:left w:val="none" w:sz="0" w:space="0" w:color="auto"/>
                    <w:bottom w:val="none" w:sz="0" w:space="0" w:color="auto"/>
                    <w:right w:val="none" w:sz="0" w:space="0" w:color="auto"/>
                  </w:divBdr>
                  <w:divsChild>
                    <w:div w:id="424304624">
                      <w:marLeft w:val="0"/>
                      <w:marRight w:val="0"/>
                      <w:marTop w:val="0"/>
                      <w:marBottom w:val="0"/>
                      <w:divBdr>
                        <w:top w:val="none" w:sz="0" w:space="0" w:color="auto"/>
                        <w:left w:val="none" w:sz="0" w:space="0" w:color="auto"/>
                        <w:bottom w:val="none" w:sz="0" w:space="0" w:color="auto"/>
                        <w:right w:val="none" w:sz="0" w:space="0" w:color="auto"/>
                      </w:divBdr>
                      <w:divsChild>
                        <w:div w:id="2121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5834">
                  <w:marLeft w:val="0"/>
                  <w:marRight w:val="0"/>
                  <w:marTop w:val="0"/>
                  <w:marBottom w:val="0"/>
                  <w:divBdr>
                    <w:top w:val="none" w:sz="0" w:space="0" w:color="auto"/>
                    <w:left w:val="none" w:sz="0" w:space="0" w:color="auto"/>
                    <w:bottom w:val="none" w:sz="0" w:space="0" w:color="auto"/>
                    <w:right w:val="none" w:sz="0" w:space="0" w:color="auto"/>
                  </w:divBdr>
                  <w:divsChild>
                    <w:div w:id="706301282">
                      <w:marLeft w:val="0"/>
                      <w:marRight w:val="0"/>
                      <w:marTop w:val="0"/>
                      <w:marBottom w:val="0"/>
                      <w:divBdr>
                        <w:top w:val="none" w:sz="0" w:space="0" w:color="auto"/>
                        <w:left w:val="none" w:sz="0" w:space="0" w:color="auto"/>
                        <w:bottom w:val="none" w:sz="0" w:space="0" w:color="auto"/>
                        <w:right w:val="none" w:sz="0" w:space="0" w:color="auto"/>
                      </w:divBdr>
                    </w:div>
                    <w:div w:id="1021467154">
                      <w:marLeft w:val="0"/>
                      <w:marRight w:val="0"/>
                      <w:marTop w:val="0"/>
                      <w:marBottom w:val="0"/>
                      <w:divBdr>
                        <w:top w:val="none" w:sz="0" w:space="0" w:color="auto"/>
                        <w:left w:val="none" w:sz="0" w:space="0" w:color="auto"/>
                        <w:bottom w:val="none" w:sz="0" w:space="0" w:color="auto"/>
                        <w:right w:val="none" w:sz="0" w:space="0" w:color="auto"/>
                      </w:divBdr>
                      <w:divsChild>
                        <w:div w:id="14735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4824">
                  <w:marLeft w:val="0"/>
                  <w:marRight w:val="0"/>
                  <w:marTop w:val="0"/>
                  <w:marBottom w:val="0"/>
                  <w:divBdr>
                    <w:top w:val="none" w:sz="0" w:space="0" w:color="auto"/>
                    <w:left w:val="none" w:sz="0" w:space="0" w:color="auto"/>
                    <w:bottom w:val="none" w:sz="0" w:space="0" w:color="auto"/>
                    <w:right w:val="none" w:sz="0" w:space="0" w:color="auto"/>
                  </w:divBdr>
                  <w:divsChild>
                    <w:div w:id="1236747817">
                      <w:marLeft w:val="0"/>
                      <w:marRight w:val="0"/>
                      <w:marTop w:val="0"/>
                      <w:marBottom w:val="0"/>
                      <w:divBdr>
                        <w:top w:val="none" w:sz="0" w:space="0" w:color="auto"/>
                        <w:left w:val="none" w:sz="0" w:space="0" w:color="auto"/>
                        <w:bottom w:val="none" w:sz="0" w:space="0" w:color="auto"/>
                        <w:right w:val="none" w:sz="0" w:space="0" w:color="auto"/>
                      </w:divBdr>
                    </w:div>
                    <w:div w:id="1822578486">
                      <w:marLeft w:val="0"/>
                      <w:marRight w:val="0"/>
                      <w:marTop w:val="0"/>
                      <w:marBottom w:val="0"/>
                      <w:divBdr>
                        <w:top w:val="none" w:sz="0" w:space="0" w:color="auto"/>
                        <w:left w:val="none" w:sz="0" w:space="0" w:color="auto"/>
                        <w:bottom w:val="none" w:sz="0" w:space="0" w:color="auto"/>
                        <w:right w:val="none" w:sz="0" w:space="0" w:color="auto"/>
                      </w:divBdr>
                      <w:divsChild>
                        <w:div w:id="105670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3091">
                  <w:marLeft w:val="0"/>
                  <w:marRight w:val="0"/>
                  <w:marTop w:val="0"/>
                  <w:marBottom w:val="0"/>
                  <w:divBdr>
                    <w:top w:val="none" w:sz="0" w:space="0" w:color="auto"/>
                    <w:left w:val="none" w:sz="0" w:space="0" w:color="auto"/>
                    <w:bottom w:val="none" w:sz="0" w:space="0" w:color="auto"/>
                    <w:right w:val="none" w:sz="0" w:space="0" w:color="auto"/>
                  </w:divBdr>
                  <w:divsChild>
                    <w:div w:id="863057845">
                      <w:marLeft w:val="0"/>
                      <w:marRight w:val="0"/>
                      <w:marTop w:val="0"/>
                      <w:marBottom w:val="0"/>
                      <w:divBdr>
                        <w:top w:val="none" w:sz="0" w:space="0" w:color="auto"/>
                        <w:left w:val="none" w:sz="0" w:space="0" w:color="auto"/>
                        <w:bottom w:val="none" w:sz="0" w:space="0" w:color="auto"/>
                        <w:right w:val="none" w:sz="0" w:space="0" w:color="auto"/>
                      </w:divBdr>
                    </w:div>
                    <w:div w:id="1152254513">
                      <w:marLeft w:val="0"/>
                      <w:marRight w:val="0"/>
                      <w:marTop w:val="0"/>
                      <w:marBottom w:val="0"/>
                      <w:divBdr>
                        <w:top w:val="none" w:sz="0" w:space="0" w:color="auto"/>
                        <w:left w:val="none" w:sz="0" w:space="0" w:color="auto"/>
                        <w:bottom w:val="none" w:sz="0" w:space="0" w:color="auto"/>
                        <w:right w:val="none" w:sz="0" w:space="0" w:color="auto"/>
                      </w:divBdr>
                      <w:divsChild>
                        <w:div w:id="10820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300">
                  <w:marLeft w:val="0"/>
                  <w:marRight w:val="0"/>
                  <w:marTop w:val="0"/>
                  <w:marBottom w:val="0"/>
                  <w:divBdr>
                    <w:top w:val="none" w:sz="0" w:space="0" w:color="auto"/>
                    <w:left w:val="none" w:sz="0" w:space="0" w:color="auto"/>
                    <w:bottom w:val="none" w:sz="0" w:space="0" w:color="auto"/>
                    <w:right w:val="none" w:sz="0" w:space="0" w:color="auto"/>
                  </w:divBdr>
                  <w:divsChild>
                    <w:div w:id="251938242">
                      <w:marLeft w:val="0"/>
                      <w:marRight w:val="0"/>
                      <w:marTop w:val="0"/>
                      <w:marBottom w:val="0"/>
                      <w:divBdr>
                        <w:top w:val="none" w:sz="0" w:space="0" w:color="auto"/>
                        <w:left w:val="none" w:sz="0" w:space="0" w:color="auto"/>
                        <w:bottom w:val="none" w:sz="0" w:space="0" w:color="auto"/>
                        <w:right w:val="none" w:sz="0" w:space="0" w:color="auto"/>
                      </w:divBdr>
                    </w:div>
                    <w:div w:id="1454715217">
                      <w:marLeft w:val="0"/>
                      <w:marRight w:val="0"/>
                      <w:marTop w:val="0"/>
                      <w:marBottom w:val="0"/>
                      <w:divBdr>
                        <w:top w:val="none" w:sz="0" w:space="0" w:color="auto"/>
                        <w:left w:val="none" w:sz="0" w:space="0" w:color="auto"/>
                        <w:bottom w:val="none" w:sz="0" w:space="0" w:color="auto"/>
                        <w:right w:val="none" w:sz="0" w:space="0" w:color="auto"/>
                      </w:divBdr>
                      <w:divsChild>
                        <w:div w:id="8402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7378">
                  <w:marLeft w:val="0"/>
                  <w:marRight w:val="0"/>
                  <w:marTop w:val="0"/>
                  <w:marBottom w:val="0"/>
                  <w:divBdr>
                    <w:top w:val="none" w:sz="0" w:space="0" w:color="auto"/>
                    <w:left w:val="none" w:sz="0" w:space="0" w:color="auto"/>
                    <w:bottom w:val="none" w:sz="0" w:space="0" w:color="auto"/>
                    <w:right w:val="none" w:sz="0" w:space="0" w:color="auto"/>
                  </w:divBdr>
                  <w:divsChild>
                    <w:div w:id="2039963084">
                      <w:marLeft w:val="0"/>
                      <w:marRight w:val="0"/>
                      <w:marTop w:val="0"/>
                      <w:marBottom w:val="0"/>
                      <w:divBdr>
                        <w:top w:val="none" w:sz="0" w:space="0" w:color="auto"/>
                        <w:left w:val="none" w:sz="0" w:space="0" w:color="auto"/>
                        <w:bottom w:val="none" w:sz="0" w:space="0" w:color="auto"/>
                        <w:right w:val="none" w:sz="0" w:space="0" w:color="auto"/>
                      </w:divBdr>
                    </w:div>
                    <w:div w:id="1467352721">
                      <w:marLeft w:val="0"/>
                      <w:marRight w:val="0"/>
                      <w:marTop w:val="0"/>
                      <w:marBottom w:val="0"/>
                      <w:divBdr>
                        <w:top w:val="none" w:sz="0" w:space="0" w:color="auto"/>
                        <w:left w:val="none" w:sz="0" w:space="0" w:color="auto"/>
                        <w:bottom w:val="none" w:sz="0" w:space="0" w:color="auto"/>
                        <w:right w:val="none" w:sz="0" w:space="0" w:color="auto"/>
                      </w:divBdr>
                      <w:divsChild>
                        <w:div w:id="18139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4501">
                  <w:marLeft w:val="0"/>
                  <w:marRight w:val="0"/>
                  <w:marTop w:val="0"/>
                  <w:marBottom w:val="0"/>
                  <w:divBdr>
                    <w:top w:val="none" w:sz="0" w:space="0" w:color="auto"/>
                    <w:left w:val="none" w:sz="0" w:space="0" w:color="auto"/>
                    <w:bottom w:val="none" w:sz="0" w:space="0" w:color="auto"/>
                    <w:right w:val="none" w:sz="0" w:space="0" w:color="auto"/>
                  </w:divBdr>
                  <w:divsChild>
                    <w:div w:id="1764838663">
                      <w:marLeft w:val="0"/>
                      <w:marRight w:val="0"/>
                      <w:marTop w:val="0"/>
                      <w:marBottom w:val="0"/>
                      <w:divBdr>
                        <w:top w:val="none" w:sz="0" w:space="0" w:color="auto"/>
                        <w:left w:val="none" w:sz="0" w:space="0" w:color="auto"/>
                        <w:bottom w:val="none" w:sz="0" w:space="0" w:color="auto"/>
                        <w:right w:val="none" w:sz="0" w:space="0" w:color="auto"/>
                      </w:divBdr>
                    </w:div>
                    <w:div w:id="1462110436">
                      <w:marLeft w:val="0"/>
                      <w:marRight w:val="0"/>
                      <w:marTop w:val="0"/>
                      <w:marBottom w:val="0"/>
                      <w:divBdr>
                        <w:top w:val="none" w:sz="0" w:space="0" w:color="auto"/>
                        <w:left w:val="none" w:sz="0" w:space="0" w:color="auto"/>
                        <w:bottom w:val="none" w:sz="0" w:space="0" w:color="auto"/>
                        <w:right w:val="none" w:sz="0" w:space="0" w:color="auto"/>
                      </w:divBdr>
                      <w:divsChild>
                        <w:div w:id="6970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700405">
          <w:marLeft w:val="0"/>
          <w:marRight w:val="0"/>
          <w:marTop w:val="0"/>
          <w:marBottom w:val="0"/>
          <w:divBdr>
            <w:top w:val="none" w:sz="0" w:space="0" w:color="auto"/>
            <w:left w:val="none" w:sz="0" w:space="0" w:color="auto"/>
            <w:bottom w:val="none" w:sz="0" w:space="0" w:color="auto"/>
            <w:right w:val="none" w:sz="0" w:space="0" w:color="auto"/>
          </w:divBdr>
          <w:divsChild>
            <w:div w:id="133329526">
              <w:marLeft w:val="0"/>
              <w:marRight w:val="0"/>
              <w:marTop w:val="0"/>
              <w:marBottom w:val="0"/>
              <w:divBdr>
                <w:top w:val="none" w:sz="0" w:space="0" w:color="auto"/>
                <w:left w:val="none" w:sz="0" w:space="0" w:color="auto"/>
                <w:bottom w:val="none" w:sz="0" w:space="0" w:color="auto"/>
                <w:right w:val="none" w:sz="0" w:space="0" w:color="auto"/>
              </w:divBdr>
              <w:divsChild>
                <w:div w:id="13524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59763">
          <w:marLeft w:val="0"/>
          <w:marRight w:val="0"/>
          <w:marTop w:val="0"/>
          <w:marBottom w:val="0"/>
          <w:divBdr>
            <w:top w:val="none" w:sz="0" w:space="0" w:color="auto"/>
            <w:left w:val="none" w:sz="0" w:space="0" w:color="auto"/>
            <w:bottom w:val="none" w:sz="0" w:space="0" w:color="auto"/>
            <w:right w:val="none" w:sz="0" w:space="0" w:color="auto"/>
          </w:divBdr>
          <w:divsChild>
            <w:div w:id="1948998625">
              <w:marLeft w:val="0"/>
              <w:marRight w:val="0"/>
              <w:marTop w:val="0"/>
              <w:marBottom w:val="0"/>
              <w:divBdr>
                <w:top w:val="none" w:sz="0" w:space="0" w:color="auto"/>
                <w:left w:val="none" w:sz="0" w:space="0" w:color="auto"/>
                <w:bottom w:val="none" w:sz="0" w:space="0" w:color="auto"/>
                <w:right w:val="none" w:sz="0" w:space="0" w:color="auto"/>
              </w:divBdr>
              <w:divsChild>
                <w:div w:id="525749542">
                  <w:marLeft w:val="0"/>
                  <w:marRight w:val="0"/>
                  <w:marTop w:val="0"/>
                  <w:marBottom w:val="0"/>
                  <w:divBdr>
                    <w:top w:val="none" w:sz="0" w:space="0" w:color="auto"/>
                    <w:left w:val="none" w:sz="0" w:space="0" w:color="auto"/>
                    <w:bottom w:val="none" w:sz="0" w:space="0" w:color="auto"/>
                    <w:right w:val="none" w:sz="0" w:space="0" w:color="auto"/>
                  </w:divBdr>
                  <w:divsChild>
                    <w:div w:id="584844562">
                      <w:marLeft w:val="0"/>
                      <w:marRight w:val="0"/>
                      <w:marTop w:val="0"/>
                      <w:marBottom w:val="0"/>
                      <w:divBdr>
                        <w:top w:val="none" w:sz="0" w:space="0" w:color="auto"/>
                        <w:left w:val="none" w:sz="0" w:space="0" w:color="auto"/>
                        <w:bottom w:val="none" w:sz="0" w:space="0" w:color="auto"/>
                        <w:right w:val="none" w:sz="0" w:space="0" w:color="auto"/>
                      </w:divBdr>
                    </w:div>
                    <w:div w:id="1178808444">
                      <w:marLeft w:val="0"/>
                      <w:marRight w:val="0"/>
                      <w:marTop w:val="0"/>
                      <w:marBottom w:val="0"/>
                      <w:divBdr>
                        <w:top w:val="none" w:sz="0" w:space="0" w:color="auto"/>
                        <w:left w:val="none" w:sz="0" w:space="0" w:color="auto"/>
                        <w:bottom w:val="none" w:sz="0" w:space="0" w:color="auto"/>
                        <w:right w:val="none" w:sz="0" w:space="0" w:color="auto"/>
                      </w:divBdr>
                      <w:divsChild>
                        <w:div w:id="21186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1126">
                  <w:marLeft w:val="0"/>
                  <w:marRight w:val="0"/>
                  <w:marTop w:val="0"/>
                  <w:marBottom w:val="0"/>
                  <w:divBdr>
                    <w:top w:val="none" w:sz="0" w:space="0" w:color="auto"/>
                    <w:left w:val="none" w:sz="0" w:space="0" w:color="auto"/>
                    <w:bottom w:val="none" w:sz="0" w:space="0" w:color="auto"/>
                    <w:right w:val="none" w:sz="0" w:space="0" w:color="auto"/>
                  </w:divBdr>
                  <w:divsChild>
                    <w:div w:id="945841954">
                      <w:marLeft w:val="0"/>
                      <w:marRight w:val="0"/>
                      <w:marTop w:val="0"/>
                      <w:marBottom w:val="0"/>
                      <w:divBdr>
                        <w:top w:val="none" w:sz="0" w:space="0" w:color="auto"/>
                        <w:left w:val="none" w:sz="0" w:space="0" w:color="auto"/>
                        <w:bottom w:val="none" w:sz="0" w:space="0" w:color="auto"/>
                        <w:right w:val="none" w:sz="0" w:space="0" w:color="auto"/>
                      </w:divBdr>
                    </w:div>
                    <w:div w:id="1805149766">
                      <w:marLeft w:val="0"/>
                      <w:marRight w:val="0"/>
                      <w:marTop w:val="0"/>
                      <w:marBottom w:val="0"/>
                      <w:divBdr>
                        <w:top w:val="none" w:sz="0" w:space="0" w:color="auto"/>
                        <w:left w:val="none" w:sz="0" w:space="0" w:color="auto"/>
                        <w:bottom w:val="none" w:sz="0" w:space="0" w:color="auto"/>
                        <w:right w:val="none" w:sz="0" w:space="0" w:color="auto"/>
                      </w:divBdr>
                      <w:divsChild>
                        <w:div w:id="5091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7900">
                  <w:marLeft w:val="0"/>
                  <w:marRight w:val="0"/>
                  <w:marTop w:val="0"/>
                  <w:marBottom w:val="0"/>
                  <w:divBdr>
                    <w:top w:val="none" w:sz="0" w:space="0" w:color="auto"/>
                    <w:left w:val="none" w:sz="0" w:space="0" w:color="auto"/>
                    <w:bottom w:val="none" w:sz="0" w:space="0" w:color="auto"/>
                    <w:right w:val="none" w:sz="0" w:space="0" w:color="auto"/>
                  </w:divBdr>
                  <w:divsChild>
                    <w:div w:id="1080911467">
                      <w:marLeft w:val="0"/>
                      <w:marRight w:val="0"/>
                      <w:marTop w:val="0"/>
                      <w:marBottom w:val="0"/>
                      <w:divBdr>
                        <w:top w:val="none" w:sz="0" w:space="0" w:color="auto"/>
                        <w:left w:val="none" w:sz="0" w:space="0" w:color="auto"/>
                        <w:bottom w:val="none" w:sz="0" w:space="0" w:color="auto"/>
                        <w:right w:val="none" w:sz="0" w:space="0" w:color="auto"/>
                      </w:divBdr>
                    </w:div>
                    <w:div w:id="424768548">
                      <w:marLeft w:val="0"/>
                      <w:marRight w:val="0"/>
                      <w:marTop w:val="0"/>
                      <w:marBottom w:val="0"/>
                      <w:divBdr>
                        <w:top w:val="none" w:sz="0" w:space="0" w:color="auto"/>
                        <w:left w:val="none" w:sz="0" w:space="0" w:color="auto"/>
                        <w:bottom w:val="none" w:sz="0" w:space="0" w:color="auto"/>
                        <w:right w:val="none" w:sz="0" w:space="0" w:color="auto"/>
                      </w:divBdr>
                      <w:divsChild>
                        <w:div w:id="12925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4778">
                  <w:marLeft w:val="0"/>
                  <w:marRight w:val="0"/>
                  <w:marTop w:val="0"/>
                  <w:marBottom w:val="0"/>
                  <w:divBdr>
                    <w:top w:val="none" w:sz="0" w:space="0" w:color="auto"/>
                    <w:left w:val="none" w:sz="0" w:space="0" w:color="auto"/>
                    <w:bottom w:val="none" w:sz="0" w:space="0" w:color="auto"/>
                    <w:right w:val="none" w:sz="0" w:space="0" w:color="auto"/>
                  </w:divBdr>
                  <w:divsChild>
                    <w:div w:id="2063095340">
                      <w:marLeft w:val="0"/>
                      <w:marRight w:val="0"/>
                      <w:marTop w:val="0"/>
                      <w:marBottom w:val="0"/>
                      <w:divBdr>
                        <w:top w:val="none" w:sz="0" w:space="0" w:color="auto"/>
                        <w:left w:val="none" w:sz="0" w:space="0" w:color="auto"/>
                        <w:bottom w:val="none" w:sz="0" w:space="0" w:color="auto"/>
                        <w:right w:val="none" w:sz="0" w:space="0" w:color="auto"/>
                      </w:divBdr>
                    </w:div>
                    <w:div w:id="582640654">
                      <w:marLeft w:val="0"/>
                      <w:marRight w:val="0"/>
                      <w:marTop w:val="0"/>
                      <w:marBottom w:val="0"/>
                      <w:divBdr>
                        <w:top w:val="none" w:sz="0" w:space="0" w:color="auto"/>
                        <w:left w:val="none" w:sz="0" w:space="0" w:color="auto"/>
                        <w:bottom w:val="none" w:sz="0" w:space="0" w:color="auto"/>
                        <w:right w:val="none" w:sz="0" w:space="0" w:color="auto"/>
                      </w:divBdr>
                      <w:divsChild>
                        <w:div w:id="6090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2868">
                  <w:marLeft w:val="0"/>
                  <w:marRight w:val="0"/>
                  <w:marTop w:val="0"/>
                  <w:marBottom w:val="0"/>
                  <w:divBdr>
                    <w:top w:val="none" w:sz="0" w:space="0" w:color="auto"/>
                    <w:left w:val="none" w:sz="0" w:space="0" w:color="auto"/>
                    <w:bottom w:val="none" w:sz="0" w:space="0" w:color="auto"/>
                    <w:right w:val="none" w:sz="0" w:space="0" w:color="auto"/>
                  </w:divBdr>
                  <w:divsChild>
                    <w:div w:id="1871721191">
                      <w:marLeft w:val="0"/>
                      <w:marRight w:val="0"/>
                      <w:marTop w:val="0"/>
                      <w:marBottom w:val="0"/>
                      <w:divBdr>
                        <w:top w:val="none" w:sz="0" w:space="0" w:color="auto"/>
                        <w:left w:val="none" w:sz="0" w:space="0" w:color="auto"/>
                        <w:bottom w:val="none" w:sz="0" w:space="0" w:color="auto"/>
                        <w:right w:val="none" w:sz="0" w:space="0" w:color="auto"/>
                      </w:divBdr>
                    </w:div>
                    <w:div w:id="1654407597">
                      <w:marLeft w:val="0"/>
                      <w:marRight w:val="0"/>
                      <w:marTop w:val="0"/>
                      <w:marBottom w:val="0"/>
                      <w:divBdr>
                        <w:top w:val="none" w:sz="0" w:space="0" w:color="auto"/>
                        <w:left w:val="none" w:sz="0" w:space="0" w:color="auto"/>
                        <w:bottom w:val="none" w:sz="0" w:space="0" w:color="auto"/>
                        <w:right w:val="none" w:sz="0" w:space="0" w:color="auto"/>
                      </w:divBdr>
                      <w:divsChild>
                        <w:div w:id="129860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9024">
                  <w:marLeft w:val="0"/>
                  <w:marRight w:val="0"/>
                  <w:marTop w:val="0"/>
                  <w:marBottom w:val="0"/>
                  <w:divBdr>
                    <w:top w:val="none" w:sz="0" w:space="0" w:color="auto"/>
                    <w:left w:val="none" w:sz="0" w:space="0" w:color="auto"/>
                    <w:bottom w:val="none" w:sz="0" w:space="0" w:color="auto"/>
                    <w:right w:val="none" w:sz="0" w:space="0" w:color="auto"/>
                  </w:divBdr>
                  <w:divsChild>
                    <w:div w:id="1633049799">
                      <w:marLeft w:val="0"/>
                      <w:marRight w:val="0"/>
                      <w:marTop w:val="0"/>
                      <w:marBottom w:val="0"/>
                      <w:divBdr>
                        <w:top w:val="none" w:sz="0" w:space="0" w:color="auto"/>
                        <w:left w:val="none" w:sz="0" w:space="0" w:color="auto"/>
                        <w:bottom w:val="none" w:sz="0" w:space="0" w:color="auto"/>
                        <w:right w:val="none" w:sz="0" w:space="0" w:color="auto"/>
                      </w:divBdr>
                    </w:div>
                    <w:div w:id="2018652409">
                      <w:marLeft w:val="0"/>
                      <w:marRight w:val="0"/>
                      <w:marTop w:val="0"/>
                      <w:marBottom w:val="0"/>
                      <w:divBdr>
                        <w:top w:val="none" w:sz="0" w:space="0" w:color="auto"/>
                        <w:left w:val="none" w:sz="0" w:space="0" w:color="auto"/>
                        <w:bottom w:val="none" w:sz="0" w:space="0" w:color="auto"/>
                        <w:right w:val="none" w:sz="0" w:space="0" w:color="auto"/>
                      </w:divBdr>
                      <w:divsChild>
                        <w:div w:id="13425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2442">
                  <w:marLeft w:val="0"/>
                  <w:marRight w:val="0"/>
                  <w:marTop w:val="0"/>
                  <w:marBottom w:val="0"/>
                  <w:divBdr>
                    <w:top w:val="none" w:sz="0" w:space="0" w:color="auto"/>
                    <w:left w:val="none" w:sz="0" w:space="0" w:color="auto"/>
                    <w:bottom w:val="none" w:sz="0" w:space="0" w:color="auto"/>
                    <w:right w:val="none" w:sz="0" w:space="0" w:color="auto"/>
                  </w:divBdr>
                  <w:divsChild>
                    <w:div w:id="1765491721">
                      <w:marLeft w:val="0"/>
                      <w:marRight w:val="0"/>
                      <w:marTop w:val="0"/>
                      <w:marBottom w:val="0"/>
                      <w:divBdr>
                        <w:top w:val="none" w:sz="0" w:space="0" w:color="auto"/>
                        <w:left w:val="none" w:sz="0" w:space="0" w:color="auto"/>
                        <w:bottom w:val="none" w:sz="0" w:space="0" w:color="auto"/>
                        <w:right w:val="none" w:sz="0" w:space="0" w:color="auto"/>
                      </w:divBdr>
                    </w:div>
                    <w:div w:id="998772863">
                      <w:marLeft w:val="0"/>
                      <w:marRight w:val="0"/>
                      <w:marTop w:val="0"/>
                      <w:marBottom w:val="0"/>
                      <w:divBdr>
                        <w:top w:val="none" w:sz="0" w:space="0" w:color="auto"/>
                        <w:left w:val="none" w:sz="0" w:space="0" w:color="auto"/>
                        <w:bottom w:val="none" w:sz="0" w:space="0" w:color="auto"/>
                        <w:right w:val="none" w:sz="0" w:space="0" w:color="auto"/>
                      </w:divBdr>
                      <w:divsChild>
                        <w:div w:id="9333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431313">
          <w:marLeft w:val="0"/>
          <w:marRight w:val="0"/>
          <w:marTop w:val="0"/>
          <w:marBottom w:val="0"/>
          <w:divBdr>
            <w:top w:val="none" w:sz="0" w:space="0" w:color="auto"/>
            <w:left w:val="none" w:sz="0" w:space="0" w:color="auto"/>
            <w:bottom w:val="none" w:sz="0" w:space="0" w:color="auto"/>
            <w:right w:val="none" w:sz="0" w:space="0" w:color="auto"/>
          </w:divBdr>
          <w:divsChild>
            <w:div w:id="1201937089">
              <w:marLeft w:val="0"/>
              <w:marRight w:val="0"/>
              <w:marTop w:val="0"/>
              <w:marBottom w:val="0"/>
              <w:divBdr>
                <w:top w:val="none" w:sz="0" w:space="0" w:color="auto"/>
                <w:left w:val="none" w:sz="0" w:space="0" w:color="auto"/>
                <w:bottom w:val="none" w:sz="0" w:space="0" w:color="auto"/>
                <w:right w:val="none" w:sz="0" w:space="0" w:color="auto"/>
              </w:divBdr>
              <w:divsChild>
                <w:div w:id="3162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7084">
          <w:marLeft w:val="0"/>
          <w:marRight w:val="0"/>
          <w:marTop w:val="0"/>
          <w:marBottom w:val="0"/>
          <w:divBdr>
            <w:top w:val="none" w:sz="0" w:space="0" w:color="auto"/>
            <w:left w:val="none" w:sz="0" w:space="0" w:color="auto"/>
            <w:bottom w:val="none" w:sz="0" w:space="0" w:color="auto"/>
            <w:right w:val="none" w:sz="0" w:space="0" w:color="auto"/>
          </w:divBdr>
          <w:divsChild>
            <w:div w:id="443774649">
              <w:marLeft w:val="0"/>
              <w:marRight w:val="0"/>
              <w:marTop w:val="0"/>
              <w:marBottom w:val="0"/>
              <w:divBdr>
                <w:top w:val="none" w:sz="0" w:space="0" w:color="auto"/>
                <w:left w:val="none" w:sz="0" w:space="0" w:color="auto"/>
                <w:bottom w:val="none" w:sz="0" w:space="0" w:color="auto"/>
                <w:right w:val="none" w:sz="0" w:space="0" w:color="auto"/>
              </w:divBdr>
              <w:divsChild>
                <w:div w:id="1358703315">
                  <w:marLeft w:val="0"/>
                  <w:marRight w:val="0"/>
                  <w:marTop w:val="0"/>
                  <w:marBottom w:val="0"/>
                  <w:divBdr>
                    <w:top w:val="none" w:sz="0" w:space="0" w:color="auto"/>
                    <w:left w:val="none" w:sz="0" w:space="0" w:color="auto"/>
                    <w:bottom w:val="none" w:sz="0" w:space="0" w:color="auto"/>
                    <w:right w:val="none" w:sz="0" w:space="0" w:color="auto"/>
                  </w:divBdr>
                  <w:divsChild>
                    <w:div w:id="311906679">
                      <w:marLeft w:val="0"/>
                      <w:marRight w:val="0"/>
                      <w:marTop w:val="0"/>
                      <w:marBottom w:val="0"/>
                      <w:divBdr>
                        <w:top w:val="none" w:sz="0" w:space="0" w:color="auto"/>
                        <w:left w:val="none" w:sz="0" w:space="0" w:color="auto"/>
                        <w:bottom w:val="none" w:sz="0" w:space="0" w:color="auto"/>
                        <w:right w:val="none" w:sz="0" w:space="0" w:color="auto"/>
                      </w:divBdr>
                    </w:div>
                    <w:div w:id="2065760258">
                      <w:marLeft w:val="0"/>
                      <w:marRight w:val="0"/>
                      <w:marTop w:val="0"/>
                      <w:marBottom w:val="0"/>
                      <w:divBdr>
                        <w:top w:val="none" w:sz="0" w:space="0" w:color="auto"/>
                        <w:left w:val="none" w:sz="0" w:space="0" w:color="auto"/>
                        <w:bottom w:val="none" w:sz="0" w:space="0" w:color="auto"/>
                        <w:right w:val="none" w:sz="0" w:space="0" w:color="auto"/>
                      </w:divBdr>
                      <w:divsChild>
                        <w:div w:id="14029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0433">
                  <w:marLeft w:val="0"/>
                  <w:marRight w:val="0"/>
                  <w:marTop w:val="0"/>
                  <w:marBottom w:val="0"/>
                  <w:divBdr>
                    <w:top w:val="none" w:sz="0" w:space="0" w:color="auto"/>
                    <w:left w:val="none" w:sz="0" w:space="0" w:color="auto"/>
                    <w:bottom w:val="none" w:sz="0" w:space="0" w:color="auto"/>
                    <w:right w:val="none" w:sz="0" w:space="0" w:color="auto"/>
                  </w:divBdr>
                  <w:divsChild>
                    <w:div w:id="1969771901">
                      <w:marLeft w:val="0"/>
                      <w:marRight w:val="0"/>
                      <w:marTop w:val="0"/>
                      <w:marBottom w:val="0"/>
                      <w:divBdr>
                        <w:top w:val="none" w:sz="0" w:space="0" w:color="auto"/>
                        <w:left w:val="none" w:sz="0" w:space="0" w:color="auto"/>
                        <w:bottom w:val="none" w:sz="0" w:space="0" w:color="auto"/>
                        <w:right w:val="none" w:sz="0" w:space="0" w:color="auto"/>
                      </w:divBdr>
                    </w:div>
                    <w:div w:id="1281105947">
                      <w:marLeft w:val="0"/>
                      <w:marRight w:val="0"/>
                      <w:marTop w:val="0"/>
                      <w:marBottom w:val="0"/>
                      <w:divBdr>
                        <w:top w:val="none" w:sz="0" w:space="0" w:color="auto"/>
                        <w:left w:val="none" w:sz="0" w:space="0" w:color="auto"/>
                        <w:bottom w:val="none" w:sz="0" w:space="0" w:color="auto"/>
                        <w:right w:val="none" w:sz="0" w:space="0" w:color="auto"/>
                      </w:divBdr>
                      <w:divsChild>
                        <w:div w:id="72976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4344">
                  <w:marLeft w:val="0"/>
                  <w:marRight w:val="0"/>
                  <w:marTop w:val="0"/>
                  <w:marBottom w:val="0"/>
                  <w:divBdr>
                    <w:top w:val="none" w:sz="0" w:space="0" w:color="auto"/>
                    <w:left w:val="none" w:sz="0" w:space="0" w:color="auto"/>
                    <w:bottom w:val="none" w:sz="0" w:space="0" w:color="auto"/>
                    <w:right w:val="none" w:sz="0" w:space="0" w:color="auto"/>
                  </w:divBdr>
                  <w:divsChild>
                    <w:div w:id="790978863">
                      <w:marLeft w:val="0"/>
                      <w:marRight w:val="0"/>
                      <w:marTop w:val="0"/>
                      <w:marBottom w:val="0"/>
                      <w:divBdr>
                        <w:top w:val="none" w:sz="0" w:space="0" w:color="auto"/>
                        <w:left w:val="none" w:sz="0" w:space="0" w:color="auto"/>
                        <w:bottom w:val="none" w:sz="0" w:space="0" w:color="auto"/>
                        <w:right w:val="none" w:sz="0" w:space="0" w:color="auto"/>
                      </w:divBdr>
                      <w:divsChild>
                        <w:div w:id="73335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8332">
                  <w:marLeft w:val="0"/>
                  <w:marRight w:val="0"/>
                  <w:marTop w:val="0"/>
                  <w:marBottom w:val="0"/>
                  <w:divBdr>
                    <w:top w:val="none" w:sz="0" w:space="0" w:color="auto"/>
                    <w:left w:val="none" w:sz="0" w:space="0" w:color="auto"/>
                    <w:bottom w:val="none" w:sz="0" w:space="0" w:color="auto"/>
                    <w:right w:val="none" w:sz="0" w:space="0" w:color="auto"/>
                  </w:divBdr>
                  <w:divsChild>
                    <w:div w:id="1701394323">
                      <w:marLeft w:val="0"/>
                      <w:marRight w:val="0"/>
                      <w:marTop w:val="0"/>
                      <w:marBottom w:val="0"/>
                      <w:divBdr>
                        <w:top w:val="none" w:sz="0" w:space="0" w:color="auto"/>
                        <w:left w:val="none" w:sz="0" w:space="0" w:color="auto"/>
                        <w:bottom w:val="none" w:sz="0" w:space="0" w:color="auto"/>
                        <w:right w:val="none" w:sz="0" w:space="0" w:color="auto"/>
                      </w:divBdr>
                    </w:div>
                    <w:div w:id="2126122167">
                      <w:marLeft w:val="0"/>
                      <w:marRight w:val="0"/>
                      <w:marTop w:val="0"/>
                      <w:marBottom w:val="0"/>
                      <w:divBdr>
                        <w:top w:val="none" w:sz="0" w:space="0" w:color="auto"/>
                        <w:left w:val="none" w:sz="0" w:space="0" w:color="auto"/>
                        <w:bottom w:val="none" w:sz="0" w:space="0" w:color="auto"/>
                        <w:right w:val="none" w:sz="0" w:space="0" w:color="auto"/>
                      </w:divBdr>
                      <w:divsChild>
                        <w:div w:id="6523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6762">
                  <w:marLeft w:val="0"/>
                  <w:marRight w:val="0"/>
                  <w:marTop w:val="0"/>
                  <w:marBottom w:val="0"/>
                  <w:divBdr>
                    <w:top w:val="none" w:sz="0" w:space="0" w:color="auto"/>
                    <w:left w:val="none" w:sz="0" w:space="0" w:color="auto"/>
                    <w:bottom w:val="none" w:sz="0" w:space="0" w:color="auto"/>
                    <w:right w:val="none" w:sz="0" w:space="0" w:color="auto"/>
                  </w:divBdr>
                  <w:divsChild>
                    <w:div w:id="1343167796">
                      <w:marLeft w:val="0"/>
                      <w:marRight w:val="0"/>
                      <w:marTop w:val="0"/>
                      <w:marBottom w:val="0"/>
                      <w:divBdr>
                        <w:top w:val="none" w:sz="0" w:space="0" w:color="auto"/>
                        <w:left w:val="none" w:sz="0" w:space="0" w:color="auto"/>
                        <w:bottom w:val="none" w:sz="0" w:space="0" w:color="auto"/>
                        <w:right w:val="none" w:sz="0" w:space="0" w:color="auto"/>
                      </w:divBdr>
                    </w:div>
                    <w:div w:id="928393532">
                      <w:marLeft w:val="0"/>
                      <w:marRight w:val="0"/>
                      <w:marTop w:val="0"/>
                      <w:marBottom w:val="0"/>
                      <w:divBdr>
                        <w:top w:val="none" w:sz="0" w:space="0" w:color="auto"/>
                        <w:left w:val="none" w:sz="0" w:space="0" w:color="auto"/>
                        <w:bottom w:val="none" w:sz="0" w:space="0" w:color="auto"/>
                        <w:right w:val="none" w:sz="0" w:space="0" w:color="auto"/>
                      </w:divBdr>
                      <w:divsChild>
                        <w:div w:id="17141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6388">
                  <w:marLeft w:val="0"/>
                  <w:marRight w:val="0"/>
                  <w:marTop w:val="0"/>
                  <w:marBottom w:val="0"/>
                  <w:divBdr>
                    <w:top w:val="none" w:sz="0" w:space="0" w:color="auto"/>
                    <w:left w:val="none" w:sz="0" w:space="0" w:color="auto"/>
                    <w:bottom w:val="none" w:sz="0" w:space="0" w:color="auto"/>
                    <w:right w:val="none" w:sz="0" w:space="0" w:color="auto"/>
                  </w:divBdr>
                  <w:divsChild>
                    <w:div w:id="1019313299">
                      <w:marLeft w:val="0"/>
                      <w:marRight w:val="0"/>
                      <w:marTop w:val="0"/>
                      <w:marBottom w:val="0"/>
                      <w:divBdr>
                        <w:top w:val="none" w:sz="0" w:space="0" w:color="auto"/>
                        <w:left w:val="none" w:sz="0" w:space="0" w:color="auto"/>
                        <w:bottom w:val="none" w:sz="0" w:space="0" w:color="auto"/>
                        <w:right w:val="none" w:sz="0" w:space="0" w:color="auto"/>
                      </w:divBdr>
                    </w:div>
                    <w:div w:id="2120568720">
                      <w:marLeft w:val="0"/>
                      <w:marRight w:val="0"/>
                      <w:marTop w:val="0"/>
                      <w:marBottom w:val="0"/>
                      <w:divBdr>
                        <w:top w:val="none" w:sz="0" w:space="0" w:color="auto"/>
                        <w:left w:val="none" w:sz="0" w:space="0" w:color="auto"/>
                        <w:bottom w:val="none" w:sz="0" w:space="0" w:color="auto"/>
                        <w:right w:val="none" w:sz="0" w:space="0" w:color="auto"/>
                      </w:divBdr>
                      <w:divsChild>
                        <w:div w:id="11695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9998">
                  <w:marLeft w:val="0"/>
                  <w:marRight w:val="0"/>
                  <w:marTop w:val="0"/>
                  <w:marBottom w:val="0"/>
                  <w:divBdr>
                    <w:top w:val="none" w:sz="0" w:space="0" w:color="auto"/>
                    <w:left w:val="none" w:sz="0" w:space="0" w:color="auto"/>
                    <w:bottom w:val="none" w:sz="0" w:space="0" w:color="auto"/>
                    <w:right w:val="none" w:sz="0" w:space="0" w:color="auto"/>
                  </w:divBdr>
                  <w:divsChild>
                    <w:div w:id="805314013">
                      <w:marLeft w:val="0"/>
                      <w:marRight w:val="0"/>
                      <w:marTop w:val="0"/>
                      <w:marBottom w:val="0"/>
                      <w:divBdr>
                        <w:top w:val="none" w:sz="0" w:space="0" w:color="auto"/>
                        <w:left w:val="none" w:sz="0" w:space="0" w:color="auto"/>
                        <w:bottom w:val="none" w:sz="0" w:space="0" w:color="auto"/>
                        <w:right w:val="none" w:sz="0" w:space="0" w:color="auto"/>
                      </w:divBdr>
                    </w:div>
                    <w:div w:id="478962805">
                      <w:marLeft w:val="0"/>
                      <w:marRight w:val="0"/>
                      <w:marTop w:val="0"/>
                      <w:marBottom w:val="0"/>
                      <w:divBdr>
                        <w:top w:val="none" w:sz="0" w:space="0" w:color="auto"/>
                        <w:left w:val="none" w:sz="0" w:space="0" w:color="auto"/>
                        <w:bottom w:val="none" w:sz="0" w:space="0" w:color="auto"/>
                        <w:right w:val="none" w:sz="0" w:space="0" w:color="auto"/>
                      </w:divBdr>
                      <w:divsChild>
                        <w:div w:id="9989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24318">
                  <w:marLeft w:val="0"/>
                  <w:marRight w:val="0"/>
                  <w:marTop w:val="0"/>
                  <w:marBottom w:val="0"/>
                  <w:divBdr>
                    <w:top w:val="none" w:sz="0" w:space="0" w:color="auto"/>
                    <w:left w:val="none" w:sz="0" w:space="0" w:color="auto"/>
                    <w:bottom w:val="none" w:sz="0" w:space="0" w:color="auto"/>
                    <w:right w:val="none" w:sz="0" w:space="0" w:color="auto"/>
                  </w:divBdr>
                  <w:divsChild>
                    <w:div w:id="1680809031">
                      <w:marLeft w:val="0"/>
                      <w:marRight w:val="0"/>
                      <w:marTop w:val="0"/>
                      <w:marBottom w:val="0"/>
                      <w:divBdr>
                        <w:top w:val="none" w:sz="0" w:space="0" w:color="auto"/>
                        <w:left w:val="none" w:sz="0" w:space="0" w:color="auto"/>
                        <w:bottom w:val="none" w:sz="0" w:space="0" w:color="auto"/>
                        <w:right w:val="none" w:sz="0" w:space="0" w:color="auto"/>
                      </w:divBdr>
                    </w:div>
                    <w:div w:id="481652766">
                      <w:marLeft w:val="0"/>
                      <w:marRight w:val="0"/>
                      <w:marTop w:val="0"/>
                      <w:marBottom w:val="0"/>
                      <w:divBdr>
                        <w:top w:val="none" w:sz="0" w:space="0" w:color="auto"/>
                        <w:left w:val="none" w:sz="0" w:space="0" w:color="auto"/>
                        <w:bottom w:val="none" w:sz="0" w:space="0" w:color="auto"/>
                        <w:right w:val="none" w:sz="0" w:space="0" w:color="auto"/>
                      </w:divBdr>
                      <w:divsChild>
                        <w:div w:id="16383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111956">
          <w:marLeft w:val="0"/>
          <w:marRight w:val="0"/>
          <w:marTop w:val="0"/>
          <w:marBottom w:val="0"/>
          <w:divBdr>
            <w:top w:val="none" w:sz="0" w:space="0" w:color="auto"/>
            <w:left w:val="none" w:sz="0" w:space="0" w:color="auto"/>
            <w:bottom w:val="none" w:sz="0" w:space="0" w:color="auto"/>
            <w:right w:val="none" w:sz="0" w:space="0" w:color="auto"/>
          </w:divBdr>
          <w:divsChild>
            <w:div w:id="172916607">
              <w:marLeft w:val="0"/>
              <w:marRight w:val="0"/>
              <w:marTop w:val="0"/>
              <w:marBottom w:val="0"/>
              <w:divBdr>
                <w:top w:val="none" w:sz="0" w:space="0" w:color="auto"/>
                <w:left w:val="none" w:sz="0" w:space="0" w:color="auto"/>
                <w:bottom w:val="none" w:sz="0" w:space="0" w:color="auto"/>
                <w:right w:val="none" w:sz="0" w:space="0" w:color="auto"/>
              </w:divBdr>
              <w:divsChild>
                <w:div w:id="658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8500">
          <w:marLeft w:val="0"/>
          <w:marRight w:val="0"/>
          <w:marTop w:val="0"/>
          <w:marBottom w:val="0"/>
          <w:divBdr>
            <w:top w:val="none" w:sz="0" w:space="0" w:color="auto"/>
            <w:left w:val="none" w:sz="0" w:space="0" w:color="auto"/>
            <w:bottom w:val="none" w:sz="0" w:space="0" w:color="auto"/>
            <w:right w:val="none" w:sz="0" w:space="0" w:color="auto"/>
          </w:divBdr>
          <w:divsChild>
            <w:div w:id="1421487662">
              <w:marLeft w:val="0"/>
              <w:marRight w:val="0"/>
              <w:marTop w:val="0"/>
              <w:marBottom w:val="0"/>
              <w:divBdr>
                <w:top w:val="none" w:sz="0" w:space="0" w:color="auto"/>
                <w:left w:val="none" w:sz="0" w:space="0" w:color="auto"/>
                <w:bottom w:val="none" w:sz="0" w:space="0" w:color="auto"/>
                <w:right w:val="none" w:sz="0" w:space="0" w:color="auto"/>
              </w:divBdr>
              <w:divsChild>
                <w:div w:id="649604524">
                  <w:marLeft w:val="0"/>
                  <w:marRight w:val="0"/>
                  <w:marTop w:val="0"/>
                  <w:marBottom w:val="0"/>
                  <w:divBdr>
                    <w:top w:val="none" w:sz="0" w:space="0" w:color="auto"/>
                    <w:left w:val="none" w:sz="0" w:space="0" w:color="auto"/>
                    <w:bottom w:val="none" w:sz="0" w:space="0" w:color="auto"/>
                    <w:right w:val="none" w:sz="0" w:space="0" w:color="auto"/>
                  </w:divBdr>
                  <w:divsChild>
                    <w:div w:id="1456438837">
                      <w:marLeft w:val="0"/>
                      <w:marRight w:val="0"/>
                      <w:marTop w:val="0"/>
                      <w:marBottom w:val="0"/>
                      <w:divBdr>
                        <w:top w:val="none" w:sz="0" w:space="0" w:color="auto"/>
                        <w:left w:val="none" w:sz="0" w:space="0" w:color="auto"/>
                        <w:bottom w:val="none" w:sz="0" w:space="0" w:color="auto"/>
                        <w:right w:val="none" w:sz="0" w:space="0" w:color="auto"/>
                      </w:divBdr>
                    </w:div>
                    <w:div w:id="696807780">
                      <w:marLeft w:val="0"/>
                      <w:marRight w:val="0"/>
                      <w:marTop w:val="0"/>
                      <w:marBottom w:val="0"/>
                      <w:divBdr>
                        <w:top w:val="none" w:sz="0" w:space="0" w:color="auto"/>
                        <w:left w:val="none" w:sz="0" w:space="0" w:color="auto"/>
                        <w:bottom w:val="none" w:sz="0" w:space="0" w:color="auto"/>
                        <w:right w:val="none" w:sz="0" w:space="0" w:color="auto"/>
                      </w:divBdr>
                      <w:divsChild>
                        <w:div w:id="179694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7506">
                  <w:marLeft w:val="0"/>
                  <w:marRight w:val="0"/>
                  <w:marTop w:val="0"/>
                  <w:marBottom w:val="0"/>
                  <w:divBdr>
                    <w:top w:val="none" w:sz="0" w:space="0" w:color="auto"/>
                    <w:left w:val="none" w:sz="0" w:space="0" w:color="auto"/>
                    <w:bottom w:val="none" w:sz="0" w:space="0" w:color="auto"/>
                    <w:right w:val="none" w:sz="0" w:space="0" w:color="auto"/>
                  </w:divBdr>
                  <w:divsChild>
                    <w:div w:id="822769727">
                      <w:marLeft w:val="0"/>
                      <w:marRight w:val="0"/>
                      <w:marTop w:val="0"/>
                      <w:marBottom w:val="0"/>
                      <w:divBdr>
                        <w:top w:val="none" w:sz="0" w:space="0" w:color="auto"/>
                        <w:left w:val="none" w:sz="0" w:space="0" w:color="auto"/>
                        <w:bottom w:val="none" w:sz="0" w:space="0" w:color="auto"/>
                        <w:right w:val="none" w:sz="0" w:space="0" w:color="auto"/>
                      </w:divBdr>
                    </w:div>
                    <w:div w:id="751396490">
                      <w:marLeft w:val="0"/>
                      <w:marRight w:val="0"/>
                      <w:marTop w:val="0"/>
                      <w:marBottom w:val="0"/>
                      <w:divBdr>
                        <w:top w:val="none" w:sz="0" w:space="0" w:color="auto"/>
                        <w:left w:val="none" w:sz="0" w:space="0" w:color="auto"/>
                        <w:bottom w:val="none" w:sz="0" w:space="0" w:color="auto"/>
                        <w:right w:val="none" w:sz="0" w:space="0" w:color="auto"/>
                      </w:divBdr>
                      <w:divsChild>
                        <w:div w:id="6912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67690">
                  <w:marLeft w:val="0"/>
                  <w:marRight w:val="0"/>
                  <w:marTop w:val="0"/>
                  <w:marBottom w:val="0"/>
                  <w:divBdr>
                    <w:top w:val="none" w:sz="0" w:space="0" w:color="auto"/>
                    <w:left w:val="none" w:sz="0" w:space="0" w:color="auto"/>
                    <w:bottom w:val="none" w:sz="0" w:space="0" w:color="auto"/>
                    <w:right w:val="none" w:sz="0" w:space="0" w:color="auto"/>
                  </w:divBdr>
                  <w:divsChild>
                    <w:div w:id="1595552049">
                      <w:marLeft w:val="0"/>
                      <w:marRight w:val="0"/>
                      <w:marTop w:val="0"/>
                      <w:marBottom w:val="0"/>
                      <w:divBdr>
                        <w:top w:val="none" w:sz="0" w:space="0" w:color="auto"/>
                        <w:left w:val="none" w:sz="0" w:space="0" w:color="auto"/>
                        <w:bottom w:val="none" w:sz="0" w:space="0" w:color="auto"/>
                        <w:right w:val="none" w:sz="0" w:space="0" w:color="auto"/>
                      </w:divBdr>
                    </w:div>
                    <w:div w:id="295719329">
                      <w:marLeft w:val="0"/>
                      <w:marRight w:val="0"/>
                      <w:marTop w:val="0"/>
                      <w:marBottom w:val="0"/>
                      <w:divBdr>
                        <w:top w:val="none" w:sz="0" w:space="0" w:color="auto"/>
                        <w:left w:val="none" w:sz="0" w:space="0" w:color="auto"/>
                        <w:bottom w:val="none" w:sz="0" w:space="0" w:color="auto"/>
                        <w:right w:val="none" w:sz="0" w:space="0" w:color="auto"/>
                      </w:divBdr>
                      <w:divsChild>
                        <w:div w:id="7575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3806">
                  <w:marLeft w:val="0"/>
                  <w:marRight w:val="0"/>
                  <w:marTop w:val="0"/>
                  <w:marBottom w:val="0"/>
                  <w:divBdr>
                    <w:top w:val="none" w:sz="0" w:space="0" w:color="auto"/>
                    <w:left w:val="none" w:sz="0" w:space="0" w:color="auto"/>
                    <w:bottom w:val="none" w:sz="0" w:space="0" w:color="auto"/>
                    <w:right w:val="none" w:sz="0" w:space="0" w:color="auto"/>
                  </w:divBdr>
                  <w:divsChild>
                    <w:div w:id="22286727">
                      <w:marLeft w:val="0"/>
                      <w:marRight w:val="0"/>
                      <w:marTop w:val="0"/>
                      <w:marBottom w:val="0"/>
                      <w:divBdr>
                        <w:top w:val="none" w:sz="0" w:space="0" w:color="auto"/>
                        <w:left w:val="none" w:sz="0" w:space="0" w:color="auto"/>
                        <w:bottom w:val="none" w:sz="0" w:space="0" w:color="auto"/>
                        <w:right w:val="none" w:sz="0" w:space="0" w:color="auto"/>
                      </w:divBdr>
                    </w:div>
                    <w:div w:id="1495141386">
                      <w:marLeft w:val="0"/>
                      <w:marRight w:val="0"/>
                      <w:marTop w:val="0"/>
                      <w:marBottom w:val="0"/>
                      <w:divBdr>
                        <w:top w:val="none" w:sz="0" w:space="0" w:color="auto"/>
                        <w:left w:val="none" w:sz="0" w:space="0" w:color="auto"/>
                        <w:bottom w:val="none" w:sz="0" w:space="0" w:color="auto"/>
                        <w:right w:val="none" w:sz="0" w:space="0" w:color="auto"/>
                      </w:divBdr>
                      <w:divsChild>
                        <w:div w:id="18656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54975">
                  <w:marLeft w:val="0"/>
                  <w:marRight w:val="0"/>
                  <w:marTop w:val="0"/>
                  <w:marBottom w:val="0"/>
                  <w:divBdr>
                    <w:top w:val="none" w:sz="0" w:space="0" w:color="auto"/>
                    <w:left w:val="none" w:sz="0" w:space="0" w:color="auto"/>
                    <w:bottom w:val="none" w:sz="0" w:space="0" w:color="auto"/>
                    <w:right w:val="none" w:sz="0" w:space="0" w:color="auto"/>
                  </w:divBdr>
                  <w:divsChild>
                    <w:div w:id="1851988755">
                      <w:marLeft w:val="0"/>
                      <w:marRight w:val="0"/>
                      <w:marTop w:val="0"/>
                      <w:marBottom w:val="0"/>
                      <w:divBdr>
                        <w:top w:val="none" w:sz="0" w:space="0" w:color="auto"/>
                        <w:left w:val="none" w:sz="0" w:space="0" w:color="auto"/>
                        <w:bottom w:val="none" w:sz="0" w:space="0" w:color="auto"/>
                        <w:right w:val="none" w:sz="0" w:space="0" w:color="auto"/>
                      </w:divBdr>
                    </w:div>
                    <w:div w:id="1242837482">
                      <w:marLeft w:val="0"/>
                      <w:marRight w:val="0"/>
                      <w:marTop w:val="0"/>
                      <w:marBottom w:val="0"/>
                      <w:divBdr>
                        <w:top w:val="none" w:sz="0" w:space="0" w:color="auto"/>
                        <w:left w:val="none" w:sz="0" w:space="0" w:color="auto"/>
                        <w:bottom w:val="none" w:sz="0" w:space="0" w:color="auto"/>
                        <w:right w:val="none" w:sz="0" w:space="0" w:color="auto"/>
                      </w:divBdr>
                      <w:divsChild>
                        <w:div w:id="7180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3867">
                  <w:marLeft w:val="0"/>
                  <w:marRight w:val="0"/>
                  <w:marTop w:val="0"/>
                  <w:marBottom w:val="0"/>
                  <w:divBdr>
                    <w:top w:val="none" w:sz="0" w:space="0" w:color="auto"/>
                    <w:left w:val="none" w:sz="0" w:space="0" w:color="auto"/>
                    <w:bottom w:val="none" w:sz="0" w:space="0" w:color="auto"/>
                    <w:right w:val="none" w:sz="0" w:space="0" w:color="auto"/>
                  </w:divBdr>
                  <w:divsChild>
                    <w:div w:id="1535389501">
                      <w:marLeft w:val="0"/>
                      <w:marRight w:val="0"/>
                      <w:marTop w:val="0"/>
                      <w:marBottom w:val="0"/>
                      <w:divBdr>
                        <w:top w:val="none" w:sz="0" w:space="0" w:color="auto"/>
                        <w:left w:val="none" w:sz="0" w:space="0" w:color="auto"/>
                        <w:bottom w:val="none" w:sz="0" w:space="0" w:color="auto"/>
                        <w:right w:val="none" w:sz="0" w:space="0" w:color="auto"/>
                      </w:divBdr>
                    </w:div>
                    <w:div w:id="517889549">
                      <w:marLeft w:val="0"/>
                      <w:marRight w:val="0"/>
                      <w:marTop w:val="0"/>
                      <w:marBottom w:val="0"/>
                      <w:divBdr>
                        <w:top w:val="none" w:sz="0" w:space="0" w:color="auto"/>
                        <w:left w:val="none" w:sz="0" w:space="0" w:color="auto"/>
                        <w:bottom w:val="none" w:sz="0" w:space="0" w:color="auto"/>
                        <w:right w:val="none" w:sz="0" w:space="0" w:color="auto"/>
                      </w:divBdr>
                      <w:divsChild>
                        <w:div w:id="14418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565913">
          <w:marLeft w:val="0"/>
          <w:marRight w:val="0"/>
          <w:marTop w:val="0"/>
          <w:marBottom w:val="0"/>
          <w:divBdr>
            <w:top w:val="none" w:sz="0" w:space="0" w:color="auto"/>
            <w:left w:val="none" w:sz="0" w:space="0" w:color="auto"/>
            <w:bottom w:val="none" w:sz="0" w:space="0" w:color="auto"/>
            <w:right w:val="none" w:sz="0" w:space="0" w:color="auto"/>
          </w:divBdr>
          <w:divsChild>
            <w:div w:id="139932582">
              <w:marLeft w:val="0"/>
              <w:marRight w:val="0"/>
              <w:marTop w:val="0"/>
              <w:marBottom w:val="0"/>
              <w:divBdr>
                <w:top w:val="none" w:sz="0" w:space="0" w:color="auto"/>
                <w:left w:val="none" w:sz="0" w:space="0" w:color="auto"/>
                <w:bottom w:val="none" w:sz="0" w:space="0" w:color="auto"/>
                <w:right w:val="none" w:sz="0" w:space="0" w:color="auto"/>
              </w:divBdr>
              <w:divsChild>
                <w:div w:id="1327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29748">
          <w:marLeft w:val="0"/>
          <w:marRight w:val="0"/>
          <w:marTop w:val="0"/>
          <w:marBottom w:val="0"/>
          <w:divBdr>
            <w:top w:val="none" w:sz="0" w:space="0" w:color="auto"/>
            <w:left w:val="none" w:sz="0" w:space="0" w:color="auto"/>
            <w:bottom w:val="none" w:sz="0" w:space="0" w:color="auto"/>
            <w:right w:val="none" w:sz="0" w:space="0" w:color="auto"/>
          </w:divBdr>
          <w:divsChild>
            <w:div w:id="75789380">
              <w:marLeft w:val="0"/>
              <w:marRight w:val="0"/>
              <w:marTop w:val="0"/>
              <w:marBottom w:val="0"/>
              <w:divBdr>
                <w:top w:val="none" w:sz="0" w:space="0" w:color="auto"/>
                <w:left w:val="none" w:sz="0" w:space="0" w:color="auto"/>
                <w:bottom w:val="none" w:sz="0" w:space="0" w:color="auto"/>
                <w:right w:val="none" w:sz="0" w:space="0" w:color="auto"/>
              </w:divBdr>
              <w:divsChild>
                <w:div w:id="1375304990">
                  <w:marLeft w:val="0"/>
                  <w:marRight w:val="0"/>
                  <w:marTop w:val="0"/>
                  <w:marBottom w:val="0"/>
                  <w:divBdr>
                    <w:top w:val="none" w:sz="0" w:space="0" w:color="auto"/>
                    <w:left w:val="none" w:sz="0" w:space="0" w:color="auto"/>
                    <w:bottom w:val="none" w:sz="0" w:space="0" w:color="auto"/>
                    <w:right w:val="none" w:sz="0" w:space="0" w:color="auto"/>
                  </w:divBdr>
                  <w:divsChild>
                    <w:div w:id="1351643807">
                      <w:marLeft w:val="0"/>
                      <w:marRight w:val="0"/>
                      <w:marTop w:val="0"/>
                      <w:marBottom w:val="0"/>
                      <w:divBdr>
                        <w:top w:val="none" w:sz="0" w:space="0" w:color="auto"/>
                        <w:left w:val="none" w:sz="0" w:space="0" w:color="auto"/>
                        <w:bottom w:val="none" w:sz="0" w:space="0" w:color="auto"/>
                        <w:right w:val="none" w:sz="0" w:space="0" w:color="auto"/>
                      </w:divBdr>
                    </w:div>
                    <w:div w:id="730348814">
                      <w:marLeft w:val="0"/>
                      <w:marRight w:val="0"/>
                      <w:marTop w:val="0"/>
                      <w:marBottom w:val="0"/>
                      <w:divBdr>
                        <w:top w:val="none" w:sz="0" w:space="0" w:color="auto"/>
                        <w:left w:val="none" w:sz="0" w:space="0" w:color="auto"/>
                        <w:bottom w:val="none" w:sz="0" w:space="0" w:color="auto"/>
                        <w:right w:val="none" w:sz="0" w:space="0" w:color="auto"/>
                      </w:divBdr>
                      <w:divsChild>
                        <w:div w:id="187310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8039">
                  <w:marLeft w:val="0"/>
                  <w:marRight w:val="0"/>
                  <w:marTop w:val="0"/>
                  <w:marBottom w:val="0"/>
                  <w:divBdr>
                    <w:top w:val="none" w:sz="0" w:space="0" w:color="auto"/>
                    <w:left w:val="none" w:sz="0" w:space="0" w:color="auto"/>
                    <w:bottom w:val="none" w:sz="0" w:space="0" w:color="auto"/>
                    <w:right w:val="none" w:sz="0" w:space="0" w:color="auto"/>
                  </w:divBdr>
                  <w:divsChild>
                    <w:div w:id="120535924">
                      <w:marLeft w:val="0"/>
                      <w:marRight w:val="0"/>
                      <w:marTop w:val="0"/>
                      <w:marBottom w:val="0"/>
                      <w:divBdr>
                        <w:top w:val="none" w:sz="0" w:space="0" w:color="auto"/>
                        <w:left w:val="none" w:sz="0" w:space="0" w:color="auto"/>
                        <w:bottom w:val="none" w:sz="0" w:space="0" w:color="auto"/>
                        <w:right w:val="none" w:sz="0" w:space="0" w:color="auto"/>
                      </w:divBdr>
                    </w:div>
                    <w:div w:id="396321007">
                      <w:marLeft w:val="0"/>
                      <w:marRight w:val="0"/>
                      <w:marTop w:val="0"/>
                      <w:marBottom w:val="0"/>
                      <w:divBdr>
                        <w:top w:val="none" w:sz="0" w:space="0" w:color="auto"/>
                        <w:left w:val="none" w:sz="0" w:space="0" w:color="auto"/>
                        <w:bottom w:val="none" w:sz="0" w:space="0" w:color="auto"/>
                        <w:right w:val="none" w:sz="0" w:space="0" w:color="auto"/>
                      </w:divBdr>
                      <w:divsChild>
                        <w:div w:id="192421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3206">
                  <w:marLeft w:val="0"/>
                  <w:marRight w:val="0"/>
                  <w:marTop w:val="0"/>
                  <w:marBottom w:val="0"/>
                  <w:divBdr>
                    <w:top w:val="none" w:sz="0" w:space="0" w:color="auto"/>
                    <w:left w:val="none" w:sz="0" w:space="0" w:color="auto"/>
                    <w:bottom w:val="none" w:sz="0" w:space="0" w:color="auto"/>
                    <w:right w:val="none" w:sz="0" w:space="0" w:color="auto"/>
                  </w:divBdr>
                  <w:divsChild>
                    <w:div w:id="728772964">
                      <w:marLeft w:val="0"/>
                      <w:marRight w:val="0"/>
                      <w:marTop w:val="0"/>
                      <w:marBottom w:val="0"/>
                      <w:divBdr>
                        <w:top w:val="none" w:sz="0" w:space="0" w:color="auto"/>
                        <w:left w:val="none" w:sz="0" w:space="0" w:color="auto"/>
                        <w:bottom w:val="none" w:sz="0" w:space="0" w:color="auto"/>
                        <w:right w:val="none" w:sz="0" w:space="0" w:color="auto"/>
                      </w:divBdr>
                    </w:div>
                    <w:div w:id="2063090281">
                      <w:marLeft w:val="0"/>
                      <w:marRight w:val="0"/>
                      <w:marTop w:val="0"/>
                      <w:marBottom w:val="0"/>
                      <w:divBdr>
                        <w:top w:val="none" w:sz="0" w:space="0" w:color="auto"/>
                        <w:left w:val="none" w:sz="0" w:space="0" w:color="auto"/>
                        <w:bottom w:val="none" w:sz="0" w:space="0" w:color="auto"/>
                        <w:right w:val="none" w:sz="0" w:space="0" w:color="auto"/>
                      </w:divBdr>
                      <w:divsChild>
                        <w:div w:id="16904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1978">
                  <w:marLeft w:val="0"/>
                  <w:marRight w:val="0"/>
                  <w:marTop w:val="0"/>
                  <w:marBottom w:val="0"/>
                  <w:divBdr>
                    <w:top w:val="none" w:sz="0" w:space="0" w:color="auto"/>
                    <w:left w:val="none" w:sz="0" w:space="0" w:color="auto"/>
                    <w:bottom w:val="none" w:sz="0" w:space="0" w:color="auto"/>
                    <w:right w:val="none" w:sz="0" w:space="0" w:color="auto"/>
                  </w:divBdr>
                  <w:divsChild>
                    <w:div w:id="1672902315">
                      <w:marLeft w:val="0"/>
                      <w:marRight w:val="0"/>
                      <w:marTop w:val="0"/>
                      <w:marBottom w:val="0"/>
                      <w:divBdr>
                        <w:top w:val="none" w:sz="0" w:space="0" w:color="auto"/>
                        <w:left w:val="none" w:sz="0" w:space="0" w:color="auto"/>
                        <w:bottom w:val="none" w:sz="0" w:space="0" w:color="auto"/>
                        <w:right w:val="none" w:sz="0" w:space="0" w:color="auto"/>
                      </w:divBdr>
                    </w:div>
                    <w:div w:id="2128041340">
                      <w:marLeft w:val="0"/>
                      <w:marRight w:val="0"/>
                      <w:marTop w:val="0"/>
                      <w:marBottom w:val="0"/>
                      <w:divBdr>
                        <w:top w:val="none" w:sz="0" w:space="0" w:color="auto"/>
                        <w:left w:val="none" w:sz="0" w:space="0" w:color="auto"/>
                        <w:bottom w:val="none" w:sz="0" w:space="0" w:color="auto"/>
                        <w:right w:val="none" w:sz="0" w:space="0" w:color="auto"/>
                      </w:divBdr>
                      <w:divsChild>
                        <w:div w:id="6864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7865">
                  <w:marLeft w:val="0"/>
                  <w:marRight w:val="0"/>
                  <w:marTop w:val="0"/>
                  <w:marBottom w:val="0"/>
                  <w:divBdr>
                    <w:top w:val="none" w:sz="0" w:space="0" w:color="auto"/>
                    <w:left w:val="none" w:sz="0" w:space="0" w:color="auto"/>
                    <w:bottom w:val="none" w:sz="0" w:space="0" w:color="auto"/>
                    <w:right w:val="none" w:sz="0" w:space="0" w:color="auto"/>
                  </w:divBdr>
                  <w:divsChild>
                    <w:div w:id="1794325897">
                      <w:marLeft w:val="0"/>
                      <w:marRight w:val="0"/>
                      <w:marTop w:val="0"/>
                      <w:marBottom w:val="0"/>
                      <w:divBdr>
                        <w:top w:val="none" w:sz="0" w:space="0" w:color="auto"/>
                        <w:left w:val="none" w:sz="0" w:space="0" w:color="auto"/>
                        <w:bottom w:val="none" w:sz="0" w:space="0" w:color="auto"/>
                        <w:right w:val="none" w:sz="0" w:space="0" w:color="auto"/>
                      </w:divBdr>
                    </w:div>
                    <w:div w:id="1656108126">
                      <w:marLeft w:val="0"/>
                      <w:marRight w:val="0"/>
                      <w:marTop w:val="0"/>
                      <w:marBottom w:val="0"/>
                      <w:divBdr>
                        <w:top w:val="none" w:sz="0" w:space="0" w:color="auto"/>
                        <w:left w:val="none" w:sz="0" w:space="0" w:color="auto"/>
                        <w:bottom w:val="none" w:sz="0" w:space="0" w:color="auto"/>
                        <w:right w:val="none" w:sz="0" w:space="0" w:color="auto"/>
                      </w:divBdr>
                      <w:divsChild>
                        <w:div w:id="15724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6038">
                  <w:marLeft w:val="0"/>
                  <w:marRight w:val="0"/>
                  <w:marTop w:val="0"/>
                  <w:marBottom w:val="0"/>
                  <w:divBdr>
                    <w:top w:val="none" w:sz="0" w:space="0" w:color="auto"/>
                    <w:left w:val="none" w:sz="0" w:space="0" w:color="auto"/>
                    <w:bottom w:val="none" w:sz="0" w:space="0" w:color="auto"/>
                    <w:right w:val="none" w:sz="0" w:space="0" w:color="auto"/>
                  </w:divBdr>
                  <w:divsChild>
                    <w:div w:id="613362118">
                      <w:marLeft w:val="0"/>
                      <w:marRight w:val="0"/>
                      <w:marTop w:val="0"/>
                      <w:marBottom w:val="0"/>
                      <w:divBdr>
                        <w:top w:val="none" w:sz="0" w:space="0" w:color="auto"/>
                        <w:left w:val="none" w:sz="0" w:space="0" w:color="auto"/>
                        <w:bottom w:val="none" w:sz="0" w:space="0" w:color="auto"/>
                        <w:right w:val="none" w:sz="0" w:space="0" w:color="auto"/>
                      </w:divBdr>
                    </w:div>
                    <w:div w:id="1493251131">
                      <w:marLeft w:val="0"/>
                      <w:marRight w:val="0"/>
                      <w:marTop w:val="0"/>
                      <w:marBottom w:val="0"/>
                      <w:divBdr>
                        <w:top w:val="none" w:sz="0" w:space="0" w:color="auto"/>
                        <w:left w:val="none" w:sz="0" w:space="0" w:color="auto"/>
                        <w:bottom w:val="none" w:sz="0" w:space="0" w:color="auto"/>
                        <w:right w:val="none" w:sz="0" w:space="0" w:color="auto"/>
                      </w:divBdr>
                      <w:divsChild>
                        <w:div w:id="4619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9086">
                  <w:marLeft w:val="0"/>
                  <w:marRight w:val="0"/>
                  <w:marTop w:val="0"/>
                  <w:marBottom w:val="0"/>
                  <w:divBdr>
                    <w:top w:val="none" w:sz="0" w:space="0" w:color="auto"/>
                    <w:left w:val="none" w:sz="0" w:space="0" w:color="auto"/>
                    <w:bottom w:val="none" w:sz="0" w:space="0" w:color="auto"/>
                    <w:right w:val="none" w:sz="0" w:space="0" w:color="auto"/>
                  </w:divBdr>
                  <w:divsChild>
                    <w:div w:id="407386893">
                      <w:marLeft w:val="0"/>
                      <w:marRight w:val="0"/>
                      <w:marTop w:val="0"/>
                      <w:marBottom w:val="0"/>
                      <w:divBdr>
                        <w:top w:val="none" w:sz="0" w:space="0" w:color="auto"/>
                        <w:left w:val="none" w:sz="0" w:space="0" w:color="auto"/>
                        <w:bottom w:val="none" w:sz="0" w:space="0" w:color="auto"/>
                        <w:right w:val="none" w:sz="0" w:space="0" w:color="auto"/>
                      </w:divBdr>
                    </w:div>
                    <w:div w:id="1919560736">
                      <w:marLeft w:val="0"/>
                      <w:marRight w:val="0"/>
                      <w:marTop w:val="0"/>
                      <w:marBottom w:val="0"/>
                      <w:divBdr>
                        <w:top w:val="none" w:sz="0" w:space="0" w:color="auto"/>
                        <w:left w:val="none" w:sz="0" w:space="0" w:color="auto"/>
                        <w:bottom w:val="none" w:sz="0" w:space="0" w:color="auto"/>
                        <w:right w:val="none" w:sz="0" w:space="0" w:color="auto"/>
                      </w:divBdr>
                      <w:divsChild>
                        <w:div w:id="19787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2574">
                  <w:marLeft w:val="0"/>
                  <w:marRight w:val="0"/>
                  <w:marTop w:val="0"/>
                  <w:marBottom w:val="0"/>
                  <w:divBdr>
                    <w:top w:val="none" w:sz="0" w:space="0" w:color="auto"/>
                    <w:left w:val="none" w:sz="0" w:space="0" w:color="auto"/>
                    <w:bottom w:val="none" w:sz="0" w:space="0" w:color="auto"/>
                    <w:right w:val="none" w:sz="0" w:space="0" w:color="auto"/>
                  </w:divBdr>
                  <w:divsChild>
                    <w:div w:id="1954512535">
                      <w:marLeft w:val="0"/>
                      <w:marRight w:val="0"/>
                      <w:marTop w:val="0"/>
                      <w:marBottom w:val="0"/>
                      <w:divBdr>
                        <w:top w:val="none" w:sz="0" w:space="0" w:color="auto"/>
                        <w:left w:val="none" w:sz="0" w:space="0" w:color="auto"/>
                        <w:bottom w:val="none" w:sz="0" w:space="0" w:color="auto"/>
                        <w:right w:val="none" w:sz="0" w:space="0" w:color="auto"/>
                      </w:divBdr>
                    </w:div>
                    <w:div w:id="372004900">
                      <w:marLeft w:val="0"/>
                      <w:marRight w:val="0"/>
                      <w:marTop w:val="0"/>
                      <w:marBottom w:val="0"/>
                      <w:divBdr>
                        <w:top w:val="none" w:sz="0" w:space="0" w:color="auto"/>
                        <w:left w:val="none" w:sz="0" w:space="0" w:color="auto"/>
                        <w:bottom w:val="none" w:sz="0" w:space="0" w:color="auto"/>
                        <w:right w:val="none" w:sz="0" w:space="0" w:color="auto"/>
                      </w:divBdr>
                      <w:divsChild>
                        <w:div w:id="1124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2575">
                  <w:marLeft w:val="0"/>
                  <w:marRight w:val="0"/>
                  <w:marTop w:val="0"/>
                  <w:marBottom w:val="0"/>
                  <w:divBdr>
                    <w:top w:val="none" w:sz="0" w:space="0" w:color="auto"/>
                    <w:left w:val="none" w:sz="0" w:space="0" w:color="auto"/>
                    <w:bottom w:val="none" w:sz="0" w:space="0" w:color="auto"/>
                    <w:right w:val="none" w:sz="0" w:space="0" w:color="auto"/>
                  </w:divBdr>
                  <w:divsChild>
                    <w:div w:id="531529641">
                      <w:marLeft w:val="0"/>
                      <w:marRight w:val="0"/>
                      <w:marTop w:val="0"/>
                      <w:marBottom w:val="0"/>
                      <w:divBdr>
                        <w:top w:val="none" w:sz="0" w:space="0" w:color="auto"/>
                        <w:left w:val="none" w:sz="0" w:space="0" w:color="auto"/>
                        <w:bottom w:val="none" w:sz="0" w:space="0" w:color="auto"/>
                        <w:right w:val="none" w:sz="0" w:space="0" w:color="auto"/>
                      </w:divBdr>
                    </w:div>
                    <w:div w:id="677318057">
                      <w:marLeft w:val="0"/>
                      <w:marRight w:val="0"/>
                      <w:marTop w:val="0"/>
                      <w:marBottom w:val="0"/>
                      <w:divBdr>
                        <w:top w:val="none" w:sz="0" w:space="0" w:color="auto"/>
                        <w:left w:val="none" w:sz="0" w:space="0" w:color="auto"/>
                        <w:bottom w:val="none" w:sz="0" w:space="0" w:color="auto"/>
                        <w:right w:val="none" w:sz="0" w:space="0" w:color="auto"/>
                      </w:divBdr>
                      <w:divsChild>
                        <w:div w:id="5776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3992">
                  <w:marLeft w:val="0"/>
                  <w:marRight w:val="0"/>
                  <w:marTop w:val="0"/>
                  <w:marBottom w:val="0"/>
                  <w:divBdr>
                    <w:top w:val="none" w:sz="0" w:space="0" w:color="auto"/>
                    <w:left w:val="none" w:sz="0" w:space="0" w:color="auto"/>
                    <w:bottom w:val="none" w:sz="0" w:space="0" w:color="auto"/>
                    <w:right w:val="none" w:sz="0" w:space="0" w:color="auto"/>
                  </w:divBdr>
                  <w:divsChild>
                    <w:div w:id="1255089829">
                      <w:marLeft w:val="0"/>
                      <w:marRight w:val="0"/>
                      <w:marTop w:val="0"/>
                      <w:marBottom w:val="0"/>
                      <w:divBdr>
                        <w:top w:val="none" w:sz="0" w:space="0" w:color="auto"/>
                        <w:left w:val="none" w:sz="0" w:space="0" w:color="auto"/>
                        <w:bottom w:val="none" w:sz="0" w:space="0" w:color="auto"/>
                        <w:right w:val="none" w:sz="0" w:space="0" w:color="auto"/>
                      </w:divBdr>
                    </w:div>
                    <w:div w:id="634336886">
                      <w:marLeft w:val="0"/>
                      <w:marRight w:val="0"/>
                      <w:marTop w:val="0"/>
                      <w:marBottom w:val="0"/>
                      <w:divBdr>
                        <w:top w:val="none" w:sz="0" w:space="0" w:color="auto"/>
                        <w:left w:val="none" w:sz="0" w:space="0" w:color="auto"/>
                        <w:bottom w:val="none" w:sz="0" w:space="0" w:color="auto"/>
                        <w:right w:val="none" w:sz="0" w:space="0" w:color="auto"/>
                      </w:divBdr>
                      <w:divsChild>
                        <w:div w:id="7219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1111">
          <w:marLeft w:val="0"/>
          <w:marRight w:val="0"/>
          <w:marTop w:val="0"/>
          <w:marBottom w:val="0"/>
          <w:divBdr>
            <w:top w:val="none" w:sz="0" w:space="0" w:color="auto"/>
            <w:left w:val="none" w:sz="0" w:space="0" w:color="auto"/>
            <w:bottom w:val="none" w:sz="0" w:space="0" w:color="auto"/>
            <w:right w:val="none" w:sz="0" w:space="0" w:color="auto"/>
          </w:divBdr>
          <w:divsChild>
            <w:div w:id="1256597062">
              <w:marLeft w:val="0"/>
              <w:marRight w:val="0"/>
              <w:marTop w:val="0"/>
              <w:marBottom w:val="0"/>
              <w:divBdr>
                <w:top w:val="none" w:sz="0" w:space="0" w:color="auto"/>
                <w:left w:val="none" w:sz="0" w:space="0" w:color="auto"/>
                <w:bottom w:val="none" w:sz="0" w:space="0" w:color="auto"/>
                <w:right w:val="none" w:sz="0" w:space="0" w:color="auto"/>
              </w:divBdr>
              <w:divsChild>
                <w:div w:id="205615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9031">
          <w:marLeft w:val="0"/>
          <w:marRight w:val="0"/>
          <w:marTop w:val="0"/>
          <w:marBottom w:val="0"/>
          <w:divBdr>
            <w:top w:val="none" w:sz="0" w:space="0" w:color="auto"/>
            <w:left w:val="none" w:sz="0" w:space="0" w:color="auto"/>
            <w:bottom w:val="none" w:sz="0" w:space="0" w:color="auto"/>
            <w:right w:val="none" w:sz="0" w:space="0" w:color="auto"/>
          </w:divBdr>
          <w:divsChild>
            <w:div w:id="309947393">
              <w:marLeft w:val="0"/>
              <w:marRight w:val="0"/>
              <w:marTop w:val="0"/>
              <w:marBottom w:val="0"/>
              <w:divBdr>
                <w:top w:val="none" w:sz="0" w:space="0" w:color="auto"/>
                <w:left w:val="none" w:sz="0" w:space="0" w:color="auto"/>
                <w:bottom w:val="none" w:sz="0" w:space="0" w:color="auto"/>
                <w:right w:val="none" w:sz="0" w:space="0" w:color="auto"/>
              </w:divBdr>
              <w:divsChild>
                <w:div w:id="71589151">
                  <w:marLeft w:val="0"/>
                  <w:marRight w:val="0"/>
                  <w:marTop w:val="0"/>
                  <w:marBottom w:val="0"/>
                  <w:divBdr>
                    <w:top w:val="none" w:sz="0" w:space="0" w:color="auto"/>
                    <w:left w:val="none" w:sz="0" w:space="0" w:color="auto"/>
                    <w:bottom w:val="none" w:sz="0" w:space="0" w:color="auto"/>
                    <w:right w:val="none" w:sz="0" w:space="0" w:color="auto"/>
                  </w:divBdr>
                  <w:divsChild>
                    <w:div w:id="211700991">
                      <w:marLeft w:val="0"/>
                      <w:marRight w:val="0"/>
                      <w:marTop w:val="0"/>
                      <w:marBottom w:val="0"/>
                      <w:divBdr>
                        <w:top w:val="none" w:sz="0" w:space="0" w:color="auto"/>
                        <w:left w:val="none" w:sz="0" w:space="0" w:color="auto"/>
                        <w:bottom w:val="none" w:sz="0" w:space="0" w:color="auto"/>
                        <w:right w:val="none" w:sz="0" w:space="0" w:color="auto"/>
                      </w:divBdr>
                      <w:divsChild>
                        <w:div w:id="171576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1254">
                  <w:marLeft w:val="0"/>
                  <w:marRight w:val="0"/>
                  <w:marTop w:val="0"/>
                  <w:marBottom w:val="0"/>
                  <w:divBdr>
                    <w:top w:val="none" w:sz="0" w:space="0" w:color="auto"/>
                    <w:left w:val="none" w:sz="0" w:space="0" w:color="auto"/>
                    <w:bottom w:val="none" w:sz="0" w:space="0" w:color="auto"/>
                    <w:right w:val="none" w:sz="0" w:space="0" w:color="auto"/>
                  </w:divBdr>
                  <w:divsChild>
                    <w:div w:id="1461150734">
                      <w:marLeft w:val="0"/>
                      <w:marRight w:val="0"/>
                      <w:marTop w:val="0"/>
                      <w:marBottom w:val="0"/>
                      <w:divBdr>
                        <w:top w:val="none" w:sz="0" w:space="0" w:color="auto"/>
                        <w:left w:val="none" w:sz="0" w:space="0" w:color="auto"/>
                        <w:bottom w:val="none" w:sz="0" w:space="0" w:color="auto"/>
                        <w:right w:val="none" w:sz="0" w:space="0" w:color="auto"/>
                      </w:divBdr>
                    </w:div>
                    <w:div w:id="1365206362">
                      <w:marLeft w:val="0"/>
                      <w:marRight w:val="0"/>
                      <w:marTop w:val="0"/>
                      <w:marBottom w:val="0"/>
                      <w:divBdr>
                        <w:top w:val="none" w:sz="0" w:space="0" w:color="auto"/>
                        <w:left w:val="none" w:sz="0" w:space="0" w:color="auto"/>
                        <w:bottom w:val="none" w:sz="0" w:space="0" w:color="auto"/>
                        <w:right w:val="none" w:sz="0" w:space="0" w:color="auto"/>
                      </w:divBdr>
                      <w:divsChild>
                        <w:div w:id="5203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5316">
                  <w:marLeft w:val="0"/>
                  <w:marRight w:val="0"/>
                  <w:marTop w:val="0"/>
                  <w:marBottom w:val="0"/>
                  <w:divBdr>
                    <w:top w:val="none" w:sz="0" w:space="0" w:color="auto"/>
                    <w:left w:val="none" w:sz="0" w:space="0" w:color="auto"/>
                    <w:bottom w:val="none" w:sz="0" w:space="0" w:color="auto"/>
                    <w:right w:val="none" w:sz="0" w:space="0" w:color="auto"/>
                  </w:divBdr>
                  <w:divsChild>
                    <w:div w:id="163473488">
                      <w:marLeft w:val="0"/>
                      <w:marRight w:val="0"/>
                      <w:marTop w:val="0"/>
                      <w:marBottom w:val="0"/>
                      <w:divBdr>
                        <w:top w:val="none" w:sz="0" w:space="0" w:color="auto"/>
                        <w:left w:val="none" w:sz="0" w:space="0" w:color="auto"/>
                        <w:bottom w:val="none" w:sz="0" w:space="0" w:color="auto"/>
                        <w:right w:val="none" w:sz="0" w:space="0" w:color="auto"/>
                      </w:divBdr>
                    </w:div>
                    <w:div w:id="1907957400">
                      <w:marLeft w:val="0"/>
                      <w:marRight w:val="0"/>
                      <w:marTop w:val="0"/>
                      <w:marBottom w:val="0"/>
                      <w:divBdr>
                        <w:top w:val="none" w:sz="0" w:space="0" w:color="auto"/>
                        <w:left w:val="none" w:sz="0" w:space="0" w:color="auto"/>
                        <w:bottom w:val="none" w:sz="0" w:space="0" w:color="auto"/>
                        <w:right w:val="none" w:sz="0" w:space="0" w:color="auto"/>
                      </w:divBdr>
                      <w:divsChild>
                        <w:div w:id="184123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40711">
                  <w:marLeft w:val="0"/>
                  <w:marRight w:val="0"/>
                  <w:marTop w:val="0"/>
                  <w:marBottom w:val="0"/>
                  <w:divBdr>
                    <w:top w:val="none" w:sz="0" w:space="0" w:color="auto"/>
                    <w:left w:val="none" w:sz="0" w:space="0" w:color="auto"/>
                    <w:bottom w:val="none" w:sz="0" w:space="0" w:color="auto"/>
                    <w:right w:val="none" w:sz="0" w:space="0" w:color="auto"/>
                  </w:divBdr>
                  <w:divsChild>
                    <w:div w:id="1901595948">
                      <w:marLeft w:val="0"/>
                      <w:marRight w:val="0"/>
                      <w:marTop w:val="0"/>
                      <w:marBottom w:val="0"/>
                      <w:divBdr>
                        <w:top w:val="none" w:sz="0" w:space="0" w:color="auto"/>
                        <w:left w:val="none" w:sz="0" w:space="0" w:color="auto"/>
                        <w:bottom w:val="none" w:sz="0" w:space="0" w:color="auto"/>
                        <w:right w:val="none" w:sz="0" w:space="0" w:color="auto"/>
                      </w:divBdr>
                    </w:div>
                    <w:div w:id="36709896">
                      <w:marLeft w:val="0"/>
                      <w:marRight w:val="0"/>
                      <w:marTop w:val="0"/>
                      <w:marBottom w:val="0"/>
                      <w:divBdr>
                        <w:top w:val="none" w:sz="0" w:space="0" w:color="auto"/>
                        <w:left w:val="none" w:sz="0" w:space="0" w:color="auto"/>
                        <w:bottom w:val="none" w:sz="0" w:space="0" w:color="auto"/>
                        <w:right w:val="none" w:sz="0" w:space="0" w:color="auto"/>
                      </w:divBdr>
                      <w:divsChild>
                        <w:div w:id="17421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7301">
                  <w:marLeft w:val="0"/>
                  <w:marRight w:val="0"/>
                  <w:marTop w:val="0"/>
                  <w:marBottom w:val="0"/>
                  <w:divBdr>
                    <w:top w:val="none" w:sz="0" w:space="0" w:color="auto"/>
                    <w:left w:val="none" w:sz="0" w:space="0" w:color="auto"/>
                    <w:bottom w:val="none" w:sz="0" w:space="0" w:color="auto"/>
                    <w:right w:val="none" w:sz="0" w:space="0" w:color="auto"/>
                  </w:divBdr>
                  <w:divsChild>
                    <w:div w:id="1528713130">
                      <w:marLeft w:val="0"/>
                      <w:marRight w:val="0"/>
                      <w:marTop w:val="0"/>
                      <w:marBottom w:val="0"/>
                      <w:divBdr>
                        <w:top w:val="none" w:sz="0" w:space="0" w:color="auto"/>
                        <w:left w:val="none" w:sz="0" w:space="0" w:color="auto"/>
                        <w:bottom w:val="none" w:sz="0" w:space="0" w:color="auto"/>
                        <w:right w:val="none" w:sz="0" w:space="0" w:color="auto"/>
                      </w:divBdr>
                    </w:div>
                    <w:div w:id="871067746">
                      <w:marLeft w:val="0"/>
                      <w:marRight w:val="0"/>
                      <w:marTop w:val="0"/>
                      <w:marBottom w:val="0"/>
                      <w:divBdr>
                        <w:top w:val="none" w:sz="0" w:space="0" w:color="auto"/>
                        <w:left w:val="none" w:sz="0" w:space="0" w:color="auto"/>
                        <w:bottom w:val="none" w:sz="0" w:space="0" w:color="auto"/>
                        <w:right w:val="none" w:sz="0" w:space="0" w:color="auto"/>
                      </w:divBdr>
                      <w:divsChild>
                        <w:div w:id="9712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2160">
                  <w:marLeft w:val="0"/>
                  <w:marRight w:val="0"/>
                  <w:marTop w:val="0"/>
                  <w:marBottom w:val="0"/>
                  <w:divBdr>
                    <w:top w:val="none" w:sz="0" w:space="0" w:color="auto"/>
                    <w:left w:val="none" w:sz="0" w:space="0" w:color="auto"/>
                    <w:bottom w:val="none" w:sz="0" w:space="0" w:color="auto"/>
                    <w:right w:val="none" w:sz="0" w:space="0" w:color="auto"/>
                  </w:divBdr>
                  <w:divsChild>
                    <w:div w:id="2081361895">
                      <w:marLeft w:val="0"/>
                      <w:marRight w:val="0"/>
                      <w:marTop w:val="0"/>
                      <w:marBottom w:val="0"/>
                      <w:divBdr>
                        <w:top w:val="none" w:sz="0" w:space="0" w:color="auto"/>
                        <w:left w:val="none" w:sz="0" w:space="0" w:color="auto"/>
                        <w:bottom w:val="none" w:sz="0" w:space="0" w:color="auto"/>
                        <w:right w:val="none" w:sz="0" w:space="0" w:color="auto"/>
                      </w:divBdr>
                    </w:div>
                    <w:div w:id="1490052015">
                      <w:marLeft w:val="0"/>
                      <w:marRight w:val="0"/>
                      <w:marTop w:val="0"/>
                      <w:marBottom w:val="0"/>
                      <w:divBdr>
                        <w:top w:val="none" w:sz="0" w:space="0" w:color="auto"/>
                        <w:left w:val="none" w:sz="0" w:space="0" w:color="auto"/>
                        <w:bottom w:val="none" w:sz="0" w:space="0" w:color="auto"/>
                        <w:right w:val="none" w:sz="0" w:space="0" w:color="auto"/>
                      </w:divBdr>
                      <w:divsChild>
                        <w:div w:id="753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5835">
                  <w:marLeft w:val="0"/>
                  <w:marRight w:val="0"/>
                  <w:marTop w:val="0"/>
                  <w:marBottom w:val="0"/>
                  <w:divBdr>
                    <w:top w:val="none" w:sz="0" w:space="0" w:color="auto"/>
                    <w:left w:val="none" w:sz="0" w:space="0" w:color="auto"/>
                    <w:bottom w:val="none" w:sz="0" w:space="0" w:color="auto"/>
                    <w:right w:val="none" w:sz="0" w:space="0" w:color="auto"/>
                  </w:divBdr>
                  <w:divsChild>
                    <w:div w:id="801769556">
                      <w:marLeft w:val="0"/>
                      <w:marRight w:val="0"/>
                      <w:marTop w:val="0"/>
                      <w:marBottom w:val="0"/>
                      <w:divBdr>
                        <w:top w:val="none" w:sz="0" w:space="0" w:color="auto"/>
                        <w:left w:val="none" w:sz="0" w:space="0" w:color="auto"/>
                        <w:bottom w:val="none" w:sz="0" w:space="0" w:color="auto"/>
                        <w:right w:val="none" w:sz="0" w:space="0" w:color="auto"/>
                      </w:divBdr>
                    </w:div>
                    <w:div w:id="515658890">
                      <w:marLeft w:val="0"/>
                      <w:marRight w:val="0"/>
                      <w:marTop w:val="0"/>
                      <w:marBottom w:val="0"/>
                      <w:divBdr>
                        <w:top w:val="none" w:sz="0" w:space="0" w:color="auto"/>
                        <w:left w:val="none" w:sz="0" w:space="0" w:color="auto"/>
                        <w:bottom w:val="none" w:sz="0" w:space="0" w:color="auto"/>
                        <w:right w:val="none" w:sz="0" w:space="0" w:color="auto"/>
                      </w:divBdr>
                      <w:divsChild>
                        <w:div w:id="20308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2453">
                  <w:marLeft w:val="0"/>
                  <w:marRight w:val="0"/>
                  <w:marTop w:val="0"/>
                  <w:marBottom w:val="0"/>
                  <w:divBdr>
                    <w:top w:val="none" w:sz="0" w:space="0" w:color="auto"/>
                    <w:left w:val="none" w:sz="0" w:space="0" w:color="auto"/>
                    <w:bottom w:val="none" w:sz="0" w:space="0" w:color="auto"/>
                    <w:right w:val="none" w:sz="0" w:space="0" w:color="auto"/>
                  </w:divBdr>
                  <w:divsChild>
                    <w:div w:id="1027412957">
                      <w:marLeft w:val="0"/>
                      <w:marRight w:val="0"/>
                      <w:marTop w:val="0"/>
                      <w:marBottom w:val="0"/>
                      <w:divBdr>
                        <w:top w:val="none" w:sz="0" w:space="0" w:color="auto"/>
                        <w:left w:val="none" w:sz="0" w:space="0" w:color="auto"/>
                        <w:bottom w:val="none" w:sz="0" w:space="0" w:color="auto"/>
                        <w:right w:val="none" w:sz="0" w:space="0" w:color="auto"/>
                      </w:divBdr>
                    </w:div>
                    <w:div w:id="1229077018">
                      <w:marLeft w:val="0"/>
                      <w:marRight w:val="0"/>
                      <w:marTop w:val="0"/>
                      <w:marBottom w:val="0"/>
                      <w:divBdr>
                        <w:top w:val="none" w:sz="0" w:space="0" w:color="auto"/>
                        <w:left w:val="none" w:sz="0" w:space="0" w:color="auto"/>
                        <w:bottom w:val="none" w:sz="0" w:space="0" w:color="auto"/>
                        <w:right w:val="none" w:sz="0" w:space="0" w:color="auto"/>
                      </w:divBdr>
                      <w:divsChild>
                        <w:div w:id="18548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6468">
                  <w:marLeft w:val="0"/>
                  <w:marRight w:val="0"/>
                  <w:marTop w:val="0"/>
                  <w:marBottom w:val="0"/>
                  <w:divBdr>
                    <w:top w:val="none" w:sz="0" w:space="0" w:color="auto"/>
                    <w:left w:val="none" w:sz="0" w:space="0" w:color="auto"/>
                    <w:bottom w:val="none" w:sz="0" w:space="0" w:color="auto"/>
                    <w:right w:val="none" w:sz="0" w:space="0" w:color="auto"/>
                  </w:divBdr>
                  <w:divsChild>
                    <w:div w:id="1432621942">
                      <w:marLeft w:val="0"/>
                      <w:marRight w:val="0"/>
                      <w:marTop w:val="0"/>
                      <w:marBottom w:val="0"/>
                      <w:divBdr>
                        <w:top w:val="none" w:sz="0" w:space="0" w:color="auto"/>
                        <w:left w:val="none" w:sz="0" w:space="0" w:color="auto"/>
                        <w:bottom w:val="none" w:sz="0" w:space="0" w:color="auto"/>
                        <w:right w:val="none" w:sz="0" w:space="0" w:color="auto"/>
                      </w:divBdr>
                    </w:div>
                    <w:div w:id="812067268">
                      <w:marLeft w:val="0"/>
                      <w:marRight w:val="0"/>
                      <w:marTop w:val="0"/>
                      <w:marBottom w:val="0"/>
                      <w:divBdr>
                        <w:top w:val="none" w:sz="0" w:space="0" w:color="auto"/>
                        <w:left w:val="none" w:sz="0" w:space="0" w:color="auto"/>
                        <w:bottom w:val="none" w:sz="0" w:space="0" w:color="auto"/>
                        <w:right w:val="none" w:sz="0" w:space="0" w:color="auto"/>
                      </w:divBdr>
                      <w:divsChild>
                        <w:div w:id="6465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09583">
                  <w:marLeft w:val="0"/>
                  <w:marRight w:val="0"/>
                  <w:marTop w:val="0"/>
                  <w:marBottom w:val="0"/>
                  <w:divBdr>
                    <w:top w:val="none" w:sz="0" w:space="0" w:color="auto"/>
                    <w:left w:val="none" w:sz="0" w:space="0" w:color="auto"/>
                    <w:bottom w:val="none" w:sz="0" w:space="0" w:color="auto"/>
                    <w:right w:val="none" w:sz="0" w:space="0" w:color="auto"/>
                  </w:divBdr>
                  <w:divsChild>
                    <w:div w:id="1035423665">
                      <w:marLeft w:val="0"/>
                      <w:marRight w:val="0"/>
                      <w:marTop w:val="0"/>
                      <w:marBottom w:val="0"/>
                      <w:divBdr>
                        <w:top w:val="none" w:sz="0" w:space="0" w:color="auto"/>
                        <w:left w:val="none" w:sz="0" w:space="0" w:color="auto"/>
                        <w:bottom w:val="none" w:sz="0" w:space="0" w:color="auto"/>
                        <w:right w:val="none" w:sz="0" w:space="0" w:color="auto"/>
                      </w:divBdr>
                    </w:div>
                    <w:div w:id="2124222904">
                      <w:marLeft w:val="0"/>
                      <w:marRight w:val="0"/>
                      <w:marTop w:val="0"/>
                      <w:marBottom w:val="0"/>
                      <w:divBdr>
                        <w:top w:val="none" w:sz="0" w:space="0" w:color="auto"/>
                        <w:left w:val="none" w:sz="0" w:space="0" w:color="auto"/>
                        <w:bottom w:val="none" w:sz="0" w:space="0" w:color="auto"/>
                        <w:right w:val="none" w:sz="0" w:space="0" w:color="auto"/>
                      </w:divBdr>
                      <w:divsChild>
                        <w:div w:id="16761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7481">
                  <w:marLeft w:val="0"/>
                  <w:marRight w:val="0"/>
                  <w:marTop w:val="0"/>
                  <w:marBottom w:val="0"/>
                  <w:divBdr>
                    <w:top w:val="none" w:sz="0" w:space="0" w:color="auto"/>
                    <w:left w:val="none" w:sz="0" w:space="0" w:color="auto"/>
                    <w:bottom w:val="none" w:sz="0" w:space="0" w:color="auto"/>
                    <w:right w:val="none" w:sz="0" w:space="0" w:color="auto"/>
                  </w:divBdr>
                  <w:divsChild>
                    <w:div w:id="1915969299">
                      <w:marLeft w:val="0"/>
                      <w:marRight w:val="0"/>
                      <w:marTop w:val="0"/>
                      <w:marBottom w:val="0"/>
                      <w:divBdr>
                        <w:top w:val="none" w:sz="0" w:space="0" w:color="auto"/>
                        <w:left w:val="none" w:sz="0" w:space="0" w:color="auto"/>
                        <w:bottom w:val="none" w:sz="0" w:space="0" w:color="auto"/>
                        <w:right w:val="none" w:sz="0" w:space="0" w:color="auto"/>
                      </w:divBdr>
                    </w:div>
                    <w:div w:id="1430346375">
                      <w:marLeft w:val="0"/>
                      <w:marRight w:val="0"/>
                      <w:marTop w:val="0"/>
                      <w:marBottom w:val="0"/>
                      <w:divBdr>
                        <w:top w:val="none" w:sz="0" w:space="0" w:color="auto"/>
                        <w:left w:val="none" w:sz="0" w:space="0" w:color="auto"/>
                        <w:bottom w:val="none" w:sz="0" w:space="0" w:color="auto"/>
                        <w:right w:val="none" w:sz="0" w:space="0" w:color="auto"/>
                      </w:divBdr>
                      <w:divsChild>
                        <w:div w:id="20302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7028">
                  <w:marLeft w:val="0"/>
                  <w:marRight w:val="0"/>
                  <w:marTop w:val="0"/>
                  <w:marBottom w:val="0"/>
                  <w:divBdr>
                    <w:top w:val="none" w:sz="0" w:space="0" w:color="auto"/>
                    <w:left w:val="none" w:sz="0" w:space="0" w:color="auto"/>
                    <w:bottom w:val="none" w:sz="0" w:space="0" w:color="auto"/>
                    <w:right w:val="none" w:sz="0" w:space="0" w:color="auto"/>
                  </w:divBdr>
                  <w:divsChild>
                    <w:div w:id="790320511">
                      <w:marLeft w:val="0"/>
                      <w:marRight w:val="0"/>
                      <w:marTop w:val="0"/>
                      <w:marBottom w:val="0"/>
                      <w:divBdr>
                        <w:top w:val="none" w:sz="0" w:space="0" w:color="auto"/>
                        <w:left w:val="none" w:sz="0" w:space="0" w:color="auto"/>
                        <w:bottom w:val="none" w:sz="0" w:space="0" w:color="auto"/>
                        <w:right w:val="none" w:sz="0" w:space="0" w:color="auto"/>
                      </w:divBdr>
                    </w:div>
                    <w:div w:id="1028946391">
                      <w:marLeft w:val="0"/>
                      <w:marRight w:val="0"/>
                      <w:marTop w:val="0"/>
                      <w:marBottom w:val="0"/>
                      <w:divBdr>
                        <w:top w:val="none" w:sz="0" w:space="0" w:color="auto"/>
                        <w:left w:val="none" w:sz="0" w:space="0" w:color="auto"/>
                        <w:bottom w:val="none" w:sz="0" w:space="0" w:color="auto"/>
                        <w:right w:val="none" w:sz="0" w:space="0" w:color="auto"/>
                      </w:divBdr>
                      <w:divsChild>
                        <w:div w:id="1928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717771">
          <w:marLeft w:val="0"/>
          <w:marRight w:val="0"/>
          <w:marTop w:val="0"/>
          <w:marBottom w:val="0"/>
          <w:divBdr>
            <w:top w:val="none" w:sz="0" w:space="0" w:color="auto"/>
            <w:left w:val="none" w:sz="0" w:space="0" w:color="auto"/>
            <w:bottom w:val="none" w:sz="0" w:space="0" w:color="auto"/>
            <w:right w:val="none" w:sz="0" w:space="0" w:color="auto"/>
          </w:divBdr>
          <w:divsChild>
            <w:div w:id="1371223556">
              <w:marLeft w:val="0"/>
              <w:marRight w:val="0"/>
              <w:marTop w:val="0"/>
              <w:marBottom w:val="0"/>
              <w:divBdr>
                <w:top w:val="none" w:sz="0" w:space="0" w:color="auto"/>
                <w:left w:val="none" w:sz="0" w:space="0" w:color="auto"/>
                <w:bottom w:val="none" w:sz="0" w:space="0" w:color="auto"/>
                <w:right w:val="none" w:sz="0" w:space="0" w:color="auto"/>
              </w:divBdr>
              <w:divsChild>
                <w:div w:id="19185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482">
          <w:marLeft w:val="0"/>
          <w:marRight w:val="0"/>
          <w:marTop w:val="0"/>
          <w:marBottom w:val="0"/>
          <w:divBdr>
            <w:top w:val="none" w:sz="0" w:space="0" w:color="auto"/>
            <w:left w:val="none" w:sz="0" w:space="0" w:color="auto"/>
            <w:bottom w:val="none" w:sz="0" w:space="0" w:color="auto"/>
            <w:right w:val="none" w:sz="0" w:space="0" w:color="auto"/>
          </w:divBdr>
          <w:divsChild>
            <w:div w:id="987516323">
              <w:marLeft w:val="0"/>
              <w:marRight w:val="0"/>
              <w:marTop w:val="0"/>
              <w:marBottom w:val="0"/>
              <w:divBdr>
                <w:top w:val="none" w:sz="0" w:space="0" w:color="auto"/>
                <w:left w:val="none" w:sz="0" w:space="0" w:color="auto"/>
                <w:bottom w:val="none" w:sz="0" w:space="0" w:color="auto"/>
                <w:right w:val="none" w:sz="0" w:space="0" w:color="auto"/>
              </w:divBdr>
              <w:divsChild>
                <w:div w:id="1095439645">
                  <w:marLeft w:val="0"/>
                  <w:marRight w:val="0"/>
                  <w:marTop w:val="0"/>
                  <w:marBottom w:val="0"/>
                  <w:divBdr>
                    <w:top w:val="none" w:sz="0" w:space="0" w:color="auto"/>
                    <w:left w:val="none" w:sz="0" w:space="0" w:color="auto"/>
                    <w:bottom w:val="none" w:sz="0" w:space="0" w:color="auto"/>
                    <w:right w:val="none" w:sz="0" w:space="0" w:color="auto"/>
                  </w:divBdr>
                  <w:divsChild>
                    <w:div w:id="312415789">
                      <w:marLeft w:val="0"/>
                      <w:marRight w:val="0"/>
                      <w:marTop w:val="0"/>
                      <w:marBottom w:val="0"/>
                      <w:divBdr>
                        <w:top w:val="none" w:sz="0" w:space="0" w:color="auto"/>
                        <w:left w:val="none" w:sz="0" w:space="0" w:color="auto"/>
                        <w:bottom w:val="none" w:sz="0" w:space="0" w:color="auto"/>
                        <w:right w:val="none" w:sz="0" w:space="0" w:color="auto"/>
                      </w:divBdr>
                    </w:div>
                    <w:div w:id="936791020">
                      <w:marLeft w:val="0"/>
                      <w:marRight w:val="0"/>
                      <w:marTop w:val="0"/>
                      <w:marBottom w:val="0"/>
                      <w:divBdr>
                        <w:top w:val="none" w:sz="0" w:space="0" w:color="auto"/>
                        <w:left w:val="none" w:sz="0" w:space="0" w:color="auto"/>
                        <w:bottom w:val="none" w:sz="0" w:space="0" w:color="auto"/>
                        <w:right w:val="none" w:sz="0" w:space="0" w:color="auto"/>
                      </w:divBdr>
                      <w:divsChild>
                        <w:div w:id="116084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3540">
                  <w:marLeft w:val="0"/>
                  <w:marRight w:val="0"/>
                  <w:marTop w:val="0"/>
                  <w:marBottom w:val="0"/>
                  <w:divBdr>
                    <w:top w:val="none" w:sz="0" w:space="0" w:color="auto"/>
                    <w:left w:val="none" w:sz="0" w:space="0" w:color="auto"/>
                    <w:bottom w:val="none" w:sz="0" w:space="0" w:color="auto"/>
                    <w:right w:val="none" w:sz="0" w:space="0" w:color="auto"/>
                  </w:divBdr>
                  <w:divsChild>
                    <w:div w:id="93669152">
                      <w:marLeft w:val="0"/>
                      <w:marRight w:val="0"/>
                      <w:marTop w:val="0"/>
                      <w:marBottom w:val="0"/>
                      <w:divBdr>
                        <w:top w:val="none" w:sz="0" w:space="0" w:color="auto"/>
                        <w:left w:val="none" w:sz="0" w:space="0" w:color="auto"/>
                        <w:bottom w:val="none" w:sz="0" w:space="0" w:color="auto"/>
                        <w:right w:val="none" w:sz="0" w:space="0" w:color="auto"/>
                      </w:divBdr>
                    </w:div>
                    <w:div w:id="837035096">
                      <w:marLeft w:val="0"/>
                      <w:marRight w:val="0"/>
                      <w:marTop w:val="0"/>
                      <w:marBottom w:val="0"/>
                      <w:divBdr>
                        <w:top w:val="none" w:sz="0" w:space="0" w:color="auto"/>
                        <w:left w:val="none" w:sz="0" w:space="0" w:color="auto"/>
                        <w:bottom w:val="none" w:sz="0" w:space="0" w:color="auto"/>
                        <w:right w:val="none" w:sz="0" w:space="0" w:color="auto"/>
                      </w:divBdr>
                      <w:divsChild>
                        <w:div w:id="8967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22560">
                  <w:marLeft w:val="0"/>
                  <w:marRight w:val="0"/>
                  <w:marTop w:val="0"/>
                  <w:marBottom w:val="0"/>
                  <w:divBdr>
                    <w:top w:val="none" w:sz="0" w:space="0" w:color="auto"/>
                    <w:left w:val="none" w:sz="0" w:space="0" w:color="auto"/>
                    <w:bottom w:val="none" w:sz="0" w:space="0" w:color="auto"/>
                    <w:right w:val="none" w:sz="0" w:space="0" w:color="auto"/>
                  </w:divBdr>
                  <w:divsChild>
                    <w:div w:id="225727900">
                      <w:marLeft w:val="0"/>
                      <w:marRight w:val="0"/>
                      <w:marTop w:val="0"/>
                      <w:marBottom w:val="0"/>
                      <w:divBdr>
                        <w:top w:val="none" w:sz="0" w:space="0" w:color="auto"/>
                        <w:left w:val="none" w:sz="0" w:space="0" w:color="auto"/>
                        <w:bottom w:val="none" w:sz="0" w:space="0" w:color="auto"/>
                        <w:right w:val="none" w:sz="0" w:space="0" w:color="auto"/>
                      </w:divBdr>
                    </w:div>
                    <w:div w:id="780339864">
                      <w:marLeft w:val="0"/>
                      <w:marRight w:val="0"/>
                      <w:marTop w:val="0"/>
                      <w:marBottom w:val="0"/>
                      <w:divBdr>
                        <w:top w:val="none" w:sz="0" w:space="0" w:color="auto"/>
                        <w:left w:val="none" w:sz="0" w:space="0" w:color="auto"/>
                        <w:bottom w:val="none" w:sz="0" w:space="0" w:color="auto"/>
                        <w:right w:val="none" w:sz="0" w:space="0" w:color="auto"/>
                      </w:divBdr>
                      <w:divsChild>
                        <w:div w:id="18157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6918">
                  <w:marLeft w:val="0"/>
                  <w:marRight w:val="0"/>
                  <w:marTop w:val="0"/>
                  <w:marBottom w:val="0"/>
                  <w:divBdr>
                    <w:top w:val="none" w:sz="0" w:space="0" w:color="auto"/>
                    <w:left w:val="none" w:sz="0" w:space="0" w:color="auto"/>
                    <w:bottom w:val="none" w:sz="0" w:space="0" w:color="auto"/>
                    <w:right w:val="none" w:sz="0" w:space="0" w:color="auto"/>
                  </w:divBdr>
                  <w:divsChild>
                    <w:div w:id="301497431">
                      <w:marLeft w:val="0"/>
                      <w:marRight w:val="0"/>
                      <w:marTop w:val="0"/>
                      <w:marBottom w:val="0"/>
                      <w:divBdr>
                        <w:top w:val="none" w:sz="0" w:space="0" w:color="auto"/>
                        <w:left w:val="none" w:sz="0" w:space="0" w:color="auto"/>
                        <w:bottom w:val="none" w:sz="0" w:space="0" w:color="auto"/>
                        <w:right w:val="none" w:sz="0" w:space="0" w:color="auto"/>
                      </w:divBdr>
                    </w:div>
                    <w:div w:id="1555434373">
                      <w:marLeft w:val="0"/>
                      <w:marRight w:val="0"/>
                      <w:marTop w:val="0"/>
                      <w:marBottom w:val="0"/>
                      <w:divBdr>
                        <w:top w:val="none" w:sz="0" w:space="0" w:color="auto"/>
                        <w:left w:val="none" w:sz="0" w:space="0" w:color="auto"/>
                        <w:bottom w:val="none" w:sz="0" w:space="0" w:color="auto"/>
                        <w:right w:val="none" w:sz="0" w:space="0" w:color="auto"/>
                      </w:divBdr>
                      <w:divsChild>
                        <w:div w:id="105207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59646">
                  <w:marLeft w:val="0"/>
                  <w:marRight w:val="0"/>
                  <w:marTop w:val="0"/>
                  <w:marBottom w:val="0"/>
                  <w:divBdr>
                    <w:top w:val="none" w:sz="0" w:space="0" w:color="auto"/>
                    <w:left w:val="none" w:sz="0" w:space="0" w:color="auto"/>
                    <w:bottom w:val="none" w:sz="0" w:space="0" w:color="auto"/>
                    <w:right w:val="none" w:sz="0" w:space="0" w:color="auto"/>
                  </w:divBdr>
                  <w:divsChild>
                    <w:div w:id="1891988137">
                      <w:marLeft w:val="0"/>
                      <w:marRight w:val="0"/>
                      <w:marTop w:val="0"/>
                      <w:marBottom w:val="0"/>
                      <w:divBdr>
                        <w:top w:val="none" w:sz="0" w:space="0" w:color="auto"/>
                        <w:left w:val="none" w:sz="0" w:space="0" w:color="auto"/>
                        <w:bottom w:val="none" w:sz="0" w:space="0" w:color="auto"/>
                        <w:right w:val="none" w:sz="0" w:space="0" w:color="auto"/>
                      </w:divBdr>
                    </w:div>
                    <w:div w:id="1436828733">
                      <w:marLeft w:val="0"/>
                      <w:marRight w:val="0"/>
                      <w:marTop w:val="0"/>
                      <w:marBottom w:val="0"/>
                      <w:divBdr>
                        <w:top w:val="none" w:sz="0" w:space="0" w:color="auto"/>
                        <w:left w:val="none" w:sz="0" w:space="0" w:color="auto"/>
                        <w:bottom w:val="none" w:sz="0" w:space="0" w:color="auto"/>
                        <w:right w:val="none" w:sz="0" w:space="0" w:color="auto"/>
                      </w:divBdr>
                      <w:divsChild>
                        <w:div w:id="19155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30577">
                  <w:marLeft w:val="0"/>
                  <w:marRight w:val="0"/>
                  <w:marTop w:val="0"/>
                  <w:marBottom w:val="0"/>
                  <w:divBdr>
                    <w:top w:val="none" w:sz="0" w:space="0" w:color="auto"/>
                    <w:left w:val="none" w:sz="0" w:space="0" w:color="auto"/>
                    <w:bottom w:val="none" w:sz="0" w:space="0" w:color="auto"/>
                    <w:right w:val="none" w:sz="0" w:space="0" w:color="auto"/>
                  </w:divBdr>
                  <w:divsChild>
                    <w:div w:id="124737640">
                      <w:marLeft w:val="0"/>
                      <w:marRight w:val="0"/>
                      <w:marTop w:val="0"/>
                      <w:marBottom w:val="0"/>
                      <w:divBdr>
                        <w:top w:val="none" w:sz="0" w:space="0" w:color="auto"/>
                        <w:left w:val="none" w:sz="0" w:space="0" w:color="auto"/>
                        <w:bottom w:val="none" w:sz="0" w:space="0" w:color="auto"/>
                        <w:right w:val="none" w:sz="0" w:space="0" w:color="auto"/>
                      </w:divBdr>
                    </w:div>
                    <w:div w:id="1152794375">
                      <w:marLeft w:val="0"/>
                      <w:marRight w:val="0"/>
                      <w:marTop w:val="0"/>
                      <w:marBottom w:val="0"/>
                      <w:divBdr>
                        <w:top w:val="none" w:sz="0" w:space="0" w:color="auto"/>
                        <w:left w:val="none" w:sz="0" w:space="0" w:color="auto"/>
                        <w:bottom w:val="none" w:sz="0" w:space="0" w:color="auto"/>
                        <w:right w:val="none" w:sz="0" w:space="0" w:color="auto"/>
                      </w:divBdr>
                      <w:divsChild>
                        <w:div w:id="6958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989980">
          <w:marLeft w:val="0"/>
          <w:marRight w:val="0"/>
          <w:marTop w:val="0"/>
          <w:marBottom w:val="0"/>
          <w:divBdr>
            <w:top w:val="none" w:sz="0" w:space="0" w:color="auto"/>
            <w:left w:val="none" w:sz="0" w:space="0" w:color="auto"/>
            <w:bottom w:val="none" w:sz="0" w:space="0" w:color="auto"/>
            <w:right w:val="none" w:sz="0" w:space="0" w:color="auto"/>
          </w:divBdr>
          <w:divsChild>
            <w:div w:id="1397433411">
              <w:marLeft w:val="0"/>
              <w:marRight w:val="0"/>
              <w:marTop w:val="0"/>
              <w:marBottom w:val="0"/>
              <w:divBdr>
                <w:top w:val="none" w:sz="0" w:space="0" w:color="auto"/>
                <w:left w:val="none" w:sz="0" w:space="0" w:color="auto"/>
                <w:bottom w:val="none" w:sz="0" w:space="0" w:color="auto"/>
                <w:right w:val="none" w:sz="0" w:space="0" w:color="auto"/>
              </w:divBdr>
              <w:divsChild>
                <w:div w:id="18312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3490">
          <w:marLeft w:val="0"/>
          <w:marRight w:val="0"/>
          <w:marTop w:val="0"/>
          <w:marBottom w:val="0"/>
          <w:divBdr>
            <w:top w:val="none" w:sz="0" w:space="0" w:color="auto"/>
            <w:left w:val="none" w:sz="0" w:space="0" w:color="auto"/>
            <w:bottom w:val="none" w:sz="0" w:space="0" w:color="auto"/>
            <w:right w:val="none" w:sz="0" w:space="0" w:color="auto"/>
          </w:divBdr>
          <w:divsChild>
            <w:div w:id="577401692">
              <w:marLeft w:val="0"/>
              <w:marRight w:val="0"/>
              <w:marTop w:val="0"/>
              <w:marBottom w:val="0"/>
              <w:divBdr>
                <w:top w:val="none" w:sz="0" w:space="0" w:color="auto"/>
                <w:left w:val="none" w:sz="0" w:space="0" w:color="auto"/>
                <w:bottom w:val="none" w:sz="0" w:space="0" w:color="auto"/>
                <w:right w:val="none" w:sz="0" w:space="0" w:color="auto"/>
              </w:divBdr>
              <w:divsChild>
                <w:div w:id="1364360383">
                  <w:marLeft w:val="0"/>
                  <w:marRight w:val="0"/>
                  <w:marTop w:val="0"/>
                  <w:marBottom w:val="0"/>
                  <w:divBdr>
                    <w:top w:val="none" w:sz="0" w:space="0" w:color="auto"/>
                    <w:left w:val="none" w:sz="0" w:space="0" w:color="auto"/>
                    <w:bottom w:val="none" w:sz="0" w:space="0" w:color="auto"/>
                    <w:right w:val="none" w:sz="0" w:space="0" w:color="auto"/>
                  </w:divBdr>
                  <w:divsChild>
                    <w:div w:id="261033289">
                      <w:marLeft w:val="0"/>
                      <w:marRight w:val="0"/>
                      <w:marTop w:val="0"/>
                      <w:marBottom w:val="0"/>
                      <w:divBdr>
                        <w:top w:val="none" w:sz="0" w:space="0" w:color="auto"/>
                        <w:left w:val="none" w:sz="0" w:space="0" w:color="auto"/>
                        <w:bottom w:val="none" w:sz="0" w:space="0" w:color="auto"/>
                        <w:right w:val="none" w:sz="0" w:space="0" w:color="auto"/>
                      </w:divBdr>
                    </w:div>
                    <w:div w:id="1449547734">
                      <w:marLeft w:val="0"/>
                      <w:marRight w:val="0"/>
                      <w:marTop w:val="0"/>
                      <w:marBottom w:val="0"/>
                      <w:divBdr>
                        <w:top w:val="none" w:sz="0" w:space="0" w:color="auto"/>
                        <w:left w:val="none" w:sz="0" w:space="0" w:color="auto"/>
                        <w:bottom w:val="none" w:sz="0" w:space="0" w:color="auto"/>
                        <w:right w:val="none" w:sz="0" w:space="0" w:color="auto"/>
                      </w:divBdr>
                      <w:divsChild>
                        <w:div w:id="11347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7206">
                  <w:marLeft w:val="0"/>
                  <w:marRight w:val="0"/>
                  <w:marTop w:val="0"/>
                  <w:marBottom w:val="0"/>
                  <w:divBdr>
                    <w:top w:val="none" w:sz="0" w:space="0" w:color="auto"/>
                    <w:left w:val="none" w:sz="0" w:space="0" w:color="auto"/>
                    <w:bottom w:val="none" w:sz="0" w:space="0" w:color="auto"/>
                    <w:right w:val="none" w:sz="0" w:space="0" w:color="auto"/>
                  </w:divBdr>
                  <w:divsChild>
                    <w:div w:id="1416433719">
                      <w:marLeft w:val="0"/>
                      <w:marRight w:val="0"/>
                      <w:marTop w:val="0"/>
                      <w:marBottom w:val="0"/>
                      <w:divBdr>
                        <w:top w:val="none" w:sz="0" w:space="0" w:color="auto"/>
                        <w:left w:val="none" w:sz="0" w:space="0" w:color="auto"/>
                        <w:bottom w:val="none" w:sz="0" w:space="0" w:color="auto"/>
                        <w:right w:val="none" w:sz="0" w:space="0" w:color="auto"/>
                      </w:divBdr>
                    </w:div>
                    <w:div w:id="1460143613">
                      <w:marLeft w:val="0"/>
                      <w:marRight w:val="0"/>
                      <w:marTop w:val="0"/>
                      <w:marBottom w:val="0"/>
                      <w:divBdr>
                        <w:top w:val="none" w:sz="0" w:space="0" w:color="auto"/>
                        <w:left w:val="none" w:sz="0" w:space="0" w:color="auto"/>
                        <w:bottom w:val="none" w:sz="0" w:space="0" w:color="auto"/>
                        <w:right w:val="none" w:sz="0" w:space="0" w:color="auto"/>
                      </w:divBdr>
                      <w:divsChild>
                        <w:div w:id="37146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0848">
                  <w:marLeft w:val="0"/>
                  <w:marRight w:val="0"/>
                  <w:marTop w:val="0"/>
                  <w:marBottom w:val="0"/>
                  <w:divBdr>
                    <w:top w:val="none" w:sz="0" w:space="0" w:color="auto"/>
                    <w:left w:val="none" w:sz="0" w:space="0" w:color="auto"/>
                    <w:bottom w:val="none" w:sz="0" w:space="0" w:color="auto"/>
                    <w:right w:val="none" w:sz="0" w:space="0" w:color="auto"/>
                  </w:divBdr>
                  <w:divsChild>
                    <w:div w:id="779107596">
                      <w:marLeft w:val="0"/>
                      <w:marRight w:val="0"/>
                      <w:marTop w:val="0"/>
                      <w:marBottom w:val="0"/>
                      <w:divBdr>
                        <w:top w:val="none" w:sz="0" w:space="0" w:color="auto"/>
                        <w:left w:val="none" w:sz="0" w:space="0" w:color="auto"/>
                        <w:bottom w:val="none" w:sz="0" w:space="0" w:color="auto"/>
                        <w:right w:val="none" w:sz="0" w:space="0" w:color="auto"/>
                      </w:divBdr>
                    </w:div>
                    <w:div w:id="1346178207">
                      <w:marLeft w:val="0"/>
                      <w:marRight w:val="0"/>
                      <w:marTop w:val="0"/>
                      <w:marBottom w:val="0"/>
                      <w:divBdr>
                        <w:top w:val="none" w:sz="0" w:space="0" w:color="auto"/>
                        <w:left w:val="none" w:sz="0" w:space="0" w:color="auto"/>
                        <w:bottom w:val="none" w:sz="0" w:space="0" w:color="auto"/>
                        <w:right w:val="none" w:sz="0" w:space="0" w:color="auto"/>
                      </w:divBdr>
                      <w:divsChild>
                        <w:div w:id="14270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3125">
                  <w:marLeft w:val="0"/>
                  <w:marRight w:val="0"/>
                  <w:marTop w:val="0"/>
                  <w:marBottom w:val="0"/>
                  <w:divBdr>
                    <w:top w:val="none" w:sz="0" w:space="0" w:color="auto"/>
                    <w:left w:val="none" w:sz="0" w:space="0" w:color="auto"/>
                    <w:bottom w:val="none" w:sz="0" w:space="0" w:color="auto"/>
                    <w:right w:val="none" w:sz="0" w:space="0" w:color="auto"/>
                  </w:divBdr>
                  <w:divsChild>
                    <w:div w:id="1567230044">
                      <w:marLeft w:val="0"/>
                      <w:marRight w:val="0"/>
                      <w:marTop w:val="0"/>
                      <w:marBottom w:val="0"/>
                      <w:divBdr>
                        <w:top w:val="none" w:sz="0" w:space="0" w:color="auto"/>
                        <w:left w:val="none" w:sz="0" w:space="0" w:color="auto"/>
                        <w:bottom w:val="none" w:sz="0" w:space="0" w:color="auto"/>
                        <w:right w:val="none" w:sz="0" w:space="0" w:color="auto"/>
                      </w:divBdr>
                    </w:div>
                    <w:div w:id="1119497423">
                      <w:marLeft w:val="0"/>
                      <w:marRight w:val="0"/>
                      <w:marTop w:val="0"/>
                      <w:marBottom w:val="0"/>
                      <w:divBdr>
                        <w:top w:val="none" w:sz="0" w:space="0" w:color="auto"/>
                        <w:left w:val="none" w:sz="0" w:space="0" w:color="auto"/>
                        <w:bottom w:val="none" w:sz="0" w:space="0" w:color="auto"/>
                        <w:right w:val="none" w:sz="0" w:space="0" w:color="auto"/>
                      </w:divBdr>
                      <w:divsChild>
                        <w:div w:id="12064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6178">
                  <w:marLeft w:val="0"/>
                  <w:marRight w:val="0"/>
                  <w:marTop w:val="0"/>
                  <w:marBottom w:val="0"/>
                  <w:divBdr>
                    <w:top w:val="none" w:sz="0" w:space="0" w:color="auto"/>
                    <w:left w:val="none" w:sz="0" w:space="0" w:color="auto"/>
                    <w:bottom w:val="none" w:sz="0" w:space="0" w:color="auto"/>
                    <w:right w:val="none" w:sz="0" w:space="0" w:color="auto"/>
                  </w:divBdr>
                  <w:divsChild>
                    <w:div w:id="746417651">
                      <w:marLeft w:val="0"/>
                      <w:marRight w:val="0"/>
                      <w:marTop w:val="0"/>
                      <w:marBottom w:val="0"/>
                      <w:divBdr>
                        <w:top w:val="none" w:sz="0" w:space="0" w:color="auto"/>
                        <w:left w:val="none" w:sz="0" w:space="0" w:color="auto"/>
                        <w:bottom w:val="none" w:sz="0" w:space="0" w:color="auto"/>
                        <w:right w:val="none" w:sz="0" w:space="0" w:color="auto"/>
                      </w:divBdr>
                    </w:div>
                    <w:div w:id="1703171990">
                      <w:marLeft w:val="0"/>
                      <w:marRight w:val="0"/>
                      <w:marTop w:val="0"/>
                      <w:marBottom w:val="0"/>
                      <w:divBdr>
                        <w:top w:val="none" w:sz="0" w:space="0" w:color="auto"/>
                        <w:left w:val="none" w:sz="0" w:space="0" w:color="auto"/>
                        <w:bottom w:val="none" w:sz="0" w:space="0" w:color="auto"/>
                        <w:right w:val="none" w:sz="0" w:space="0" w:color="auto"/>
                      </w:divBdr>
                      <w:divsChild>
                        <w:div w:id="6388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96227">
          <w:marLeft w:val="0"/>
          <w:marRight w:val="0"/>
          <w:marTop w:val="0"/>
          <w:marBottom w:val="0"/>
          <w:divBdr>
            <w:top w:val="none" w:sz="0" w:space="0" w:color="auto"/>
            <w:left w:val="none" w:sz="0" w:space="0" w:color="auto"/>
            <w:bottom w:val="none" w:sz="0" w:space="0" w:color="auto"/>
            <w:right w:val="none" w:sz="0" w:space="0" w:color="auto"/>
          </w:divBdr>
          <w:divsChild>
            <w:div w:id="1942251657">
              <w:marLeft w:val="0"/>
              <w:marRight w:val="0"/>
              <w:marTop w:val="0"/>
              <w:marBottom w:val="0"/>
              <w:divBdr>
                <w:top w:val="none" w:sz="0" w:space="0" w:color="auto"/>
                <w:left w:val="none" w:sz="0" w:space="0" w:color="auto"/>
                <w:bottom w:val="none" w:sz="0" w:space="0" w:color="auto"/>
                <w:right w:val="none" w:sz="0" w:space="0" w:color="auto"/>
              </w:divBdr>
              <w:divsChild>
                <w:div w:id="9182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4849">
          <w:marLeft w:val="0"/>
          <w:marRight w:val="0"/>
          <w:marTop w:val="0"/>
          <w:marBottom w:val="0"/>
          <w:divBdr>
            <w:top w:val="none" w:sz="0" w:space="0" w:color="auto"/>
            <w:left w:val="none" w:sz="0" w:space="0" w:color="auto"/>
            <w:bottom w:val="none" w:sz="0" w:space="0" w:color="auto"/>
            <w:right w:val="none" w:sz="0" w:space="0" w:color="auto"/>
          </w:divBdr>
          <w:divsChild>
            <w:div w:id="1190685397">
              <w:marLeft w:val="0"/>
              <w:marRight w:val="0"/>
              <w:marTop w:val="0"/>
              <w:marBottom w:val="0"/>
              <w:divBdr>
                <w:top w:val="none" w:sz="0" w:space="0" w:color="auto"/>
                <w:left w:val="none" w:sz="0" w:space="0" w:color="auto"/>
                <w:bottom w:val="none" w:sz="0" w:space="0" w:color="auto"/>
                <w:right w:val="none" w:sz="0" w:space="0" w:color="auto"/>
              </w:divBdr>
              <w:divsChild>
                <w:div w:id="124469624">
                  <w:marLeft w:val="0"/>
                  <w:marRight w:val="0"/>
                  <w:marTop w:val="0"/>
                  <w:marBottom w:val="0"/>
                  <w:divBdr>
                    <w:top w:val="none" w:sz="0" w:space="0" w:color="auto"/>
                    <w:left w:val="none" w:sz="0" w:space="0" w:color="auto"/>
                    <w:bottom w:val="none" w:sz="0" w:space="0" w:color="auto"/>
                    <w:right w:val="none" w:sz="0" w:space="0" w:color="auto"/>
                  </w:divBdr>
                  <w:divsChild>
                    <w:div w:id="1444612384">
                      <w:marLeft w:val="0"/>
                      <w:marRight w:val="0"/>
                      <w:marTop w:val="0"/>
                      <w:marBottom w:val="0"/>
                      <w:divBdr>
                        <w:top w:val="none" w:sz="0" w:space="0" w:color="auto"/>
                        <w:left w:val="none" w:sz="0" w:space="0" w:color="auto"/>
                        <w:bottom w:val="none" w:sz="0" w:space="0" w:color="auto"/>
                        <w:right w:val="none" w:sz="0" w:space="0" w:color="auto"/>
                      </w:divBdr>
                    </w:div>
                    <w:div w:id="2031834088">
                      <w:marLeft w:val="0"/>
                      <w:marRight w:val="0"/>
                      <w:marTop w:val="0"/>
                      <w:marBottom w:val="0"/>
                      <w:divBdr>
                        <w:top w:val="none" w:sz="0" w:space="0" w:color="auto"/>
                        <w:left w:val="none" w:sz="0" w:space="0" w:color="auto"/>
                        <w:bottom w:val="none" w:sz="0" w:space="0" w:color="auto"/>
                        <w:right w:val="none" w:sz="0" w:space="0" w:color="auto"/>
                      </w:divBdr>
                      <w:divsChild>
                        <w:div w:id="75913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312">
                  <w:marLeft w:val="0"/>
                  <w:marRight w:val="0"/>
                  <w:marTop w:val="0"/>
                  <w:marBottom w:val="0"/>
                  <w:divBdr>
                    <w:top w:val="none" w:sz="0" w:space="0" w:color="auto"/>
                    <w:left w:val="none" w:sz="0" w:space="0" w:color="auto"/>
                    <w:bottom w:val="none" w:sz="0" w:space="0" w:color="auto"/>
                    <w:right w:val="none" w:sz="0" w:space="0" w:color="auto"/>
                  </w:divBdr>
                  <w:divsChild>
                    <w:div w:id="835346209">
                      <w:marLeft w:val="0"/>
                      <w:marRight w:val="0"/>
                      <w:marTop w:val="0"/>
                      <w:marBottom w:val="0"/>
                      <w:divBdr>
                        <w:top w:val="none" w:sz="0" w:space="0" w:color="auto"/>
                        <w:left w:val="none" w:sz="0" w:space="0" w:color="auto"/>
                        <w:bottom w:val="none" w:sz="0" w:space="0" w:color="auto"/>
                        <w:right w:val="none" w:sz="0" w:space="0" w:color="auto"/>
                      </w:divBdr>
                    </w:div>
                    <w:div w:id="1613321305">
                      <w:marLeft w:val="0"/>
                      <w:marRight w:val="0"/>
                      <w:marTop w:val="0"/>
                      <w:marBottom w:val="0"/>
                      <w:divBdr>
                        <w:top w:val="none" w:sz="0" w:space="0" w:color="auto"/>
                        <w:left w:val="none" w:sz="0" w:space="0" w:color="auto"/>
                        <w:bottom w:val="none" w:sz="0" w:space="0" w:color="auto"/>
                        <w:right w:val="none" w:sz="0" w:space="0" w:color="auto"/>
                      </w:divBdr>
                      <w:divsChild>
                        <w:div w:id="2528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1911">
                  <w:marLeft w:val="0"/>
                  <w:marRight w:val="0"/>
                  <w:marTop w:val="0"/>
                  <w:marBottom w:val="0"/>
                  <w:divBdr>
                    <w:top w:val="none" w:sz="0" w:space="0" w:color="auto"/>
                    <w:left w:val="none" w:sz="0" w:space="0" w:color="auto"/>
                    <w:bottom w:val="none" w:sz="0" w:space="0" w:color="auto"/>
                    <w:right w:val="none" w:sz="0" w:space="0" w:color="auto"/>
                  </w:divBdr>
                  <w:divsChild>
                    <w:div w:id="20867000">
                      <w:marLeft w:val="0"/>
                      <w:marRight w:val="0"/>
                      <w:marTop w:val="0"/>
                      <w:marBottom w:val="0"/>
                      <w:divBdr>
                        <w:top w:val="none" w:sz="0" w:space="0" w:color="auto"/>
                        <w:left w:val="none" w:sz="0" w:space="0" w:color="auto"/>
                        <w:bottom w:val="none" w:sz="0" w:space="0" w:color="auto"/>
                        <w:right w:val="none" w:sz="0" w:space="0" w:color="auto"/>
                      </w:divBdr>
                    </w:div>
                    <w:div w:id="1372194649">
                      <w:marLeft w:val="0"/>
                      <w:marRight w:val="0"/>
                      <w:marTop w:val="0"/>
                      <w:marBottom w:val="0"/>
                      <w:divBdr>
                        <w:top w:val="none" w:sz="0" w:space="0" w:color="auto"/>
                        <w:left w:val="none" w:sz="0" w:space="0" w:color="auto"/>
                        <w:bottom w:val="none" w:sz="0" w:space="0" w:color="auto"/>
                        <w:right w:val="none" w:sz="0" w:space="0" w:color="auto"/>
                      </w:divBdr>
                      <w:divsChild>
                        <w:div w:id="7696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2487">
                  <w:marLeft w:val="0"/>
                  <w:marRight w:val="0"/>
                  <w:marTop w:val="0"/>
                  <w:marBottom w:val="0"/>
                  <w:divBdr>
                    <w:top w:val="none" w:sz="0" w:space="0" w:color="auto"/>
                    <w:left w:val="none" w:sz="0" w:space="0" w:color="auto"/>
                    <w:bottom w:val="none" w:sz="0" w:space="0" w:color="auto"/>
                    <w:right w:val="none" w:sz="0" w:space="0" w:color="auto"/>
                  </w:divBdr>
                  <w:divsChild>
                    <w:div w:id="708604308">
                      <w:marLeft w:val="0"/>
                      <w:marRight w:val="0"/>
                      <w:marTop w:val="0"/>
                      <w:marBottom w:val="0"/>
                      <w:divBdr>
                        <w:top w:val="none" w:sz="0" w:space="0" w:color="auto"/>
                        <w:left w:val="none" w:sz="0" w:space="0" w:color="auto"/>
                        <w:bottom w:val="none" w:sz="0" w:space="0" w:color="auto"/>
                        <w:right w:val="none" w:sz="0" w:space="0" w:color="auto"/>
                      </w:divBdr>
                    </w:div>
                    <w:div w:id="2052341446">
                      <w:marLeft w:val="0"/>
                      <w:marRight w:val="0"/>
                      <w:marTop w:val="0"/>
                      <w:marBottom w:val="0"/>
                      <w:divBdr>
                        <w:top w:val="none" w:sz="0" w:space="0" w:color="auto"/>
                        <w:left w:val="none" w:sz="0" w:space="0" w:color="auto"/>
                        <w:bottom w:val="none" w:sz="0" w:space="0" w:color="auto"/>
                        <w:right w:val="none" w:sz="0" w:space="0" w:color="auto"/>
                      </w:divBdr>
                      <w:divsChild>
                        <w:div w:id="17592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1595">
                  <w:marLeft w:val="0"/>
                  <w:marRight w:val="0"/>
                  <w:marTop w:val="0"/>
                  <w:marBottom w:val="0"/>
                  <w:divBdr>
                    <w:top w:val="none" w:sz="0" w:space="0" w:color="auto"/>
                    <w:left w:val="none" w:sz="0" w:space="0" w:color="auto"/>
                    <w:bottom w:val="none" w:sz="0" w:space="0" w:color="auto"/>
                    <w:right w:val="none" w:sz="0" w:space="0" w:color="auto"/>
                  </w:divBdr>
                  <w:divsChild>
                    <w:div w:id="1720592690">
                      <w:marLeft w:val="0"/>
                      <w:marRight w:val="0"/>
                      <w:marTop w:val="0"/>
                      <w:marBottom w:val="0"/>
                      <w:divBdr>
                        <w:top w:val="none" w:sz="0" w:space="0" w:color="auto"/>
                        <w:left w:val="none" w:sz="0" w:space="0" w:color="auto"/>
                        <w:bottom w:val="none" w:sz="0" w:space="0" w:color="auto"/>
                        <w:right w:val="none" w:sz="0" w:space="0" w:color="auto"/>
                      </w:divBdr>
                    </w:div>
                    <w:div w:id="1100105500">
                      <w:marLeft w:val="0"/>
                      <w:marRight w:val="0"/>
                      <w:marTop w:val="0"/>
                      <w:marBottom w:val="0"/>
                      <w:divBdr>
                        <w:top w:val="none" w:sz="0" w:space="0" w:color="auto"/>
                        <w:left w:val="none" w:sz="0" w:space="0" w:color="auto"/>
                        <w:bottom w:val="none" w:sz="0" w:space="0" w:color="auto"/>
                        <w:right w:val="none" w:sz="0" w:space="0" w:color="auto"/>
                      </w:divBdr>
                      <w:divsChild>
                        <w:div w:id="18384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20631">
                  <w:marLeft w:val="0"/>
                  <w:marRight w:val="0"/>
                  <w:marTop w:val="0"/>
                  <w:marBottom w:val="0"/>
                  <w:divBdr>
                    <w:top w:val="none" w:sz="0" w:space="0" w:color="auto"/>
                    <w:left w:val="none" w:sz="0" w:space="0" w:color="auto"/>
                    <w:bottom w:val="none" w:sz="0" w:space="0" w:color="auto"/>
                    <w:right w:val="none" w:sz="0" w:space="0" w:color="auto"/>
                  </w:divBdr>
                  <w:divsChild>
                    <w:div w:id="975792269">
                      <w:marLeft w:val="0"/>
                      <w:marRight w:val="0"/>
                      <w:marTop w:val="0"/>
                      <w:marBottom w:val="0"/>
                      <w:divBdr>
                        <w:top w:val="none" w:sz="0" w:space="0" w:color="auto"/>
                        <w:left w:val="none" w:sz="0" w:space="0" w:color="auto"/>
                        <w:bottom w:val="none" w:sz="0" w:space="0" w:color="auto"/>
                        <w:right w:val="none" w:sz="0" w:space="0" w:color="auto"/>
                      </w:divBdr>
                    </w:div>
                    <w:div w:id="330376079">
                      <w:marLeft w:val="0"/>
                      <w:marRight w:val="0"/>
                      <w:marTop w:val="0"/>
                      <w:marBottom w:val="0"/>
                      <w:divBdr>
                        <w:top w:val="none" w:sz="0" w:space="0" w:color="auto"/>
                        <w:left w:val="none" w:sz="0" w:space="0" w:color="auto"/>
                        <w:bottom w:val="none" w:sz="0" w:space="0" w:color="auto"/>
                        <w:right w:val="none" w:sz="0" w:space="0" w:color="auto"/>
                      </w:divBdr>
                      <w:divsChild>
                        <w:div w:id="2243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6237">
                  <w:marLeft w:val="0"/>
                  <w:marRight w:val="0"/>
                  <w:marTop w:val="0"/>
                  <w:marBottom w:val="0"/>
                  <w:divBdr>
                    <w:top w:val="none" w:sz="0" w:space="0" w:color="auto"/>
                    <w:left w:val="none" w:sz="0" w:space="0" w:color="auto"/>
                    <w:bottom w:val="none" w:sz="0" w:space="0" w:color="auto"/>
                    <w:right w:val="none" w:sz="0" w:space="0" w:color="auto"/>
                  </w:divBdr>
                  <w:divsChild>
                    <w:div w:id="1393428212">
                      <w:marLeft w:val="0"/>
                      <w:marRight w:val="0"/>
                      <w:marTop w:val="0"/>
                      <w:marBottom w:val="0"/>
                      <w:divBdr>
                        <w:top w:val="none" w:sz="0" w:space="0" w:color="auto"/>
                        <w:left w:val="none" w:sz="0" w:space="0" w:color="auto"/>
                        <w:bottom w:val="none" w:sz="0" w:space="0" w:color="auto"/>
                        <w:right w:val="none" w:sz="0" w:space="0" w:color="auto"/>
                      </w:divBdr>
                    </w:div>
                    <w:div w:id="1143160634">
                      <w:marLeft w:val="0"/>
                      <w:marRight w:val="0"/>
                      <w:marTop w:val="0"/>
                      <w:marBottom w:val="0"/>
                      <w:divBdr>
                        <w:top w:val="none" w:sz="0" w:space="0" w:color="auto"/>
                        <w:left w:val="none" w:sz="0" w:space="0" w:color="auto"/>
                        <w:bottom w:val="none" w:sz="0" w:space="0" w:color="auto"/>
                        <w:right w:val="none" w:sz="0" w:space="0" w:color="auto"/>
                      </w:divBdr>
                      <w:divsChild>
                        <w:div w:id="14383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366211">
          <w:marLeft w:val="0"/>
          <w:marRight w:val="0"/>
          <w:marTop w:val="0"/>
          <w:marBottom w:val="0"/>
          <w:divBdr>
            <w:top w:val="none" w:sz="0" w:space="0" w:color="auto"/>
            <w:left w:val="none" w:sz="0" w:space="0" w:color="auto"/>
            <w:bottom w:val="none" w:sz="0" w:space="0" w:color="auto"/>
            <w:right w:val="none" w:sz="0" w:space="0" w:color="auto"/>
          </w:divBdr>
          <w:divsChild>
            <w:div w:id="227762808">
              <w:marLeft w:val="0"/>
              <w:marRight w:val="0"/>
              <w:marTop w:val="0"/>
              <w:marBottom w:val="0"/>
              <w:divBdr>
                <w:top w:val="none" w:sz="0" w:space="0" w:color="auto"/>
                <w:left w:val="none" w:sz="0" w:space="0" w:color="auto"/>
                <w:bottom w:val="none" w:sz="0" w:space="0" w:color="auto"/>
                <w:right w:val="none" w:sz="0" w:space="0" w:color="auto"/>
              </w:divBdr>
              <w:divsChild>
                <w:div w:id="7984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4857">
          <w:marLeft w:val="0"/>
          <w:marRight w:val="0"/>
          <w:marTop w:val="0"/>
          <w:marBottom w:val="0"/>
          <w:divBdr>
            <w:top w:val="none" w:sz="0" w:space="0" w:color="auto"/>
            <w:left w:val="none" w:sz="0" w:space="0" w:color="auto"/>
            <w:bottom w:val="none" w:sz="0" w:space="0" w:color="auto"/>
            <w:right w:val="none" w:sz="0" w:space="0" w:color="auto"/>
          </w:divBdr>
          <w:divsChild>
            <w:div w:id="9650948">
              <w:marLeft w:val="0"/>
              <w:marRight w:val="0"/>
              <w:marTop w:val="0"/>
              <w:marBottom w:val="0"/>
              <w:divBdr>
                <w:top w:val="none" w:sz="0" w:space="0" w:color="auto"/>
                <w:left w:val="none" w:sz="0" w:space="0" w:color="auto"/>
                <w:bottom w:val="none" w:sz="0" w:space="0" w:color="auto"/>
                <w:right w:val="none" w:sz="0" w:space="0" w:color="auto"/>
              </w:divBdr>
              <w:divsChild>
                <w:div w:id="1745493538">
                  <w:marLeft w:val="0"/>
                  <w:marRight w:val="0"/>
                  <w:marTop w:val="0"/>
                  <w:marBottom w:val="0"/>
                  <w:divBdr>
                    <w:top w:val="none" w:sz="0" w:space="0" w:color="auto"/>
                    <w:left w:val="none" w:sz="0" w:space="0" w:color="auto"/>
                    <w:bottom w:val="none" w:sz="0" w:space="0" w:color="auto"/>
                    <w:right w:val="none" w:sz="0" w:space="0" w:color="auto"/>
                  </w:divBdr>
                  <w:divsChild>
                    <w:div w:id="1202787645">
                      <w:marLeft w:val="0"/>
                      <w:marRight w:val="0"/>
                      <w:marTop w:val="0"/>
                      <w:marBottom w:val="0"/>
                      <w:divBdr>
                        <w:top w:val="none" w:sz="0" w:space="0" w:color="auto"/>
                        <w:left w:val="none" w:sz="0" w:space="0" w:color="auto"/>
                        <w:bottom w:val="none" w:sz="0" w:space="0" w:color="auto"/>
                        <w:right w:val="none" w:sz="0" w:space="0" w:color="auto"/>
                      </w:divBdr>
                    </w:div>
                    <w:div w:id="1371032374">
                      <w:marLeft w:val="0"/>
                      <w:marRight w:val="0"/>
                      <w:marTop w:val="0"/>
                      <w:marBottom w:val="0"/>
                      <w:divBdr>
                        <w:top w:val="none" w:sz="0" w:space="0" w:color="auto"/>
                        <w:left w:val="none" w:sz="0" w:space="0" w:color="auto"/>
                        <w:bottom w:val="none" w:sz="0" w:space="0" w:color="auto"/>
                        <w:right w:val="none" w:sz="0" w:space="0" w:color="auto"/>
                      </w:divBdr>
                      <w:divsChild>
                        <w:div w:id="163984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0965">
                  <w:marLeft w:val="0"/>
                  <w:marRight w:val="0"/>
                  <w:marTop w:val="0"/>
                  <w:marBottom w:val="0"/>
                  <w:divBdr>
                    <w:top w:val="none" w:sz="0" w:space="0" w:color="auto"/>
                    <w:left w:val="none" w:sz="0" w:space="0" w:color="auto"/>
                    <w:bottom w:val="none" w:sz="0" w:space="0" w:color="auto"/>
                    <w:right w:val="none" w:sz="0" w:space="0" w:color="auto"/>
                  </w:divBdr>
                  <w:divsChild>
                    <w:div w:id="436873946">
                      <w:marLeft w:val="0"/>
                      <w:marRight w:val="0"/>
                      <w:marTop w:val="0"/>
                      <w:marBottom w:val="0"/>
                      <w:divBdr>
                        <w:top w:val="none" w:sz="0" w:space="0" w:color="auto"/>
                        <w:left w:val="none" w:sz="0" w:space="0" w:color="auto"/>
                        <w:bottom w:val="none" w:sz="0" w:space="0" w:color="auto"/>
                        <w:right w:val="none" w:sz="0" w:space="0" w:color="auto"/>
                      </w:divBdr>
                    </w:div>
                    <w:div w:id="297220644">
                      <w:marLeft w:val="0"/>
                      <w:marRight w:val="0"/>
                      <w:marTop w:val="0"/>
                      <w:marBottom w:val="0"/>
                      <w:divBdr>
                        <w:top w:val="none" w:sz="0" w:space="0" w:color="auto"/>
                        <w:left w:val="none" w:sz="0" w:space="0" w:color="auto"/>
                        <w:bottom w:val="none" w:sz="0" w:space="0" w:color="auto"/>
                        <w:right w:val="none" w:sz="0" w:space="0" w:color="auto"/>
                      </w:divBdr>
                      <w:divsChild>
                        <w:div w:id="2466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7224">
                  <w:marLeft w:val="0"/>
                  <w:marRight w:val="0"/>
                  <w:marTop w:val="0"/>
                  <w:marBottom w:val="0"/>
                  <w:divBdr>
                    <w:top w:val="none" w:sz="0" w:space="0" w:color="auto"/>
                    <w:left w:val="none" w:sz="0" w:space="0" w:color="auto"/>
                    <w:bottom w:val="none" w:sz="0" w:space="0" w:color="auto"/>
                    <w:right w:val="none" w:sz="0" w:space="0" w:color="auto"/>
                  </w:divBdr>
                  <w:divsChild>
                    <w:div w:id="1994602105">
                      <w:marLeft w:val="0"/>
                      <w:marRight w:val="0"/>
                      <w:marTop w:val="0"/>
                      <w:marBottom w:val="0"/>
                      <w:divBdr>
                        <w:top w:val="none" w:sz="0" w:space="0" w:color="auto"/>
                        <w:left w:val="none" w:sz="0" w:space="0" w:color="auto"/>
                        <w:bottom w:val="none" w:sz="0" w:space="0" w:color="auto"/>
                        <w:right w:val="none" w:sz="0" w:space="0" w:color="auto"/>
                      </w:divBdr>
                    </w:div>
                    <w:div w:id="503201914">
                      <w:marLeft w:val="0"/>
                      <w:marRight w:val="0"/>
                      <w:marTop w:val="0"/>
                      <w:marBottom w:val="0"/>
                      <w:divBdr>
                        <w:top w:val="none" w:sz="0" w:space="0" w:color="auto"/>
                        <w:left w:val="none" w:sz="0" w:space="0" w:color="auto"/>
                        <w:bottom w:val="none" w:sz="0" w:space="0" w:color="auto"/>
                        <w:right w:val="none" w:sz="0" w:space="0" w:color="auto"/>
                      </w:divBdr>
                      <w:divsChild>
                        <w:div w:id="138852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9360">
                  <w:marLeft w:val="0"/>
                  <w:marRight w:val="0"/>
                  <w:marTop w:val="0"/>
                  <w:marBottom w:val="0"/>
                  <w:divBdr>
                    <w:top w:val="none" w:sz="0" w:space="0" w:color="auto"/>
                    <w:left w:val="none" w:sz="0" w:space="0" w:color="auto"/>
                    <w:bottom w:val="none" w:sz="0" w:space="0" w:color="auto"/>
                    <w:right w:val="none" w:sz="0" w:space="0" w:color="auto"/>
                  </w:divBdr>
                  <w:divsChild>
                    <w:div w:id="219638960">
                      <w:marLeft w:val="0"/>
                      <w:marRight w:val="0"/>
                      <w:marTop w:val="0"/>
                      <w:marBottom w:val="0"/>
                      <w:divBdr>
                        <w:top w:val="none" w:sz="0" w:space="0" w:color="auto"/>
                        <w:left w:val="none" w:sz="0" w:space="0" w:color="auto"/>
                        <w:bottom w:val="none" w:sz="0" w:space="0" w:color="auto"/>
                        <w:right w:val="none" w:sz="0" w:space="0" w:color="auto"/>
                      </w:divBdr>
                    </w:div>
                    <w:div w:id="1394960483">
                      <w:marLeft w:val="0"/>
                      <w:marRight w:val="0"/>
                      <w:marTop w:val="0"/>
                      <w:marBottom w:val="0"/>
                      <w:divBdr>
                        <w:top w:val="none" w:sz="0" w:space="0" w:color="auto"/>
                        <w:left w:val="none" w:sz="0" w:space="0" w:color="auto"/>
                        <w:bottom w:val="none" w:sz="0" w:space="0" w:color="auto"/>
                        <w:right w:val="none" w:sz="0" w:space="0" w:color="auto"/>
                      </w:divBdr>
                      <w:divsChild>
                        <w:div w:id="9333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73069">
                  <w:marLeft w:val="0"/>
                  <w:marRight w:val="0"/>
                  <w:marTop w:val="0"/>
                  <w:marBottom w:val="0"/>
                  <w:divBdr>
                    <w:top w:val="none" w:sz="0" w:space="0" w:color="auto"/>
                    <w:left w:val="none" w:sz="0" w:space="0" w:color="auto"/>
                    <w:bottom w:val="none" w:sz="0" w:space="0" w:color="auto"/>
                    <w:right w:val="none" w:sz="0" w:space="0" w:color="auto"/>
                  </w:divBdr>
                  <w:divsChild>
                    <w:div w:id="1059748803">
                      <w:marLeft w:val="0"/>
                      <w:marRight w:val="0"/>
                      <w:marTop w:val="0"/>
                      <w:marBottom w:val="0"/>
                      <w:divBdr>
                        <w:top w:val="none" w:sz="0" w:space="0" w:color="auto"/>
                        <w:left w:val="none" w:sz="0" w:space="0" w:color="auto"/>
                        <w:bottom w:val="none" w:sz="0" w:space="0" w:color="auto"/>
                        <w:right w:val="none" w:sz="0" w:space="0" w:color="auto"/>
                      </w:divBdr>
                    </w:div>
                    <w:div w:id="2125146560">
                      <w:marLeft w:val="0"/>
                      <w:marRight w:val="0"/>
                      <w:marTop w:val="0"/>
                      <w:marBottom w:val="0"/>
                      <w:divBdr>
                        <w:top w:val="none" w:sz="0" w:space="0" w:color="auto"/>
                        <w:left w:val="none" w:sz="0" w:space="0" w:color="auto"/>
                        <w:bottom w:val="none" w:sz="0" w:space="0" w:color="auto"/>
                        <w:right w:val="none" w:sz="0" w:space="0" w:color="auto"/>
                      </w:divBdr>
                      <w:divsChild>
                        <w:div w:id="5707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5744">
                  <w:marLeft w:val="0"/>
                  <w:marRight w:val="0"/>
                  <w:marTop w:val="0"/>
                  <w:marBottom w:val="0"/>
                  <w:divBdr>
                    <w:top w:val="none" w:sz="0" w:space="0" w:color="auto"/>
                    <w:left w:val="none" w:sz="0" w:space="0" w:color="auto"/>
                    <w:bottom w:val="none" w:sz="0" w:space="0" w:color="auto"/>
                    <w:right w:val="none" w:sz="0" w:space="0" w:color="auto"/>
                  </w:divBdr>
                  <w:divsChild>
                    <w:div w:id="1204251542">
                      <w:marLeft w:val="0"/>
                      <w:marRight w:val="0"/>
                      <w:marTop w:val="0"/>
                      <w:marBottom w:val="0"/>
                      <w:divBdr>
                        <w:top w:val="none" w:sz="0" w:space="0" w:color="auto"/>
                        <w:left w:val="none" w:sz="0" w:space="0" w:color="auto"/>
                        <w:bottom w:val="none" w:sz="0" w:space="0" w:color="auto"/>
                        <w:right w:val="none" w:sz="0" w:space="0" w:color="auto"/>
                      </w:divBdr>
                    </w:div>
                    <w:div w:id="557939659">
                      <w:marLeft w:val="0"/>
                      <w:marRight w:val="0"/>
                      <w:marTop w:val="0"/>
                      <w:marBottom w:val="0"/>
                      <w:divBdr>
                        <w:top w:val="none" w:sz="0" w:space="0" w:color="auto"/>
                        <w:left w:val="none" w:sz="0" w:space="0" w:color="auto"/>
                        <w:bottom w:val="none" w:sz="0" w:space="0" w:color="auto"/>
                        <w:right w:val="none" w:sz="0" w:space="0" w:color="auto"/>
                      </w:divBdr>
                      <w:divsChild>
                        <w:div w:id="1878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051162">
          <w:marLeft w:val="0"/>
          <w:marRight w:val="0"/>
          <w:marTop w:val="0"/>
          <w:marBottom w:val="0"/>
          <w:divBdr>
            <w:top w:val="none" w:sz="0" w:space="0" w:color="auto"/>
            <w:left w:val="none" w:sz="0" w:space="0" w:color="auto"/>
            <w:bottom w:val="none" w:sz="0" w:space="0" w:color="auto"/>
            <w:right w:val="none" w:sz="0" w:space="0" w:color="auto"/>
          </w:divBdr>
          <w:divsChild>
            <w:div w:id="635332922">
              <w:marLeft w:val="0"/>
              <w:marRight w:val="0"/>
              <w:marTop w:val="0"/>
              <w:marBottom w:val="0"/>
              <w:divBdr>
                <w:top w:val="none" w:sz="0" w:space="0" w:color="auto"/>
                <w:left w:val="none" w:sz="0" w:space="0" w:color="auto"/>
                <w:bottom w:val="none" w:sz="0" w:space="0" w:color="auto"/>
                <w:right w:val="none" w:sz="0" w:space="0" w:color="auto"/>
              </w:divBdr>
              <w:divsChild>
                <w:div w:id="10736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03437">
          <w:marLeft w:val="0"/>
          <w:marRight w:val="0"/>
          <w:marTop w:val="0"/>
          <w:marBottom w:val="0"/>
          <w:divBdr>
            <w:top w:val="none" w:sz="0" w:space="0" w:color="auto"/>
            <w:left w:val="none" w:sz="0" w:space="0" w:color="auto"/>
            <w:bottom w:val="none" w:sz="0" w:space="0" w:color="auto"/>
            <w:right w:val="none" w:sz="0" w:space="0" w:color="auto"/>
          </w:divBdr>
          <w:divsChild>
            <w:div w:id="291516785">
              <w:marLeft w:val="0"/>
              <w:marRight w:val="0"/>
              <w:marTop w:val="0"/>
              <w:marBottom w:val="0"/>
              <w:divBdr>
                <w:top w:val="none" w:sz="0" w:space="0" w:color="auto"/>
                <w:left w:val="none" w:sz="0" w:space="0" w:color="auto"/>
                <w:bottom w:val="none" w:sz="0" w:space="0" w:color="auto"/>
                <w:right w:val="none" w:sz="0" w:space="0" w:color="auto"/>
              </w:divBdr>
              <w:divsChild>
                <w:div w:id="1944149666">
                  <w:marLeft w:val="0"/>
                  <w:marRight w:val="0"/>
                  <w:marTop w:val="0"/>
                  <w:marBottom w:val="0"/>
                  <w:divBdr>
                    <w:top w:val="none" w:sz="0" w:space="0" w:color="auto"/>
                    <w:left w:val="none" w:sz="0" w:space="0" w:color="auto"/>
                    <w:bottom w:val="none" w:sz="0" w:space="0" w:color="auto"/>
                    <w:right w:val="none" w:sz="0" w:space="0" w:color="auto"/>
                  </w:divBdr>
                  <w:divsChild>
                    <w:div w:id="183445452">
                      <w:marLeft w:val="0"/>
                      <w:marRight w:val="0"/>
                      <w:marTop w:val="0"/>
                      <w:marBottom w:val="0"/>
                      <w:divBdr>
                        <w:top w:val="none" w:sz="0" w:space="0" w:color="auto"/>
                        <w:left w:val="none" w:sz="0" w:space="0" w:color="auto"/>
                        <w:bottom w:val="none" w:sz="0" w:space="0" w:color="auto"/>
                        <w:right w:val="none" w:sz="0" w:space="0" w:color="auto"/>
                      </w:divBdr>
                    </w:div>
                    <w:div w:id="363675522">
                      <w:marLeft w:val="0"/>
                      <w:marRight w:val="0"/>
                      <w:marTop w:val="0"/>
                      <w:marBottom w:val="0"/>
                      <w:divBdr>
                        <w:top w:val="none" w:sz="0" w:space="0" w:color="auto"/>
                        <w:left w:val="none" w:sz="0" w:space="0" w:color="auto"/>
                        <w:bottom w:val="none" w:sz="0" w:space="0" w:color="auto"/>
                        <w:right w:val="none" w:sz="0" w:space="0" w:color="auto"/>
                      </w:divBdr>
                      <w:divsChild>
                        <w:div w:id="14800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1202">
                  <w:marLeft w:val="0"/>
                  <w:marRight w:val="0"/>
                  <w:marTop w:val="0"/>
                  <w:marBottom w:val="0"/>
                  <w:divBdr>
                    <w:top w:val="none" w:sz="0" w:space="0" w:color="auto"/>
                    <w:left w:val="none" w:sz="0" w:space="0" w:color="auto"/>
                    <w:bottom w:val="none" w:sz="0" w:space="0" w:color="auto"/>
                    <w:right w:val="none" w:sz="0" w:space="0" w:color="auto"/>
                  </w:divBdr>
                  <w:divsChild>
                    <w:div w:id="547886719">
                      <w:marLeft w:val="0"/>
                      <w:marRight w:val="0"/>
                      <w:marTop w:val="0"/>
                      <w:marBottom w:val="0"/>
                      <w:divBdr>
                        <w:top w:val="none" w:sz="0" w:space="0" w:color="auto"/>
                        <w:left w:val="none" w:sz="0" w:space="0" w:color="auto"/>
                        <w:bottom w:val="none" w:sz="0" w:space="0" w:color="auto"/>
                        <w:right w:val="none" w:sz="0" w:space="0" w:color="auto"/>
                      </w:divBdr>
                    </w:div>
                    <w:div w:id="1484394823">
                      <w:marLeft w:val="0"/>
                      <w:marRight w:val="0"/>
                      <w:marTop w:val="0"/>
                      <w:marBottom w:val="0"/>
                      <w:divBdr>
                        <w:top w:val="none" w:sz="0" w:space="0" w:color="auto"/>
                        <w:left w:val="none" w:sz="0" w:space="0" w:color="auto"/>
                        <w:bottom w:val="none" w:sz="0" w:space="0" w:color="auto"/>
                        <w:right w:val="none" w:sz="0" w:space="0" w:color="auto"/>
                      </w:divBdr>
                      <w:divsChild>
                        <w:div w:id="5873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05468">
                  <w:marLeft w:val="0"/>
                  <w:marRight w:val="0"/>
                  <w:marTop w:val="0"/>
                  <w:marBottom w:val="0"/>
                  <w:divBdr>
                    <w:top w:val="none" w:sz="0" w:space="0" w:color="auto"/>
                    <w:left w:val="none" w:sz="0" w:space="0" w:color="auto"/>
                    <w:bottom w:val="none" w:sz="0" w:space="0" w:color="auto"/>
                    <w:right w:val="none" w:sz="0" w:space="0" w:color="auto"/>
                  </w:divBdr>
                  <w:divsChild>
                    <w:div w:id="1688406705">
                      <w:marLeft w:val="0"/>
                      <w:marRight w:val="0"/>
                      <w:marTop w:val="0"/>
                      <w:marBottom w:val="0"/>
                      <w:divBdr>
                        <w:top w:val="none" w:sz="0" w:space="0" w:color="auto"/>
                        <w:left w:val="none" w:sz="0" w:space="0" w:color="auto"/>
                        <w:bottom w:val="none" w:sz="0" w:space="0" w:color="auto"/>
                        <w:right w:val="none" w:sz="0" w:space="0" w:color="auto"/>
                      </w:divBdr>
                    </w:div>
                    <w:div w:id="686101036">
                      <w:marLeft w:val="0"/>
                      <w:marRight w:val="0"/>
                      <w:marTop w:val="0"/>
                      <w:marBottom w:val="0"/>
                      <w:divBdr>
                        <w:top w:val="none" w:sz="0" w:space="0" w:color="auto"/>
                        <w:left w:val="none" w:sz="0" w:space="0" w:color="auto"/>
                        <w:bottom w:val="none" w:sz="0" w:space="0" w:color="auto"/>
                        <w:right w:val="none" w:sz="0" w:space="0" w:color="auto"/>
                      </w:divBdr>
                      <w:divsChild>
                        <w:div w:id="8647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8034">
                  <w:marLeft w:val="0"/>
                  <w:marRight w:val="0"/>
                  <w:marTop w:val="0"/>
                  <w:marBottom w:val="0"/>
                  <w:divBdr>
                    <w:top w:val="none" w:sz="0" w:space="0" w:color="auto"/>
                    <w:left w:val="none" w:sz="0" w:space="0" w:color="auto"/>
                    <w:bottom w:val="none" w:sz="0" w:space="0" w:color="auto"/>
                    <w:right w:val="none" w:sz="0" w:space="0" w:color="auto"/>
                  </w:divBdr>
                  <w:divsChild>
                    <w:div w:id="2029867535">
                      <w:marLeft w:val="0"/>
                      <w:marRight w:val="0"/>
                      <w:marTop w:val="0"/>
                      <w:marBottom w:val="0"/>
                      <w:divBdr>
                        <w:top w:val="none" w:sz="0" w:space="0" w:color="auto"/>
                        <w:left w:val="none" w:sz="0" w:space="0" w:color="auto"/>
                        <w:bottom w:val="none" w:sz="0" w:space="0" w:color="auto"/>
                        <w:right w:val="none" w:sz="0" w:space="0" w:color="auto"/>
                      </w:divBdr>
                    </w:div>
                    <w:div w:id="261303845">
                      <w:marLeft w:val="0"/>
                      <w:marRight w:val="0"/>
                      <w:marTop w:val="0"/>
                      <w:marBottom w:val="0"/>
                      <w:divBdr>
                        <w:top w:val="none" w:sz="0" w:space="0" w:color="auto"/>
                        <w:left w:val="none" w:sz="0" w:space="0" w:color="auto"/>
                        <w:bottom w:val="none" w:sz="0" w:space="0" w:color="auto"/>
                        <w:right w:val="none" w:sz="0" w:space="0" w:color="auto"/>
                      </w:divBdr>
                      <w:divsChild>
                        <w:div w:id="7221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6111">
                  <w:marLeft w:val="0"/>
                  <w:marRight w:val="0"/>
                  <w:marTop w:val="0"/>
                  <w:marBottom w:val="0"/>
                  <w:divBdr>
                    <w:top w:val="none" w:sz="0" w:space="0" w:color="auto"/>
                    <w:left w:val="none" w:sz="0" w:space="0" w:color="auto"/>
                    <w:bottom w:val="none" w:sz="0" w:space="0" w:color="auto"/>
                    <w:right w:val="none" w:sz="0" w:space="0" w:color="auto"/>
                  </w:divBdr>
                  <w:divsChild>
                    <w:div w:id="2123913673">
                      <w:marLeft w:val="0"/>
                      <w:marRight w:val="0"/>
                      <w:marTop w:val="0"/>
                      <w:marBottom w:val="0"/>
                      <w:divBdr>
                        <w:top w:val="none" w:sz="0" w:space="0" w:color="auto"/>
                        <w:left w:val="none" w:sz="0" w:space="0" w:color="auto"/>
                        <w:bottom w:val="none" w:sz="0" w:space="0" w:color="auto"/>
                        <w:right w:val="none" w:sz="0" w:space="0" w:color="auto"/>
                      </w:divBdr>
                    </w:div>
                    <w:div w:id="1554078656">
                      <w:marLeft w:val="0"/>
                      <w:marRight w:val="0"/>
                      <w:marTop w:val="0"/>
                      <w:marBottom w:val="0"/>
                      <w:divBdr>
                        <w:top w:val="none" w:sz="0" w:space="0" w:color="auto"/>
                        <w:left w:val="none" w:sz="0" w:space="0" w:color="auto"/>
                        <w:bottom w:val="none" w:sz="0" w:space="0" w:color="auto"/>
                        <w:right w:val="none" w:sz="0" w:space="0" w:color="auto"/>
                      </w:divBdr>
                      <w:divsChild>
                        <w:div w:id="5993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819189">
          <w:marLeft w:val="0"/>
          <w:marRight w:val="0"/>
          <w:marTop w:val="0"/>
          <w:marBottom w:val="0"/>
          <w:divBdr>
            <w:top w:val="none" w:sz="0" w:space="0" w:color="auto"/>
            <w:left w:val="none" w:sz="0" w:space="0" w:color="auto"/>
            <w:bottom w:val="none" w:sz="0" w:space="0" w:color="auto"/>
            <w:right w:val="none" w:sz="0" w:space="0" w:color="auto"/>
          </w:divBdr>
          <w:divsChild>
            <w:div w:id="48308111">
              <w:marLeft w:val="0"/>
              <w:marRight w:val="0"/>
              <w:marTop w:val="0"/>
              <w:marBottom w:val="0"/>
              <w:divBdr>
                <w:top w:val="none" w:sz="0" w:space="0" w:color="auto"/>
                <w:left w:val="none" w:sz="0" w:space="0" w:color="auto"/>
                <w:bottom w:val="none" w:sz="0" w:space="0" w:color="auto"/>
                <w:right w:val="none" w:sz="0" w:space="0" w:color="auto"/>
              </w:divBdr>
              <w:divsChild>
                <w:div w:id="16631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643">
          <w:marLeft w:val="0"/>
          <w:marRight w:val="0"/>
          <w:marTop w:val="0"/>
          <w:marBottom w:val="0"/>
          <w:divBdr>
            <w:top w:val="none" w:sz="0" w:space="0" w:color="auto"/>
            <w:left w:val="none" w:sz="0" w:space="0" w:color="auto"/>
            <w:bottom w:val="none" w:sz="0" w:space="0" w:color="auto"/>
            <w:right w:val="none" w:sz="0" w:space="0" w:color="auto"/>
          </w:divBdr>
          <w:divsChild>
            <w:div w:id="1349600491">
              <w:marLeft w:val="0"/>
              <w:marRight w:val="0"/>
              <w:marTop w:val="0"/>
              <w:marBottom w:val="0"/>
              <w:divBdr>
                <w:top w:val="none" w:sz="0" w:space="0" w:color="auto"/>
                <w:left w:val="none" w:sz="0" w:space="0" w:color="auto"/>
                <w:bottom w:val="none" w:sz="0" w:space="0" w:color="auto"/>
                <w:right w:val="none" w:sz="0" w:space="0" w:color="auto"/>
              </w:divBdr>
              <w:divsChild>
                <w:div w:id="757560222">
                  <w:marLeft w:val="0"/>
                  <w:marRight w:val="0"/>
                  <w:marTop w:val="0"/>
                  <w:marBottom w:val="0"/>
                  <w:divBdr>
                    <w:top w:val="none" w:sz="0" w:space="0" w:color="auto"/>
                    <w:left w:val="none" w:sz="0" w:space="0" w:color="auto"/>
                    <w:bottom w:val="none" w:sz="0" w:space="0" w:color="auto"/>
                    <w:right w:val="none" w:sz="0" w:space="0" w:color="auto"/>
                  </w:divBdr>
                  <w:divsChild>
                    <w:div w:id="1524857480">
                      <w:marLeft w:val="0"/>
                      <w:marRight w:val="0"/>
                      <w:marTop w:val="0"/>
                      <w:marBottom w:val="0"/>
                      <w:divBdr>
                        <w:top w:val="none" w:sz="0" w:space="0" w:color="auto"/>
                        <w:left w:val="none" w:sz="0" w:space="0" w:color="auto"/>
                        <w:bottom w:val="none" w:sz="0" w:space="0" w:color="auto"/>
                        <w:right w:val="none" w:sz="0" w:space="0" w:color="auto"/>
                      </w:divBdr>
                    </w:div>
                    <w:div w:id="1730375722">
                      <w:marLeft w:val="0"/>
                      <w:marRight w:val="0"/>
                      <w:marTop w:val="0"/>
                      <w:marBottom w:val="0"/>
                      <w:divBdr>
                        <w:top w:val="none" w:sz="0" w:space="0" w:color="auto"/>
                        <w:left w:val="none" w:sz="0" w:space="0" w:color="auto"/>
                        <w:bottom w:val="none" w:sz="0" w:space="0" w:color="auto"/>
                        <w:right w:val="none" w:sz="0" w:space="0" w:color="auto"/>
                      </w:divBdr>
                      <w:divsChild>
                        <w:div w:id="14478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8627">
                  <w:marLeft w:val="0"/>
                  <w:marRight w:val="0"/>
                  <w:marTop w:val="0"/>
                  <w:marBottom w:val="0"/>
                  <w:divBdr>
                    <w:top w:val="none" w:sz="0" w:space="0" w:color="auto"/>
                    <w:left w:val="none" w:sz="0" w:space="0" w:color="auto"/>
                    <w:bottom w:val="none" w:sz="0" w:space="0" w:color="auto"/>
                    <w:right w:val="none" w:sz="0" w:space="0" w:color="auto"/>
                  </w:divBdr>
                  <w:divsChild>
                    <w:div w:id="320088578">
                      <w:marLeft w:val="0"/>
                      <w:marRight w:val="0"/>
                      <w:marTop w:val="0"/>
                      <w:marBottom w:val="0"/>
                      <w:divBdr>
                        <w:top w:val="none" w:sz="0" w:space="0" w:color="auto"/>
                        <w:left w:val="none" w:sz="0" w:space="0" w:color="auto"/>
                        <w:bottom w:val="none" w:sz="0" w:space="0" w:color="auto"/>
                        <w:right w:val="none" w:sz="0" w:space="0" w:color="auto"/>
                      </w:divBdr>
                    </w:div>
                    <w:div w:id="1088189388">
                      <w:marLeft w:val="0"/>
                      <w:marRight w:val="0"/>
                      <w:marTop w:val="0"/>
                      <w:marBottom w:val="0"/>
                      <w:divBdr>
                        <w:top w:val="none" w:sz="0" w:space="0" w:color="auto"/>
                        <w:left w:val="none" w:sz="0" w:space="0" w:color="auto"/>
                        <w:bottom w:val="none" w:sz="0" w:space="0" w:color="auto"/>
                        <w:right w:val="none" w:sz="0" w:space="0" w:color="auto"/>
                      </w:divBdr>
                      <w:divsChild>
                        <w:div w:id="6739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1123">
                  <w:marLeft w:val="0"/>
                  <w:marRight w:val="0"/>
                  <w:marTop w:val="0"/>
                  <w:marBottom w:val="0"/>
                  <w:divBdr>
                    <w:top w:val="none" w:sz="0" w:space="0" w:color="auto"/>
                    <w:left w:val="none" w:sz="0" w:space="0" w:color="auto"/>
                    <w:bottom w:val="none" w:sz="0" w:space="0" w:color="auto"/>
                    <w:right w:val="none" w:sz="0" w:space="0" w:color="auto"/>
                  </w:divBdr>
                  <w:divsChild>
                    <w:div w:id="2104102294">
                      <w:marLeft w:val="0"/>
                      <w:marRight w:val="0"/>
                      <w:marTop w:val="0"/>
                      <w:marBottom w:val="0"/>
                      <w:divBdr>
                        <w:top w:val="none" w:sz="0" w:space="0" w:color="auto"/>
                        <w:left w:val="none" w:sz="0" w:space="0" w:color="auto"/>
                        <w:bottom w:val="none" w:sz="0" w:space="0" w:color="auto"/>
                        <w:right w:val="none" w:sz="0" w:space="0" w:color="auto"/>
                      </w:divBdr>
                    </w:div>
                    <w:div w:id="1008869008">
                      <w:marLeft w:val="0"/>
                      <w:marRight w:val="0"/>
                      <w:marTop w:val="0"/>
                      <w:marBottom w:val="0"/>
                      <w:divBdr>
                        <w:top w:val="none" w:sz="0" w:space="0" w:color="auto"/>
                        <w:left w:val="none" w:sz="0" w:space="0" w:color="auto"/>
                        <w:bottom w:val="none" w:sz="0" w:space="0" w:color="auto"/>
                        <w:right w:val="none" w:sz="0" w:space="0" w:color="auto"/>
                      </w:divBdr>
                      <w:divsChild>
                        <w:div w:id="87060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4876">
                  <w:marLeft w:val="0"/>
                  <w:marRight w:val="0"/>
                  <w:marTop w:val="0"/>
                  <w:marBottom w:val="0"/>
                  <w:divBdr>
                    <w:top w:val="none" w:sz="0" w:space="0" w:color="auto"/>
                    <w:left w:val="none" w:sz="0" w:space="0" w:color="auto"/>
                    <w:bottom w:val="none" w:sz="0" w:space="0" w:color="auto"/>
                    <w:right w:val="none" w:sz="0" w:space="0" w:color="auto"/>
                  </w:divBdr>
                  <w:divsChild>
                    <w:div w:id="577440667">
                      <w:marLeft w:val="0"/>
                      <w:marRight w:val="0"/>
                      <w:marTop w:val="0"/>
                      <w:marBottom w:val="0"/>
                      <w:divBdr>
                        <w:top w:val="none" w:sz="0" w:space="0" w:color="auto"/>
                        <w:left w:val="none" w:sz="0" w:space="0" w:color="auto"/>
                        <w:bottom w:val="none" w:sz="0" w:space="0" w:color="auto"/>
                        <w:right w:val="none" w:sz="0" w:space="0" w:color="auto"/>
                      </w:divBdr>
                    </w:div>
                    <w:div w:id="1184247797">
                      <w:marLeft w:val="0"/>
                      <w:marRight w:val="0"/>
                      <w:marTop w:val="0"/>
                      <w:marBottom w:val="0"/>
                      <w:divBdr>
                        <w:top w:val="none" w:sz="0" w:space="0" w:color="auto"/>
                        <w:left w:val="none" w:sz="0" w:space="0" w:color="auto"/>
                        <w:bottom w:val="none" w:sz="0" w:space="0" w:color="auto"/>
                        <w:right w:val="none" w:sz="0" w:space="0" w:color="auto"/>
                      </w:divBdr>
                      <w:divsChild>
                        <w:div w:id="83611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2426">
                  <w:marLeft w:val="0"/>
                  <w:marRight w:val="0"/>
                  <w:marTop w:val="0"/>
                  <w:marBottom w:val="0"/>
                  <w:divBdr>
                    <w:top w:val="none" w:sz="0" w:space="0" w:color="auto"/>
                    <w:left w:val="none" w:sz="0" w:space="0" w:color="auto"/>
                    <w:bottom w:val="none" w:sz="0" w:space="0" w:color="auto"/>
                    <w:right w:val="none" w:sz="0" w:space="0" w:color="auto"/>
                  </w:divBdr>
                  <w:divsChild>
                    <w:div w:id="1143694728">
                      <w:marLeft w:val="0"/>
                      <w:marRight w:val="0"/>
                      <w:marTop w:val="0"/>
                      <w:marBottom w:val="0"/>
                      <w:divBdr>
                        <w:top w:val="none" w:sz="0" w:space="0" w:color="auto"/>
                        <w:left w:val="none" w:sz="0" w:space="0" w:color="auto"/>
                        <w:bottom w:val="none" w:sz="0" w:space="0" w:color="auto"/>
                        <w:right w:val="none" w:sz="0" w:space="0" w:color="auto"/>
                      </w:divBdr>
                    </w:div>
                    <w:div w:id="47458261">
                      <w:marLeft w:val="0"/>
                      <w:marRight w:val="0"/>
                      <w:marTop w:val="0"/>
                      <w:marBottom w:val="0"/>
                      <w:divBdr>
                        <w:top w:val="none" w:sz="0" w:space="0" w:color="auto"/>
                        <w:left w:val="none" w:sz="0" w:space="0" w:color="auto"/>
                        <w:bottom w:val="none" w:sz="0" w:space="0" w:color="auto"/>
                        <w:right w:val="none" w:sz="0" w:space="0" w:color="auto"/>
                      </w:divBdr>
                      <w:divsChild>
                        <w:div w:id="9381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7277">
                  <w:marLeft w:val="0"/>
                  <w:marRight w:val="0"/>
                  <w:marTop w:val="0"/>
                  <w:marBottom w:val="0"/>
                  <w:divBdr>
                    <w:top w:val="none" w:sz="0" w:space="0" w:color="auto"/>
                    <w:left w:val="none" w:sz="0" w:space="0" w:color="auto"/>
                    <w:bottom w:val="none" w:sz="0" w:space="0" w:color="auto"/>
                    <w:right w:val="none" w:sz="0" w:space="0" w:color="auto"/>
                  </w:divBdr>
                  <w:divsChild>
                    <w:div w:id="1419206025">
                      <w:marLeft w:val="0"/>
                      <w:marRight w:val="0"/>
                      <w:marTop w:val="0"/>
                      <w:marBottom w:val="0"/>
                      <w:divBdr>
                        <w:top w:val="none" w:sz="0" w:space="0" w:color="auto"/>
                        <w:left w:val="none" w:sz="0" w:space="0" w:color="auto"/>
                        <w:bottom w:val="none" w:sz="0" w:space="0" w:color="auto"/>
                        <w:right w:val="none" w:sz="0" w:space="0" w:color="auto"/>
                      </w:divBdr>
                    </w:div>
                    <w:div w:id="1741905169">
                      <w:marLeft w:val="0"/>
                      <w:marRight w:val="0"/>
                      <w:marTop w:val="0"/>
                      <w:marBottom w:val="0"/>
                      <w:divBdr>
                        <w:top w:val="none" w:sz="0" w:space="0" w:color="auto"/>
                        <w:left w:val="none" w:sz="0" w:space="0" w:color="auto"/>
                        <w:bottom w:val="none" w:sz="0" w:space="0" w:color="auto"/>
                        <w:right w:val="none" w:sz="0" w:space="0" w:color="auto"/>
                      </w:divBdr>
                      <w:divsChild>
                        <w:div w:id="172879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80023">
                  <w:marLeft w:val="0"/>
                  <w:marRight w:val="0"/>
                  <w:marTop w:val="0"/>
                  <w:marBottom w:val="0"/>
                  <w:divBdr>
                    <w:top w:val="none" w:sz="0" w:space="0" w:color="auto"/>
                    <w:left w:val="none" w:sz="0" w:space="0" w:color="auto"/>
                    <w:bottom w:val="none" w:sz="0" w:space="0" w:color="auto"/>
                    <w:right w:val="none" w:sz="0" w:space="0" w:color="auto"/>
                  </w:divBdr>
                  <w:divsChild>
                    <w:div w:id="617954078">
                      <w:marLeft w:val="0"/>
                      <w:marRight w:val="0"/>
                      <w:marTop w:val="0"/>
                      <w:marBottom w:val="0"/>
                      <w:divBdr>
                        <w:top w:val="none" w:sz="0" w:space="0" w:color="auto"/>
                        <w:left w:val="none" w:sz="0" w:space="0" w:color="auto"/>
                        <w:bottom w:val="none" w:sz="0" w:space="0" w:color="auto"/>
                        <w:right w:val="none" w:sz="0" w:space="0" w:color="auto"/>
                      </w:divBdr>
                    </w:div>
                    <w:div w:id="1507400941">
                      <w:marLeft w:val="0"/>
                      <w:marRight w:val="0"/>
                      <w:marTop w:val="0"/>
                      <w:marBottom w:val="0"/>
                      <w:divBdr>
                        <w:top w:val="none" w:sz="0" w:space="0" w:color="auto"/>
                        <w:left w:val="none" w:sz="0" w:space="0" w:color="auto"/>
                        <w:bottom w:val="none" w:sz="0" w:space="0" w:color="auto"/>
                        <w:right w:val="none" w:sz="0" w:space="0" w:color="auto"/>
                      </w:divBdr>
                      <w:divsChild>
                        <w:div w:id="2584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876">
                  <w:marLeft w:val="0"/>
                  <w:marRight w:val="0"/>
                  <w:marTop w:val="0"/>
                  <w:marBottom w:val="0"/>
                  <w:divBdr>
                    <w:top w:val="none" w:sz="0" w:space="0" w:color="auto"/>
                    <w:left w:val="none" w:sz="0" w:space="0" w:color="auto"/>
                    <w:bottom w:val="none" w:sz="0" w:space="0" w:color="auto"/>
                    <w:right w:val="none" w:sz="0" w:space="0" w:color="auto"/>
                  </w:divBdr>
                  <w:divsChild>
                    <w:div w:id="200674506">
                      <w:marLeft w:val="0"/>
                      <w:marRight w:val="0"/>
                      <w:marTop w:val="0"/>
                      <w:marBottom w:val="0"/>
                      <w:divBdr>
                        <w:top w:val="none" w:sz="0" w:space="0" w:color="auto"/>
                        <w:left w:val="none" w:sz="0" w:space="0" w:color="auto"/>
                        <w:bottom w:val="none" w:sz="0" w:space="0" w:color="auto"/>
                        <w:right w:val="none" w:sz="0" w:space="0" w:color="auto"/>
                      </w:divBdr>
                    </w:div>
                    <w:div w:id="122694573">
                      <w:marLeft w:val="0"/>
                      <w:marRight w:val="0"/>
                      <w:marTop w:val="0"/>
                      <w:marBottom w:val="0"/>
                      <w:divBdr>
                        <w:top w:val="none" w:sz="0" w:space="0" w:color="auto"/>
                        <w:left w:val="none" w:sz="0" w:space="0" w:color="auto"/>
                        <w:bottom w:val="none" w:sz="0" w:space="0" w:color="auto"/>
                        <w:right w:val="none" w:sz="0" w:space="0" w:color="auto"/>
                      </w:divBdr>
                      <w:divsChild>
                        <w:div w:id="5256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317336">
          <w:marLeft w:val="0"/>
          <w:marRight w:val="0"/>
          <w:marTop w:val="0"/>
          <w:marBottom w:val="0"/>
          <w:divBdr>
            <w:top w:val="none" w:sz="0" w:space="0" w:color="auto"/>
            <w:left w:val="none" w:sz="0" w:space="0" w:color="auto"/>
            <w:bottom w:val="none" w:sz="0" w:space="0" w:color="auto"/>
            <w:right w:val="none" w:sz="0" w:space="0" w:color="auto"/>
          </w:divBdr>
          <w:divsChild>
            <w:div w:id="268898191">
              <w:marLeft w:val="0"/>
              <w:marRight w:val="0"/>
              <w:marTop w:val="0"/>
              <w:marBottom w:val="0"/>
              <w:divBdr>
                <w:top w:val="none" w:sz="0" w:space="0" w:color="auto"/>
                <w:left w:val="none" w:sz="0" w:space="0" w:color="auto"/>
                <w:bottom w:val="none" w:sz="0" w:space="0" w:color="auto"/>
                <w:right w:val="none" w:sz="0" w:space="0" w:color="auto"/>
              </w:divBdr>
              <w:divsChild>
                <w:div w:id="4786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6517">
          <w:marLeft w:val="0"/>
          <w:marRight w:val="0"/>
          <w:marTop w:val="0"/>
          <w:marBottom w:val="0"/>
          <w:divBdr>
            <w:top w:val="none" w:sz="0" w:space="0" w:color="auto"/>
            <w:left w:val="none" w:sz="0" w:space="0" w:color="auto"/>
            <w:bottom w:val="none" w:sz="0" w:space="0" w:color="auto"/>
            <w:right w:val="none" w:sz="0" w:space="0" w:color="auto"/>
          </w:divBdr>
          <w:divsChild>
            <w:div w:id="672728118">
              <w:marLeft w:val="0"/>
              <w:marRight w:val="0"/>
              <w:marTop w:val="0"/>
              <w:marBottom w:val="0"/>
              <w:divBdr>
                <w:top w:val="none" w:sz="0" w:space="0" w:color="auto"/>
                <w:left w:val="none" w:sz="0" w:space="0" w:color="auto"/>
                <w:bottom w:val="none" w:sz="0" w:space="0" w:color="auto"/>
                <w:right w:val="none" w:sz="0" w:space="0" w:color="auto"/>
              </w:divBdr>
              <w:divsChild>
                <w:div w:id="1521890152">
                  <w:marLeft w:val="0"/>
                  <w:marRight w:val="0"/>
                  <w:marTop w:val="0"/>
                  <w:marBottom w:val="0"/>
                  <w:divBdr>
                    <w:top w:val="none" w:sz="0" w:space="0" w:color="auto"/>
                    <w:left w:val="none" w:sz="0" w:space="0" w:color="auto"/>
                    <w:bottom w:val="none" w:sz="0" w:space="0" w:color="auto"/>
                    <w:right w:val="none" w:sz="0" w:space="0" w:color="auto"/>
                  </w:divBdr>
                  <w:divsChild>
                    <w:div w:id="64956949">
                      <w:marLeft w:val="0"/>
                      <w:marRight w:val="0"/>
                      <w:marTop w:val="0"/>
                      <w:marBottom w:val="0"/>
                      <w:divBdr>
                        <w:top w:val="none" w:sz="0" w:space="0" w:color="auto"/>
                        <w:left w:val="none" w:sz="0" w:space="0" w:color="auto"/>
                        <w:bottom w:val="none" w:sz="0" w:space="0" w:color="auto"/>
                        <w:right w:val="none" w:sz="0" w:space="0" w:color="auto"/>
                      </w:divBdr>
                    </w:div>
                    <w:div w:id="1582639549">
                      <w:marLeft w:val="0"/>
                      <w:marRight w:val="0"/>
                      <w:marTop w:val="0"/>
                      <w:marBottom w:val="0"/>
                      <w:divBdr>
                        <w:top w:val="none" w:sz="0" w:space="0" w:color="auto"/>
                        <w:left w:val="none" w:sz="0" w:space="0" w:color="auto"/>
                        <w:bottom w:val="none" w:sz="0" w:space="0" w:color="auto"/>
                        <w:right w:val="none" w:sz="0" w:space="0" w:color="auto"/>
                      </w:divBdr>
                      <w:divsChild>
                        <w:div w:id="18428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15127">
                  <w:marLeft w:val="0"/>
                  <w:marRight w:val="0"/>
                  <w:marTop w:val="0"/>
                  <w:marBottom w:val="0"/>
                  <w:divBdr>
                    <w:top w:val="none" w:sz="0" w:space="0" w:color="auto"/>
                    <w:left w:val="none" w:sz="0" w:space="0" w:color="auto"/>
                    <w:bottom w:val="none" w:sz="0" w:space="0" w:color="auto"/>
                    <w:right w:val="none" w:sz="0" w:space="0" w:color="auto"/>
                  </w:divBdr>
                  <w:divsChild>
                    <w:div w:id="984316928">
                      <w:marLeft w:val="0"/>
                      <w:marRight w:val="0"/>
                      <w:marTop w:val="0"/>
                      <w:marBottom w:val="0"/>
                      <w:divBdr>
                        <w:top w:val="none" w:sz="0" w:space="0" w:color="auto"/>
                        <w:left w:val="none" w:sz="0" w:space="0" w:color="auto"/>
                        <w:bottom w:val="none" w:sz="0" w:space="0" w:color="auto"/>
                        <w:right w:val="none" w:sz="0" w:space="0" w:color="auto"/>
                      </w:divBdr>
                    </w:div>
                    <w:div w:id="225645998">
                      <w:marLeft w:val="0"/>
                      <w:marRight w:val="0"/>
                      <w:marTop w:val="0"/>
                      <w:marBottom w:val="0"/>
                      <w:divBdr>
                        <w:top w:val="none" w:sz="0" w:space="0" w:color="auto"/>
                        <w:left w:val="none" w:sz="0" w:space="0" w:color="auto"/>
                        <w:bottom w:val="none" w:sz="0" w:space="0" w:color="auto"/>
                        <w:right w:val="none" w:sz="0" w:space="0" w:color="auto"/>
                      </w:divBdr>
                      <w:divsChild>
                        <w:div w:id="12558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09583">
                  <w:marLeft w:val="0"/>
                  <w:marRight w:val="0"/>
                  <w:marTop w:val="0"/>
                  <w:marBottom w:val="0"/>
                  <w:divBdr>
                    <w:top w:val="none" w:sz="0" w:space="0" w:color="auto"/>
                    <w:left w:val="none" w:sz="0" w:space="0" w:color="auto"/>
                    <w:bottom w:val="none" w:sz="0" w:space="0" w:color="auto"/>
                    <w:right w:val="none" w:sz="0" w:space="0" w:color="auto"/>
                  </w:divBdr>
                  <w:divsChild>
                    <w:div w:id="1156993404">
                      <w:marLeft w:val="0"/>
                      <w:marRight w:val="0"/>
                      <w:marTop w:val="0"/>
                      <w:marBottom w:val="0"/>
                      <w:divBdr>
                        <w:top w:val="none" w:sz="0" w:space="0" w:color="auto"/>
                        <w:left w:val="none" w:sz="0" w:space="0" w:color="auto"/>
                        <w:bottom w:val="none" w:sz="0" w:space="0" w:color="auto"/>
                        <w:right w:val="none" w:sz="0" w:space="0" w:color="auto"/>
                      </w:divBdr>
                    </w:div>
                    <w:div w:id="188178673">
                      <w:marLeft w:val="0"/>
                      <w:marRight w:val="0"/>
                      <w:marTop w:val="0"/>
                      <w:marBottom w:val="0"/>
                      <w:divBdr>
                        <w:top w:val="none" w:sz="0" w:space="0" w:color="auto"/>
                        <w:left w:val="none" w:sz="0" w:space="0" w:color="auto"/>
                        <w:bottom w:val="none" w:sz="0" w:space="0" w:color="auto"/>
                        <w:right w:val="none" w:sz="0" w:space="0" w:color="auto"/>
                      </w:divBdr>
                      <w:divsChild>
                        <w:div w:id="3540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716351">
          <w:marLeft w:val="0"/>
          <w:marRight w:val="0"/>
          <w:marTop w:val="0"/>
          <w:marBottom w:val="0"/>
          <w:divBdr>
            <w:top w:val="none" w:sz="0" w:space="0" w:color="auto"/>
            <w:left w:val="none" w:sz="0" w:space="0" w:color="auto"/>
            <w:bottom w:val="none" w:sz="0" w:space="0" w:color="auto"/>
            <w:right w:val="none" w:sz="0" w:space="0" w:color="auto"/>
          </w:divBdr>
          <w:divsChild>
            <w:div w:id="2123331817">
              <w:marLeft w:val="0"/>
              <w:marRight w:val="0"/>
              <w:marTop w:val="0"/>
              <w:marBottom w:val="0"/>
              <w:divBdr>
                <w:top w:val="none" w:sz="0" w:space="0" w:color="auto"/>
                <w:left w:val="none" w:sz="0" w:space="0" w:color="auto"/>
                <w:bottom w:val="none" w:sz="0" w:space="0" w:color="auto"/>
                <w:right w:val="none" w:sz="0" w:space="0" w:color="auto"/>
              </w:divBdr>
              <w:divsChild>
                <w:div w:id="14614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99424">
          <w:marLeft w:val="0"/>
          <w:marRight w:val="0"/>
          <w:marTop w:val="0"/>
          <w:marBottom w:val="0"/>
          <w:divBdr>
            <w:top w:val="none" w:sz="0" w:space="0" w:color="auto"/>
            <w:left w:val="none" w:sz="0" w:space="0" w:color="auto"/>
            <w:bottom w:val="none" w:sz="0" w:space="0" w:color="auto"/>
            <w:right w:val="none" w:sz="0" w:space="0" w:color="auto"/>
          </w:divBdr>
          <w:divsChild>
            <w:div w:id="240677129">
              <w:marLeft w:val="0"/>
              <w:marRight w:val="0"/>
              <w:marTop w:val="0"/>
              <w:marBottom w:val="0"/>
              <w:divBdr>
                <w:top w:val="none" w:sz="0" w:space="0" w:color="auto"/>
                <w:left w:val="none" w:sz="0" w:space="0" w:color="auto"/>
                <w:bottom w:val="none" w:sz="0" w:space="0" w:color="auto"/>
                <w:right w:val="none" w:sz="0" w:space="0" w:color="auto"/>
              </w:divBdr>
              <w:divsChild>
                <w:div w:id="1509952085">
                  <w:marLeft w:val="0"/>
                  <w:marRight w:val="0"/>
                  <w:marTop w:val="0"/>
                  <w:marBottom w:val="0"/>
                  <w:divBdr>
                    <w:top w:val="none" w:sz="0" w:space="0" w:color="auto"/>
                    <w:left w:val="none" w:sz="0" w:space="0" w:color="auto"/>
                    <w:bottom w:val="none" w:sz="0" w:space="0" w:color="auto"/>
                    <w:right w:val="none" w:sz="0" w:space="0" w:color="auto"/>
                  </w:divBdr>
                  <w:divsChild>
                    <w:div w:id="482936588">
                      <w:marLeft w:val="0"/>
                      <w:marRight w:val="0"/>
                      <w:marTop w:val="0"/>
                      <w:marBottom w:val="0"/>
                      <w:divBdr>
                        <w:top w:val="none" w:sz="0" w:space="0" w:color="auto"/>
                        <w:left w:val="none" w:sz="0" w:space="0" w:color="auto"/>
                        <w:bottom w:val="none" w:sz="0" w:space="0" w:color="auto"/>
                        <w:right w:val="none" w:sz="0" w:space="0" w:color="auto"/>
                      </w:divBdr>
                    </w:div>
                    <w:div w:id="1791507709">
                      <w:marLeft w:val="0"/>
                      <w:marRight w:val="0"/>
                      <w:marTop w:val="0"/>
                      <w:marBottom w:val="0"/>
                      <w:divBdr>
                        <w:top w:val="none" w:sz="0" w:space="0" w:color="auto"/>
                        <w:left w:val="none" w:sz="0" w:space="0" w:color="auto"/>
                        <w:bottom w:val="none" w:sz="0" w:space="0" w:color="auto"/>
                        <w:right w:val="none" w:sz="0" w:space="0" w:color="auto"/>
                      </w:divBdr>
                      <w:divsChild>
                        <w:div w:id="16801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4723">
                  <w:marLeft w:val="0"/>
                  <w:marRight w:val="0"/>
                  <w:marTop w:val="0"/>
                  <w:marBottom w:val="0"/>
                  <w:divBdr>
                    <w:top w:val="none" w:sz="0" w:space="0" w:color="auto"/>
                    <w:left w:val="none" w:sz="0" w:space="0" w:color="auto"/>
                    <w:bottom w:val="none" w:sz="0" w:space="0" w:color="auto"/>
                    <w:right w:val="none" w:sz="0" w:space="0" w:color="auto"/>
                  </w:divBdr>
                  <w:divsChild>
                    <w:div w:id="1661155608">
                      <w:marLeft w:val="0"/>
                      <w:marRight w:val="0"/>
                      <w:marTop w:val="0"/>
                      <w:marBottom w:val="0"/>
                      <w:divBdr>
                        <w:top w:val="none" w:sz="0" w:space="0" w:color="auto"/>
                        <w:left w:val="none" w:sz="0" w:space="0" w:color="auto"/>
                        <w:bottom w:val="none" w:sz="0" w:space="0" w:color="auto"/>
                        <w:right w:val="none" w:sz="0" w:space="0" w:color="auto"/>
                      </w:divBdr>
                    </w:div>
                    <w:div w:id="591204336">
                      <w:marLeft w:val="0"/>
                      <w:marRight w:val="0"/>
                      <w:marTop w:val="0"/>
                      <w:marBottom w:val="0"/>
                      <w:divBdr>
                        <w:top w:val="none" w:sz="0" w:space="0" w:color="auto"/>
                        <w:left w:val="none" w:sz="0" w:space="0" w:color="auto"/>
                        <w:bottom w:val="none" w:sz="0" w:space="0" w:color="auto"/>
                        <w:right w:val="none" w:sz="0" w:space="0" w:color="auto"/>
                      </w:divBdr>
                      <w:divsChild>
                        <w:div w:id="17190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4187">
                  <w:marLeft w:val="0"/>
                  <w:marRight w:val="0"/>
                  <w:marTop w:val="0"/>
                  <w:marBottom w:val="0"/>
                  <w:divBdr>
                    <w:top w:val="none" w:sz="0" w:space="0" w:color="auto"/>
                    <w:left w:val="none" w:sz="0" w:space="0" w:color="auto"/>
                    <w:bottom w:val="none" w:sz="0" w:space="0" w:color="auto"/>
                    <w:right w:val="none" w:sz="0" w:space="0" w:color="auto"/>
                  </w:divBdr>
                  <w:divsChild>
                    <w:div w:id="968053291">
                      <w:marLeft w:val="0"/>
                      <w:marRight w:val="0"/>
                      <w:marTop w:val="0"/>
                      <w:marBottom w:val="0"/>
                      <w:divBdr>
                        <w:top w:val="none" w:sz="0" w:space="0" w:color="auto"/>
                        <w:left w:val="none" w:sz="0" w:space="0" w:color="auto"/>
                        <w:bottom w:val="none" w:sz="0" w:space="0" w:color="auto"/>
                        <w:right w:val="none" w:sz="0" w:space="0" w:color="auto"/>
                      </w:divBdr>
                      <w:divsChild>
                        <w:div w:id="81777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8647">
                  <w:marLeft w:val="0"/>
                  <w:marRight w:val="0"/>
                  <w:marTop w:val="0"/>
                  <w:marBottom w:val="0"/>
                  <w:divBdr>
                    <w:top w:val="none" w:sz="0" w:space="0" w:color="auto"/>
                    <w:left w:val="none" w:sz="0" w:space="0" w:color="auto"/>
                    <w:bottom w:val="none" w:sz="0" w:space="0" w:color="auto"/>
                    <w:right w:val="none" w:sz="0" w:space="0" w:color="auto"/>
                  </w:divBdr>
                  <w:divsChild>
                    <w:div w:id="2042240689">
                      <w:marLeft w:val="0"/>
                      <w:marRight w:val="0"/>
                      <w:marTop w:val="0"/>
                      <w:marBottom w:val="0"/>
                      <w:divBdr>
                        <w:top w:val="none" w:sz="0" w:space="0" w:color="auto"/>
                        <w:left w:val="none" w:sz="0" w:space="0" w:color="auto"/>
                        <w:bottom w:val="none" w:sz="0" w:space="0" w:color="auto"/>
                        <w:right w:val="none" w:sz="0" w:space="0" w:color="auto"/>
                      </w:divBdr>
                    </w:div>
                    <w:div w:id="787315040">
                      <w:marLeft w:val="0"/>
                      <w:marRight w:val="0"/>
                      <w:marTop w:val="0"/>
                      <w:marBottom w:val="0"/>
                      <w:divBdr>
                        <w:top w:val="none" w:sz="0" w:space="0" w:color="auto"/>
                        <w:left w:val="none" w:sz="0" w:space="0" w:color="auto"/>
                        <w:bottom w:val="none" w:sz="0" w:space="0" w:color="auto"/>
                        <w:right w:val="none" w:sz="0" w:space="0" w:color="auto"/>
                      </w:divBdr>
                      <w:divsChild>
                        <w:div w:id="19138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5818">
                  <w:marLeft w:val="0"/>
                  <w:marRight w:val="0"/>
                  <w:marTop w:val="0"/>
                  <w:marBottom w:val="0"/>
                  <w:divBdr>
                    <w:top w:val="none" w:sz="0" w:space="0" w:color="auto"/>
                    <w:left w:val="none" w:sz="0" w:space="0" w:color="auto"/>
                    <w:bottom w:val="none" w:sz="0" w:space="0" w:color="auto"/>
                    <w:right w:val="none" w:sz="0" w:space="0" w:color="auto"/>
                  </w:divBdr>
                  <w:divsChild>
                    <w:div w:id="333000943">
                      <w:marLeft w:val="0"/>
                      <w:marRight w:val="0"/>
                      <w:marTop w:val="0"/>
                      <w:marBottom w:val="0"/>
                      <w:divBdr>
                        <w:top w:val="none" w:sz="0" w:space="0" w:color="auto"/>
                        <w:left w:val="none" w:sz="0" w:space="0" w:color="auto"/>
                        <w:bottom w:val="none" w:sz="0" w:space="0" w:color="auto"/>
                        <w:right w:val="none" w:sz="0" w:space="0" w:color="auto"/>
                      </w:divBdr>
                    </w:div>
                    <w:div w:id="1003050414">
                      <w:marLeft w:val="0"/>
                      <w:marRight w:val="0"/>
                      <w:marTop w:val="0"/>
                      <w:marBottom w:val="0"/>
                      <w:divBdr>
                        <w:top w:val="none" w:sz="0" w:space="0" w:color="auto"/>
                        <w:left w:val="none" w:sz="0" w:space="0" w:color="auto"/>
                        <w:bottom w:val="none" w:sz="0" w:space="0" w:color="auto"/>
                        <w:right w:val="none" w:sz="0" w:space="0" w:color="auto"/>
                      </w:divBdr>
                      <w:divsChild>
                        <w:div w:id="11892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5370">
                  <w:marLeft w:val="0"/>
                  <w:marRight w:val="0"/>
                  <w:marTop w:val="0"/>
                  <w:marBottom w:val="0"/>
                  <w:divBdr>
                    <w:top w:val="none" w:sz="0" w:space="0" w:color="auto"/>
                    <w:left w:val="none" w:sz="0" w:space="0" w:color="auto"/>
                    <w:bottom w:val="none" w:sz="0" w:space="0" w:color="auto"/>
                    <w:right w:val="none" w:sz="0" w:space="0" w:color="auto"/>
                  </w:divBdr>
                  <w:divsChild>
                    <w:div w:id="477380755">
                      <w:marLeft w:val="0"/>
                      <w:marRight w:val="0"/>
                      <w:marTop w:val="0"/>
                      <w:marBottom w:val="0"/>
                      <w:divBdr>
                        <w:top w:val="none" w:sz="0" w:space="0" w:color="auto"/>
                        <w:left w:val="none" w:sz="0" w:space="0" w:color="auto"/>
                        <w:bottom w:val="none" w:sz="0" w:space="0" w:color="auto"/>
                        <w:right w:val="none" w:sz="0" w:space="0" w:color="auto"/>
                      </w:divBdr>
                    </w:div>
                    <w:div w:id="23681396">
                      <w:marLeft w:val="0"/>
                      <w:marRight w:val="0"/>
                      <w:marTop w:val="0"/>
                      <w:marBottom w:val="0"/>
                      <w:divBdr>
                        <w:top w:val="none" w:sz="0" w:space="0" w:color="auto"/>
                        <w:left w:val="none" w:sz="0" w:space="0" w:color="auto"/>
                        <w:bottom w:val="none" w:sz="0" w:space="0" w:color="auto"/>
                        <w:right w:val="none" w:sz="0" w:space="0" w:color="auto"/>
                      </w:divBdr>
                      <w:divsChild>
                        <w:div w:id="14514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300081">
          <w:marLeft w:val="0"/>
          <w:marRight w:val="0"/>
          <w:marTop w:val="0"/>
          <w:marBottom w:val="0"/>
          <w:divBdr>
            <w:top w:val="none" w:sz="0" w:space="0" w:color="auto"/>
            <w:left w:val="none" w:sz="0" w:space="0" w:color="auto"/>
            <w:bottom w:val="none" w:sz="0" w:space="0" w:color="auto"/>
            <w:right w:val="none" w:sz="0" w:space="0" w:color="auto"/>
          </w:divBdr>
          <w:divsChild>
            <w:div w:id="1241134195">
              <w:marLeft w:val="0"/>
              <w:marRight w:val="0"/>
              <w:marTop w:val="0"/>
              <w:marBottom w:val="0"/>
              <w:divBdr>
                <w:top w:val="none" w:sz="0" w:space="0" w:color="auto"/>
                <w:left w:val="none" w:sz="0" w:space="0" w:color="auto"/>
                <w:bottom w:val="none" w:sz="0" w:space="0" w:color="auto"/>
                <w:right w:val="none" w:sz="0" w:space="0" w:color="auto"/>
              </w:divBdr>
              <w:divsChild>
                <w:div w:id="10711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3578">
          <w:marLeft w:val="0"/>
          <w:marRight w:val="0"/>
          <w:marTop w:val="0"/>
          <w:marBottom w:val="0"/>
          <w:divBdr>
            <w:top w:val="none" w:sz="0" w:space="0" w:color="auto"/>
            <w:left w:val="none" w:sz="0" w:space="0" w:color="auto"/>
            <w:bottom w:val="none" w:sz="0" w:space="0" w:color="auto"/>
            <w:right w:val="none" w:sz="0" w:space="0" w:color="auto"/>
          </w:divBdr>
          <w:divsChild>
            <w:div w:id="1804229680">
              <w:marLeft w:val="0"/>
              <w:marRight w:val="0"/>
              <w:marTop w:val="0"/>
              <w:marBottom w:val="0"/>
              <w:divBdr>
                <w:top w:val="none" w:sz="0" w:space="0" w:color="auto"/>
                <w:left w:val="none" w:sz="0" w:space="0" w:color="auto"/>
                <w:bottom w:val="none" w:sz="0" w:space="0" w:color="auto"/>
                <w:right w:val="none" w:sz="0" w:space="0" w:color="auto"/>
              </w:divBdr>
              <w:divsChild>
                <w:div w:id="1559702066">
                  <w:marLeft w:val="0"/>
                  <w:marRight w:val="0"/>
                  <w:marTop w:val="0"/>
                  <w:marBottom w:val="0"/>
                  <w:divBdr>
                    <w:top w:val="none" w:sz="0" w:space="0" w:color="auto"/>
                    <w:left w:val="none" w:sz="0" w:space="0" w:color="auto"/>
                    <w:bottom w:val="none" w:sz="0" w:space="0" w:color="auto"/>
                    <w:right w:val="none" w:sz="0" w:space="0" w:color="auto"/>
                  </w:divBdr>
                  <w:divsChild>
                    <w:div w:id="1279488250">
                      <w:marLeft w:val="0"/>
                      <w:marRight w:val="0"/>
                      <w:marTop w:val="0"/>
                      <w:marBottom w:val="0"/>
                      <w:divBdr>
                        <w:top w:val="none" w:sz="0" w:space="0" w:color="auto"/>
                        <w:left w:val="none" w:sz="0" w:space="0" w:color="auto"/>
                        <w:bottom w:val="none" w:sz="0" w:space="0" w:color="auto"/>
                        <w:right w:val="none" w:sz="0" w:space="0" w:color="auto"/>
                      </w:divBdr>
                      <w:divsChild>
                        <w:div w:id="8358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79064">
                  <w:marLeft w:val="0"/>
                  <w:marRight w:val="0"/>
                  <w:marTop w:val="0"/>
                  <w:marBottom w:val="0"/>
                  <w:divBdr>
                    <w:top w:val="none" w:sz="0" w:space="0" w:color="auto"/>
                    <w:left w:val="none" w:sz="0" w:space="0" w:color="auto"/>
                    <w:bottom w:val="none" w:sz="0" w:space="0" w:color="auto"/>
                    <w:right w:val="none" w:sz="0" w:space="0" w:color="auto"/>
                  </w:divBdr>
                  <w:divsChild>
                    <w:div w:id="1415474548">
                      <w:marLeft w:val="0"/>
                      <w:marRight w:val="0"/>
                      <w:marTop w:val="0"/>
                      <w:marBottom w:val="0"/>
                      <w:divBdr>
                        <w:top w:val="none" w:sz="0" w:space="0" w:color="auto"/>
                        <w:left w:val="none" w:sz="0" w:space="0" w:color="auto"/>
                        <w:bottom w:val="none" w:sz="0" w:space="0" w:color="auto"/>
                        <w:right w:val="none" w:sz="0" w:space="0" w:color="auto"/>
                      </w:divBdr>
                    </w:div>
                    <w:div w:id="1924028057">
                      <w:marLeft w:val="0"/>
                      <w:marRight w:val="0"/>
                      <w:marTop w:val="0"/>
                      <w:marBottom w:val="0"/>
                      <w:divBdr>
                        <w:top w:val="none" w:sz="0" w:space="0" w:color="auto"/>
                        <w:left w:val="none" w:sz="0" w:space="0" w:color="auto"/>
                        <w:bottom w:val="none" w:sz="0" w:space="0" w:color="auto"/>
                        <w:right w:val="none" w:sz="0" w:space="0" w:color="auto"/>
                      </w:divBdr>
                      <w:divsChild>
                        <w:div w:id="61475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5521">
                  <w:marLeft w:val="0"/>
                  <w:marRight w:val="0"/>
                  <w:marTop w:val="0"/>
                  <w:marBottom w:val="0"/>
                  <w:divBdr>
                    <w:top w:val="none" w:sz="0" w:space="0" w:color="auto"/>
                    <w:left w:val="none" w:sz="0" w:space="0" w:color="auto"/>
                    <w:bottom w:val="none" w:sz="0" w:space="0" w:color="auto"/>
                    <w:right w:val="none" w:sz="0" w:space="0" w:color="auto"/>
                  </w:divBdr>
                  <w:divsChild>
                    <w:div w:id="1129321139">
                      <w:marLeft w:val="0"/>
                      <w:marRight w:val="0"/>
                      <w:marTop w:val="0"/>
                      <w:marBottom w:val="0"/>
                      <w:divBdr>
                        <w:top w:val="none" w:sz="0" w:space="0" w:color="auto"/>
                        <w:left w:val="none" w:sz="0" w:space="0" w:color="auto"/>
                        <w:bottom w:val="none" w:sz="0" w:space="0" w:color="auto"/>
                        <w:right w:val="none" w:sz="0" w:space="0" w:color="auto"/>
                      </w:divBdr>
                    </w:div>
                    <w:div w:id="102917735">
                      <w:marLeft w:val="0"/>
                      <w:marRight w:val="0"/>
                      <w:marTop w:val="0"/>
                      <w:marBottom w:val="0"/>
                      <w:divBdr>
                        <w:top w:val="none" w:sz="0" w:space="0" w:color="auto"/>
                        <w:left w:val="none" w:sz="0" w:space="0" w:color="auto"/>
                        <w:bottom w:val="none" w:sz="0" w:space="0" w:color="auto"/>
                        <w:right w:val="none" w:sz="0" w:space="0" w:color="auto"/>
                      </w:divBdr>
                      <w:divsChild>
                        <w:div w:id="19309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3841">
                  <w:marLeft w:val="0"/>
                  <w:marRight w:val="0"/>
                  <w:marTop w:val="0"/>
                  <w:marBottom w:val="0"/>
                  <w:divBdr>
                    <w:top w:val="none" w:sz="0" w:space="0" w:color="auto"/>
                    <w:left w:val="none" w:sz="0" w:space="0" w:color="auto"/>
                    <w:bottom w:val="none" w:sz="0" w:space="0" w:color="auto"/>
                    <w:right w:val="none" w:sz="0" w:space="0" w:color="auto"/>
                  </w:divBdr>
                  <w:divsChild>
                    <w:div w:id="1357192064">
                      <w:marLeft w:val="0"/>
                      <w:marRight w:val="0"/>
                      <w:marTop w:val="0"/>
                      <w:marBottom w:val="0"/>
                      <w:divBdr>
                        <w:top w:val="none" w:sz="0" w:space="0" w:color="auto"/>
                        <w:left w:val="none" w:sz="0" w:space="0" w:color="auto"/>
                        <w:bottom w:val="none" w:sz="0" w:space="0" w:color="auto"/>
                        <w:right w:val="none" w:sz="0" w:space="0" w:color="auto"/>
                      </w:divBdr>
                    </w:div>
                    <w:div w:id="2120955062">
                      <w:marLeft w:val="0"/>
                      <w:marRight w:val="0"/>
                      <w:marTop w:val="0"/>
                      <w:marBottom w:val="0"/>
                      <w:divBdr>
                        <w:top w:val="none" w:sz="0" w:space="0" w:color="auto"/>
                        <w:left w:val="none" w:sz="0" w:space="0" w:color="auto"/>
                        <w:bottom w:val="none" w:sz="0" w:space="0" w:color="auto"/>
                        <w:right w:val="none" w:sz="0" w:space="0" w:color="auto"/>
                      </w:divBdr>
                      <w:divsChild>
                        <w:div w:id="2622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8502">
                  <w:marLeft w:val="0"/>
                  <w:marRight w:val="0"/>
                  <w:marTop w:val="0"/>
                  <w:marBottom w:val="0"/>
                  <w:divBdr>
                    <w:top w:val="none" w:sz="0" w:space="0" w:color="auto"/>
                    <w:left w:val="none" w:sz="0" w:space="0" w:color="auto"/>
                    <w:bottom w:val="none" w:sz="0" w:space="0" w:color="auto"/>
                    <w:right w:val="none" w:sz="0" w:space="0" w:color="auto"/>
                  </w:divBdr>
                  <w:divsChild>
                    <w:div w:id="434791181">
                      <w:marLeft w:val="0"/>
                      <w:marRight w:val="0"/>
                      <w:marTop w:val="0"/>
                      <w:marBottom w:val="0"/>
                      <w:divBdr>
                        <w:top w:val="none" w:sz="0" w:space="0" w:color="auto"/>
                        <w:left w:val="none" w:sz="0" w:space="0" w:color="auto"/>
                        <w:bottom w:val="none" w:sz="0" w:space="0" w:color="auto"/>
                        <w:right w:val="none" w:sz="0" w:space="0" w:color="auto"/>
                      </w:divBdr>
                    </w:div>
                    <w:div w:id="1678802454">
                      <w:marLeft w:val="0"/>
                      <w:marRight w:val="0"/>
                      <w:marTop w:val="0"/>
                      <w:marBottom w:val="0"/>
                      <w:divBdr>
                        <w:top w:val="none" w:sz="0" w:space="0" w:color="auto"/>
                        <w:left w:val="none" w:sz="0" w:space="0" w:color="auto"/>
                        <w:bottom w:val="none" w:sz="0" w:space="0" w:color="auto"/>
                        <w:right w:val="none" w:sz="0" w:space="0" w:color="auto"/>
                      </w:divBdr>
                      <w:divsChild>
                        <w:div w:id="2163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51171">
                  <w:marLeft w:val="0"/>
                  <w:marRight w:val="0"/>
                  <w:marTop w:val="0"/>
                  <w:marBottom w:val="0"/>
                  <w:divBdr>
                    <w:top w:val="none" w:sz="0" w:space="0" w:color="auto"/>
                    <w:left w:val="none" w:sz="0" w:space="0" w:color="auto"/>
                    <w:bottom w:val="none" w:sz="0" w:space="0" w:color="auto"/>
                    <w:right w:val="none" w:sz="0" w:space="0" w:color="auto"/>
                  </w:divBdr>
                  <w:divsChild>
                    <w:div w:id="1895392135">
                      <w:marLeft w:val="0"/>
                      <w:marRight w:val="0"/>
                      <w:marTop w:val="0"/>
                      <w:marBottom w:val="0"/>
                      <w:divBdr>
                        <w:top w:val="none" w:sz="0" w:space="0" w:color="auto"/>
                        <w:left w:val="none" w:sz="0" w:space="0" w:color="auto"/>
                        <w:bottom w:val="none" w:sz="0" w:space="0" w:color="auto"/>
                        <w:right w:val="none" w:sz="0" w:space="0" w:color="auto"/>
                      </w:divBdr>
                    </w:div>
                    <w:div w:id="1533573034">
                      <w:marLeft w:val="0"/>
                      <w:marRight w:val="0"/>
                      <w:marTop w:val="0"/>
                      <w:marBottom w:val="0"/>
                      <w:divBdr>
                        <w:top w:val="none" w:sz="0" w:space="0" w:color="auto"/>
                        <w:left w:val="none" w:sz="0" w:space="0" w:color="auto"/>
                        <w:bottom w:val="none" w:sz="0" w:space="0" w:color="auto"/>
                        <w:right w:val="none" w:sz="0" w:space="0" w:color="auto"/>
                      </w:divBdr>
                      <w:divsChild>
                        <w:div w:id="128280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6512">
                  <w:marLeft w:val="0"/>
                  <w:marRight w:val="0"/>
                  <w:marTop w:val="0"/>
                  <w:marBottom w:val="0"/>
                  <w:divBdr>
                    <w:top w:val="none" w:sz="0" w:space="0" w:color="auto"/>
                    <w:left w:val="none" w:sz="0" w:space="0" w:color="auto"/>
                    <w:bottom w:val="none" w:sz="0" w:space="0" w:color="auto"/>
                    <w:right w:val="none" w:sz="0" w:space="0" w:color="auto"/>
                  </w:divBdr>
                  <w:divsChild>
                    <w:div w:id="279260669">
                      <w:marLeft w:val="0"/>
                      <w:marRight w:val="0"/>
                      <w:marTop w:val="0"/>
                      <w:marBottom w:val="0"/>
                      <w:divBdr>
                        <w:top w:val="none" w:sz="0" w:space="0" w:color="auto"/>
                        <w:left w:val="none" w:sz="0" w:space="0" w:color="auto"/>
                        <w:bottom w:val="none" w:sz="0" w:space="0" w:color="auto"/>
                        <w:right w:val="none" w:sz="0" w:space="0" w:color="auto"/>
                      </w:divBdr>
                    </w:div>
                    <w:div w:id="947007468">
                      <w:marLeft w:val="0"/>
                      <w:marRight w:val="0"/>
                      <w:marTop w:val="0"/>
                      <w:marBottom w:val="0"/>
                      <w:divBdr>
                        <w:top w:val="none" w:sz="0" w:space="0" w:color="auto"/>
                        <w:left w:val="none" w:sz="0" w:space="0" w:color="auto"/>
                        <w:bottom w:val="none" w:sz="0" w:space="0" w:color="auto"/>
                        <w:right w:val="none" w:sz="0" w:space="0" w:color="auto"/>
                      </w:divBdr>
                      <w:divsChild>
                        <w:div w:id="179713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075172">
          <w:marLeft w:val="0"/>
          <w:marRight w:val="0"/>
          <w:marTop w:val="0"/>
          <w:marBottom w:val="0"/>
          <w:divBdr>
            <w:top w:val="none" w:sz="0" w:space="0" w:color="auto"/>
            <w:left w:val="none" w:sz="0" w:space="0" w:color="auto"/>
            <w:bottom w:val="none" w:sz="0" w:space="0" w:color="auto"/>
            <w:right w:val="none" w:sz="0" w:space="0" w:color="auto"/>
          </w:divBdr>
          <w:divsChild>
            <w:div w:id="1011183413">
              <w:marLeft w:val="0"/>
              <w:marRight w:val="0"/>
              <w:marTop w:val="0"/>
              <w:marBottom w:val="0"/>
              <w:divBdr>
                <w:top w:val="none" w:sz="0" w:space="0" w:color="auto"/>
                <w:left w:val="none" w:sz="0" w:space="0" w:color="auto"/>
                <w:bottom w:val="none" w:sz="0" w:space="0" w:color="auto"/>
                <w:right w:val="none" w:sz="0" w:space="0" w:color="auto"/>
              </w:divBdr>
              <w:divsChild>
                <w:div w:id="10504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6469">
          <w:marLeft w:val="0"/>
          <w:marRight w:val="0"/>
          <w:marTop w:val="0"/>
          <w:marBottom w:val="0"/>
          <w:divBdr>
            <w:top w:val="none" w:sz="0" w:space="0" w:color="auto"/>
            <w:left w:val="none" w:sz="0" w:space="0" w:color="auto"/>
            <w:bottom w:val="none" w:sz="0" w:space="0" w:color="auto"/>
            <w:right w:val="none" w:sz="0" w:space="0" w:color="auto"/>
          </w:divBdr>
          <w:divsChild>
            <w:div w:id="1465778270">
              <w:marLeft w:val="0"/>
              <w:marRight w:val="0"/>
              <w:marTop w:val="0"/>
              <w:marBottom w:val="0"/>
              <w:divBdr>
                <w:top w:val="none" w:sz="0" w:space="0" w:color="auto"/>
                <w:left w:val="none" w:sz="0" w:space="0" w:color="auto"/>
                <w:bottom w:val="none" w:sz="0" w:space="0" w:color="auto"/>
                <w:right w:val="none" w:sz="0" w:space="0" w:color="auto"/>
              </w:divBdr>
              <w:divsChild>
                <w:div w:id="1371958716">
                  <w:marLeft w:val="0"/>
                  <w:marRight w:val="0"/>
                  <w:marTop w:val="0"/>
                  <w:marBottom w:val="0"/>
                  <w:divBdr>
                    <w:top w:val="none" w:sz="0" w:space="0" w:color="auto"/>
                    <w:left w:val="none" w:sz="0" w:space="0" w:color="auto"/>
                    <w:bottom w:val="none" w:sz="0" w:space="0" w:color="auto"/>
                    <w:right w:val="none" w:sz="0" w:space="0" w:color="auto"/>
                  </w:divBdr>
                  <w:divsChild>
                    <w:div w:id="510880287">
                      <w:marLeft w:val="0"/>
                      <w:marRight w:val="0"/>
                      <w:marTop w:val="0"/>
                      <w:marBottom w:val="0"/>
                      <w:divBdr>
                        <w:top w:val="none" w:sz="0" w:space="0" w:color="auto"/>
                        <w:left w:val="none" w:sz="0" w:space="0" w:color="auto"/>
                        <w:bottom w:val="none" w:sz="0" w:space="0" w:color="auto"/>
                        <w:right w:val="none" w:sz="0" w:space="0" w:color="auto"/>
                      </w:divBdr>
                    </w:div>
                    <w:div w:id="1657686737">
                      <w:marLeft w:val="0"/>
                      <w:marRight w:val="0"/>
                      <w:marTop w:val="0"/>
                      <w:marBottom w:val="0"/>
                      <w:divBdr>
                        <w:top w:val="none" w:sz="0" w:space="0" w:color="auto"/>
                        <w:left w:val="none" w:sz="0" w:space="0" w:color="auto"/>
                        <w:bottom w:val="none" w:sz="0" w:space="0" w:color="auto"/>
                        <w:right w:val="none" w:sz="0" w:space="0" w:color="auto"/>
                      </w:divBdr>
                      <w:divsChild>
                        <w:div w:id="15447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9027">
                  <w:marLeft w:val="0"/>
                  <w:marRight w:val="0"/>
                  <w:marTop w:val="0"/>
                  <w:marBottom w:val="0"/>
                  <w:divBdr>
                    <w:top w:val="none" w:sz="0" w:space="0" w:color="auto"/>
                    <w:left w:val="none" w:sz="0" w:space="0" w:color="auto"/>
                    <w:bottom w:val="none" w:sz="0" w:space="0" w:color="auto"/>
                    <w:right w:val="none" w:sz="0" w:space="0" w:color="auto"/>
                  </w:divBdr>
                  <w:divsChild>
                    <w:div w:id="1760521583">
                      <w:marLeft w:val="0"/>
                      <w:marRight w:val="0"/>
                      <w:marTop w:val="0"/>
                      <w:marBottom w:val="0"/>
                      <w:divBdr>
                        <w:top w:val="none" w:sz="0" w:space="0" w:color="auto"/>
                        <w:left w:val="none" w:sz="0" w:space="0" w:color="auto"/>
                        <w:bottom w:val="none" w:sz="0" w:space="0" w:color="auto"/>
                        <w:right w:val="none" w:sz="0" w:space="0" w:color="auto"/>
                      </w:divBdr>
                      <w:divsChild>
                        <w:div w:id="104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9860">
                  <w:marLeft w:val="0"/>
                  <w:marRight w:val="0"/>
                  <w:marTop w:val="0"/>
                  <w:marBottom w:val="0"/>
                  <w:divBdr>
                    <w:top w:val="none" w:sz="0" w:space="0" w:color="auto"/>
                    <w:left w:val="none" w:sz="0" w:space="0" w:color="auto"/>
                    <w:bottom w:val="none" w:sz="0" w:space="0" w:color="auto"/>
                    <w:right w:val="none" w:sz="0" w:space="0" w:color="auto"/>
                  </w:divBdr>
                  <w:divsChild>
                    <w:div w:id="1986230722">
                      <w:marLeft w:val="0"/>
                      <w:marRight w:val="0"/>
                      <w:marTop w:val="0"/>
                      <w:marBottom w:val="0"/>
                      <w:divBdr>
                        <w:top w:val="none" w:sz="0" w:space="0" w:color="auto"/>
                        <w:left w:val="none" w:sz="0" w:space="0" w:color="auto"/>
                        <w:bottom w:val="none" w:sz="0" w:space="0" w:color="auto"/>
                        <w:right w:val="none" w:sz="0" w:space="0" w:color="auto"/>
                      </w:divBdr>
                    </w:div>
                    <w:div w:id="1218007638">
                      <w:marLeft w:val="0"/>
                      <w:marRight w:val="0"/>
                      <w:marTop w:val="0"/>
                      <w:marBottom w:val="0"/>
                      <w:divBdr>
                        <w:top w:val="none" w:sz="0" w:space="0" w:color="auto"/>
                        <w:left w:val="none" w:sz="0" w:space="0" w:color="auto"/>
                        <w:bottom w:val="none" w:sz="0" w:space="0" w:color="auto"/>
                        <w:right w:val="none" w:sz="0" w:space="0" w:color="auto"/>
                      </w:divBdr>
                      <w:divsChild>
                        <w:div w:id="7927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7726">
                  <w:marLeft w:val="0"/>
                  <w:marRight w:val="0"/>
                  <w:marTop w:val="0"/>
                  <w:marBottom w:val="0"/>
                  <w:divBdr>
                    <w:top w:val="none" w:sz="0" w:space="0" w:color="auto"/>
                    <w:left w:val="none" w:sz="0" w:space="0" w:color="auto"/>
                    <w:bottom w:val="none" w:sz="0" w:space="0" w:color="auto"/>
                    <w:right w:val="none" w:sz="0" w:space="0" w:color="auto"/>
                  </w:divBdr>
                  <w:divsChild>
                    <w:div w:id="1159808518">
                      <w:marLeft w:val="0"/>
                      <w:marRight w:val="0"/>
                      <w:marTop w:val="0"/>
                      <w:marBottom w:val="0"/>
                      <w:divBdr>
                        <w:top w:val="none" w:sz="0" w:space="0" w:color="auto"/>
                        <w:left w:val="none" w:sz="0" w:space="0" w:color="auto"/>
                        <w:bottom w:val="none" w:sz="0" w:space="0" w:color="auto"/>
                        <w:right w:val="none" w:sz="0" w:space="0" w:color="auto"/>
                      </w:divBdr>
                    </w:div>
                    <w:div w:id="924075789">
                      <w:marLeft w:val="0"/>
                      <w:marRight w:val="0"/>
                      <w:marTop w:val="0"/>
                      <w:marBottom w:val="0"/>
                      <w:divBdr>
                        <w:top w:val="none" w:sz="0" w:space="0" w:color="auto"/>
                        <w:left w:val="none" w:sz="0" w:space="0" w:color="auto"/>
                        <w:bottom w:val="none" w:sz="0" w:space="0" w:color="auto"/>
                        <w:right w:val="none" w:sz="0" w:space="0" w:color="auto"/>
                      </w:divBdr>
                      <w:divsChild>
                        <w:div w:id="192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55">
                  <w:marLeft w:val="0"/>
                  <w:marRight w:val="0"/>
                  <w:marTop w:val="0"/>
                  <w:marBottom w:val="0"/>
                  <w:divBdr>
                    <w:top w:val="none" w:sz="0" w:space="0" w:color="auto"/>
                    <w:left w:val="none" w:sz="0" w:space="0" w:color="auto"/>
                    <w:bottom w:val="none" w:sz="0" w:space="0" w:color="auto"/>
                    <w:right w:val="none" w:sz="0" w:space="0" w:color="auto"/>
                  </w:divBdr>
                  <w:divsChild>
                    <w:div w:id="51315671">
                      <w:marLeft w:val="0"/>
                      <w:marRight w:val="0"/>
                      <w:marTop w:val="0"/>
                      <w:marBottom w:val="0"/>
                      <w:divBdr>
                        <w:top w:val="none" w:sz="0" w:space="0" w:color="auto"/>
                        <w:left w:val="none" w:sz="0" w:space="0" w:color="auto"/>
                        <w:bottom w:val="none" w:sz="0" w:space="0" w:color="auto"/>
                        <w:right w:val="none" w:sz="0" w:space="0" w:color="auto"/>
                      </w:divBdr>
                    </w:div>
                    <w:div w:id="1690108264">
                      <w:marLeft w:val="0"/>
                      <w:marRight w:val="0"/>
                      <w:marTop w:val="0"/>
                      <w:marBottom w:val="0"/>
                      <w:divBdr>
                        <w:top w:val="none" w:sz="0" w:space="0" w:color="auto"/>
                        <w:left w:val="none" w:sz="0" w:space="0" w:color="auto"/>
                        <w:bottom w:val="none" w:sz="0" w:space="0" w:color="auto"/>
                        <w:right w:val="none" w:sz="0" w:space="0" w:color="auto"/>
                      </w:divBdr>
                      <w:divsChild>
                        <w:div w:id="16443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5831">
                  <w:marLeft w:val="0"/>
                  <w:marRight w:val="0"/>
                  <w:marTop w:val="0"/>
                  <w:marBottom w:val="0"/>
                  <w:divBdr>
                    <w:top w:val="none" w:sz="0" w:space="0" w:color="auto"/>
                    <w:left w:val="none" w:sz="0" w:space="0" w:color="auto"/>
                    <w:bottom w:val="none" w:sz="0" w:space="0" w:color="auto"/>
                    <w:right w:val="none" w:sz="0" w:space="0" w:color="auto"/>
                  </w:divBdr>
                  <w:divsChild>
                    <w:div w:id="1398627757">
                      <w:marLeft w:val="0"/>
                      <w:marRight w:val="0"/>
                      <w:marTop w:val="0"/>
                      <w:marBottom w:val="0"/>
                      <w:divBdr>
                        <w:top w:val="none" w:sz="0" w:space="0" w:color="auto"/>
                        <w:left w:val="none" w:sz="0" w:space="0" w:color="auto"/>
                        <w:bottom w:val="none" w:sz="0" w:space="0" w:color="auto"/>
                        <w:right w:val="none" w:sz="0" w:space="0" w:color="auto"/>
                      </w:divBdr>
                    </w:div>
                    <w:div w:id="443303408">
                      <w:marLeft w:val="0"/>
                      <w:marRight w:val="0"/>
                      <w:marTop w:val="0"/>
                      <w:marBottom w:val="0"/>
                      <w:divBdr>
                        <w:top w:val="none" w:sz="0" w:space="0" w:color="auto"/>
                        <w:left w:val="none" w:sz="0" w:space="0" w:color="auto"/>
                        <w:bottom w:val="none" w:sz="0" w:space="0" w:color="auto"/>
                        <w:right w:val="none" w:sz="0" w:space="0" w:color="auto"/>
                      </w:divBdr>
                      <w:divsChild>
                        <w:div w:id="13741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4731">
                  <w:marLeft w:val="0"/>
                  <w:marRight w:val="0"/>
                  <w:marTop w:val="0"/>
                  <w:marBottom w:val="0"/>
                  <w:divBdr>
                    <w:top w:val="none" w:sz="0" w:space="0" w:color="auto"/>
                    <w:left w:val="none" w:sz="0" w:space="0" w:color="auto"/>
                    <w:bottom w:val="none" w:sz="0" w:space="0" w:color="auto"/>
                    <w:right w:val="none" w:sz="0" w:space="0" w:color="auto"/>
                  </w:divBdr>
                  <w:divsChild>
                    <w:div w:id="2096855263">
                      <w:marLeft w:val="0"/>
                      <w:marRight w:val="0"/>
                      <w:marTop w:val="0"/>
                      <w:marBottom w:val="0"/>
                      <w:divBdr>
                        <w:top w:val="none" w:sz="0" w:space="0" w:color="auto"/>
                        <w:left w:val="none" w:sz="0" w:space="0" w:color="auto"/>
                        <w:bottom w:val="none" w:sz="0" w:space="0" w:color="auto"/>
                        <w:right w:val="none" w:sz="0" w:space="0" w:color="auto"/>
                      </w:divBdr>
                    </w:div>
                    <w:div w:id="633027198">
                      <w:marLeft w:val="0"/>
                      <w:marRight w:val="0"/>
                      <w:marTop w:val="0"/>
                      <w:marBottom w:val="0"/>
                      <w:divBdr>
                        <w:top w:val="none" w:sz="0" w:space="0" w:color="auto"/>
                        <w:left w:val="none" w:sz="0" w:space="0" w:color="auto"/>
                        <w:bottom w:val="none" w:sz="0" w:space="0" w:color="auto"/>
                        <w:right w:val="none" w:sz="0" w:space="0" w:color="auto"/>
                      </w:divBdr>
                      <w:divsChild>
                        <w:div w:id="5695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6970">
                  <w:marLeft w:val="0"/>
                  <w:marRight w:val="0"/>
                  <w:marTop w:val="0"/>
                  <w:marBottom w:val="0"/>
                  <w:divBdr>
                    <w:top w:val="none" w:sz="0" w:space="0" w:color="auto"/>
                    <w:left w:val="none" w:sz="0" w:space="0" w:color="auto"/>
                    <w:bottom w:val="none" w:sz="0" w:space="0" w:color="auto"/>
                    <w:right w:val="none" w:sz="0" w:space="0" w:color="auto"/>
                  </w:divBdr>
                  <w:divsChild>
                    <w:div w:id="754404556">
                      <w:marLeft w:val="0"/>
                      <w:marRight w:val="0"/>
                      <w:marTop w:val="0"/>
                      <w:marBottom w:val="0"/>
                      <w:divBdr>
                        <w:top w:val="none" w:sz="0" w:space="0" w:color="auto"/>
                        <w:left w:val="none" w:sz="0" w:space="0" w:color="auto"/>
                        <w:bottom w:val="none" w:sz="0" w:space="0" w:color="auto"/>
                        <w:right w:val="none" w:sz="0" w:space="0" w:color="auto"/>
                      </w:divBdr>
                    </w:div>
                    <w:div w:id="1637639721">
                      <w:marLeft w:val="0"/>
                      <w:marRight w:val="0"/>
                      <w:marTop w:val="0"/>
                      <w:marBottom w:val="0"/>
                      <w:divBdr>
                        <w:top w:val="none" w:sz="0" w:space="0" w:color="auto"/>
                        <w:left w:val="none" w:sz="0" w:space="0" w:color="auto"/>
                        <w:bottom w:val="none" w:sz="0" w:space="0" w:color="auto"/>
                        <w:right w:val="none" w:sz="0" w:space="0" w:color="auto"/>
                      </w:divBdr>
                      <w:divsChild>
                        <w:div w:id="15031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23047">
          <w:marLeft w:val="0"/>
          <w:marRight w:val="0"/>
          <w:marTop w:val="0"/>
          <w:marBottom w:val="0"/>
          <w:divBdr>
            <w:top w:val="none" w:sz="0" w:space="0" w:color="auto"/>
            <w:left w:val="none" w:sz="0" w:space="0" w:color="auto"/>
            <w:bottom w:val="none" w:sz="0" w:space="0" w:color="auto"/>
            <w:right w:val="none" w:sz="0" w:space="0" w:color="auto"/>
          </w:divBdr>
          <w:divsChild>
            <w:div w:id="913781308">
              <w:marLeft w:val="0"/>
              <w:marRight w:val="0"/>
              <w:marTop w:val="0"/>
              <w:marBottom w:val="0"/>
              <w:divBdr>
                <w:top w:val="none" w:sz="0" w:space="0" w:color="auto"/>
                <w:left w:val="none" w:sz="0" w:space="0" w:color="auto"/>
                <w:bottom w:val="none" w:sz="0" w:space="0" w:color="auto"/>
                <w:right w:val="none" w:sz="0" w:space="0" w:color="auto"/>
              </w:divBdr>
              <w:divsChild>
                <w:div w:id="18146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6989">
          <w:marLeft w:val="0"/>
          <w:marRight w:val="0"/>
          <w:marTop w:val="0"/>
          <w:marBottom w:val="0"/>
          <w:divBdr>
            <w:top w:val="none" w:sz="0" w:space="0" w:color="auto"/>
            <w:left w:val="none" w:sz="0" w:space="0" w:color="auto"/>
            <w:bottom w:val="none" w:sz="0" w:space="0" w:color="auto"/>
            <w:right w:val="none" w:sz="0" w:space="0" w:color="auto"/>
          </w:divBdr>
          <w:divsChild>
            <w:div w:id="634021427">
              <w:marLeft w:val="0"/>
              <w:marRight w:val="0"/>
              <w:marTop w:val="0"/>
              <w:marBottom w:val="0"/>
              <w:divBdr>
                <w:top w:val="none" w:sz="0" w:space="0" w:color="auto"/>
                <w:left w:val="none" w:sz="0" w:space="0" w:color="auto"/>
                <w:bottom w:val="none" w:sz="0" w:space="0" w:color="auto"/>
                <w:right w:val="none" w:sz="0" w:space="0" w:color="auto"/>
              </w:divBdr>
              <w:divsChild>
                <w:div w:id="1049184518">
                  <w:marLeft w:val="0"/>
                  <w:marRight w:val="0"/>
                  <w:marTop w:val="0"/>
                  <w:marBottom w:val="0"/>
                  <w:divBdr>
                    <w:top w:val="none" w:sz="0" w:space="0" w:color="auto"/>
                    <w:left w:val="none" w:sz="0" w:space="0" w:color="auto"/>
                    <w:bottom w:val="none" w:sz="0" w:space="0" w:color="auto"/>
                    <w:right w:val="none" w:sz="0" w:space="0" w:color="auto"/>
                  </w:divBdr>
                  <w:divsChild>
                    <w:div w:id="2091273279">
                      <w:marLeft w:val="0"/>
                      <w:marRight w:val="0"/>
                      <w:marTop w:val="0"/>
                      <w:marBottom w:val="0"/>
                      <w:divBdr>
                        <w:top w:val="none" w:sz="0" w:space="0" w:color="auto"/>
                        <w:left w:val="none" w:sz="0" w:space="0" w:color="auto"/>
                        <w:bottom w:val="none" w:sz="0" w:space="0" w:color="auto"/>
                        <w:right w:val="none" w:sz="0" w:space="0" w:color="auto"/>
                      </w:divBdr>
                    </w:div>
                    <w:div w:id="570048261">
                      <w:marLeft w:val="0"/>
                      <w:marRight w:val="0"/>
                      <w:marTop w:val="0"/>
                      <w:marBottom w:val="0"/>
                      <w:divBdr>
                        <w:top w:val="none" w:sz="0" w:space="0" w:color="auto"/>
                        <w:left w:val="none" w:sz="0" w:space="0" w:color="auto"/>
                        <w:bottom w:val="none" w:sz="0" w:space="0" w:color="auto"/>
                        <w:right w:val="none" w:sz="0" w:space="0" w:color="auto"/>
                      </w:divBdr>
                      <w:divsChild>
                        <w:div w:id="7050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82474">
                  <w:marLeft w:val="0"/>
                  <w:marRight w:val="0"/>
                  <w:marTop w:val="0"/>
                  <w:marBottom w:val="0"/>
                  <w:divBdr>
                    <w:top w:val="none" w:sz="0" w:space="0" w:color="auto"/>
                    <w:left w:val="none" w:sz="0" w:space="0" w:color="auto"/>
                    <w:bottom w:val="none" w:sz="0" w:space="0" w:color="auto"/>
                    <w:right w:val="none" w:sz="0" w:space="0" w:color="auto"/>
                  </w:divBdr>
                  <w:divsChild>
                    <w:div w:id="116678023">
                      <w:marLeft w:val="0"/>
                      <w:marRight w:val="0"/>
                      <w:marTop w:val="0"/>
                      <w:marBottom w:val="0"/>
                      <w:divBdr>
                        <w:top w:val="none" w:sz="0" w:space="0" w:color="auto"/>
                        <w:left w:val="none" w:sz="0" w:space="0" w:color="auto"/>
                        <w:bottom w:val="none" w:sz="0" w:space="0" w:color="auto"/>
                        <w:right w:val="none" w:sz="0" w:space="0" w:color="auto"/>
                      </w:divBdr>
                    </w:div>
                    <w:div w:id="647588599">
                      <w:marLeft w:val="0"/>
                      <w:marRight w:val="0"/>
                      <w:marTop w:val="0"/>
                      <w:marBottom w:val="0"/>
                      <w:divBdr>
                        <w:top w:val="none" w:sz="0" w:space="0" w:color="auto"/>
                        <w:left w:val="none" w:sz="0" w:space="0" w:color="auto"/>
                        <w:bottom w:val="none" w:sz="0" w:space="0" w:color="auto"/>
                        <w:right w:val="none" w:sz="0" w:space="0" w:color="auto"/>
                      </w:divBdr>
                      <w:divsChild>
                        <w:div w:id="44519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0431">
                  <w:marLeft w:val="0"/>
                  <w:marRight w:val="0"/>
                  <w:marTop w:val="0"/>
                  <w:marBottom w:val="0"/>
                  <w:divBdr>
                    <w:top w:val="none" w:sz="0" w:space="0" w:color="auto"/>
                    <w:left w:val="none" w:sz="0" w:space="0" w:color="auto"/>
                    <w:bottom w:val="none" w:sz="0" w:space="0" w:color="auto"/>
                    <w:right w:val="none" w:sz="0" w:space="0" w:color="auto"/>
                  </w:divBdr>
                  <w:divsChild>
                    <w:div w:id="1631665843">
                      <w:marLeft w:val="0"/>
                      <w:marRight w:val="0"/>
                      <w:marTop w:val="0"/>
                      <w:marBottom w:val="0"/>
                      <w:divBdr>
                        <w:top w:val="none" w:sz="0" w:space="0" w:color="auto"/>
                        <w:left w:val="none" w:sz="0" w:space="0" w:color="auto"/>
                        <w:bottom w:val="none" w:sz="0" w:space="0" w:color="auto"/>
                        <w:right w:val="none" w:sz="0" w:space="0" w:color="auto"/>
                      </w:divBdr>
                    </w:div>
                    <w:div w:id="868421572">
                      <w:marLeft w:val="0"/>
                      <w:marRight w:val="0"/>
                      <w:marTop w:val="0"/>
                      <w:marBottom w:val="0"/>
                      <w:divBdr>
                        <w:top w:val="none" w:sz="0" w:space="0" w:color="auto"/>
                        <w:left w:val="none" w:sz="0" w:space="0" w:color="auto"/>
                        <w:bottom w:val="none" w:sz="0" w:space="0" w:color="auto"/>
                        <w:right w:val="none" w:sz="0" w:space="0" w:color="auto"/>
                      </w:divBdr>
                      <w:divsChild>
                        <w:div w:id="18626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3042">
                  <w:marLeft w:val="0"/>
                  <w:marRight w:val="0"/>
                  <w:marTop w:val="0"/>
                  <w:marBottom w:val="0"/>
                  <w:divBdr>
                    <w:top w:val="none" w:sz="0" w:space="0" w:color="auto"/>
                    <w:left w:val="none" w:sz="0" w:space="0" w:color="auto"/>
                    <w:bottom w:val="none" w:sz="0" w:space="0" w:color="auto"/>
                    <w:right w:val="none" w:sz="0" w:space="0" w:color="auto"/>
                  </w:divBdr>
                  <w:divsChild>
                    <w:div w:id="827483098">
                      <w:marLeft w:val="0"/>
                      <w:marRight w:val="0"/>
                      <w:marTop w:val="0"/>
                      <w:marBottom w:val="0"/>
                      <w:divBdr>
                        <w:top w:val="none" w:sz="0" w:space="0" w:color="auto"/>
                        <w:left w:val="none" w:sz="0" w:space="0" w:color="auto"/>
                        <w:bottom w:val="none" w:sz="0" w:space="0" w:color="auto"/>
                        <w:right w:val="none" w:sz="0" w:space="0" w:color="auto"/>
                      </w:divBdr>
                    </w:div>
                    <w:div w:id="93862952">
                      <w:marLeft w:val="0"/>
                      <w:marRight w:val="0"/>
                      <w:marTop w:val="0"/>
                      <w:marBottom w:val="0"/>
                      <w:divBdr>
                        <w:top w:val="none" w:sz="0" w:space="0" w:color="auto"/>
                        <w:left w:val="none" w:sz="0" w:space="0" w:color="auto"/>
                        <w:bottom w:val="none" w:sz="0" w:space="0" w:color="auto"/>
                        <w:right w:val="none" w:sz="0" w:space="0" w:color="auto"/>
                      </w:divBdr>
                      <w:divsChild>
                        <w:div w:id="12446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519">
                  <w:marLeft w:val="0"/>
                  <w:marRight w:val="0"/>
                  <w:marTop w:val="0"/>
                  <w:marBottom w:val="0"/>
                  <w:divBdr>
                    <w:top w:val="none" w:sz="0" w:space="0" w:color="auto"/>
                    <w:left w:val="none" w:sz="0" w:space="0" w:color="auto"/>
                    <w:bottom w:val="none" w:sz="0" w:space="0" w:color="auto"/>
                    <w:right w:val="none" w:sz="0" w:space="0" w:color="auto"/>
                  </w:divBdr>
                  <w:divsChild>
                    <w:div w:id="1213423609">
                      <w:marLeft w:val="0"/>
                      <w:marRight w:val="0"/>
                      <w:marTop w:val="0"/>
                      <w:marBottom w:val="0"/>
                      <w:divBdr>
                        <w:top w:val="none" w:sz="0" w:space="0" w:color="auto"/>
                        <w:left w:val="none" w:sz="0" w:space="0" w:color="auto"/>
                        <w:bottom w:val="none" w:sz="0" w:space="0" w:color="auto"/>
                        <w:right w:val="none" w:sz="0" w:space="0" w:color="auto"/>
                      </w:divBdr>
                    </w:div>
                    <w:div w:id="331376749">
                      <w:marLeft w:val="0"/>
                      <w:marRight w:val="0"/>
                      <w:marTop w:val="0"/>
                      <w:marBottom w:val="0"/>
                      <w:divBdr>
                        <w:top w:val="none" w:sz="0" w:space="0" w:color="auto"/>
                        <w:left w:val="none" w:sz="0" w:space="0" w:color="auto"/>
                        <w:bottom w:val="none" w:sz="0" w:space="0" w:color="auto"/>
                        <w:right w:val="none" w:sz="0" w:space="0" w:color="auto"/>
                      </w:divBdr>
                      <w:divsChild>
                        <w:div w:id="1040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89315">
                  <w:marLeft w:val="0"/>
                  <w:marRight w:val="0"/>
                  <w:marTop w:val="0"/>
                  <w:marBottom w:val="0"/>
                  <w:divBdr>
                    <w:top w:val="none" w:sz="0" w:space="0" w:color="auto"/>
                    <w:left w:val="none" w:sz="0" w:space="0" w:color="auto"/>
                    <w:bottom w:val="none" w:sz="0" w:space="0" w:color="auto"/>
                    <w:right w:val="none" w:sz="0" w:space="0" w:color="auto"/>
                  </w:divBdr>
                  <w:divsChild>
                    <w:div w:id="931622761">
                      <w:marLeft w:val="0"/>
                      <w:marRight w:val="0"/>
                      <w:marTop w:val="0"/>
                      <w:marBottom w:val="0"/>
                      <w:divBdr>
                        <w:top w:val="none" w:sz="0" w:space="0" w:color="auto"/>
                        <w:left w:val="none" w:sz="0" w:space="0" w:color="auto"/>
                        <w:bottom w:val="none" w:sz="0" w:space="0" w:color="auto"/>
                        <w:right w:val="none" w:sz="0" w:space="0" w:color="auto"/>
                      </w:divBdr>
                    </w:div>
                    <w:div w:id="2142452995">
                      <w:marLeft w:val="0"/>
                      <w:marRight w:val="0"/>
                      <w:marTop w:val="0"/>
                      <w:marBottom w:val="0"/>
                      <w:divBdr>
                        <w:top w:val="none" w:sz="0" w:space="0" w:color="auto"/>
                        <w:left w:val="none" w:sz="0" w:space="0" w:color="auto"/>
                        <w:bottom w:val="none" w:sz="0" w:space="0" w:color="auto"/>
                        <w:right w:val="none" w:sz="0" w:space="0" w:color="auto"/>
                      </w:divBdr>
                      <w:divsChild>
                        <w:div w:id="10491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8061">
                  <w:marLeft w:val="0"/>
                  <w:marRight w:val="0"/>
                  <w:marTop w:val="0"/>
                  <w:marBottom w:val="0"/>
                  <w:divBdr>
                    <w:top w:val="none" w:sz="0" w:space="0" w:color="auto"/>
                    <w:left w:val="none" w:sz="0" w:space="0" w:color="auto"/>
                    <w:bottom w:val="none" w:sz="0" w:space="0" w:color="auto"/>
                    <w:right w:val="none" w:sz="0" w:space="0" w:color="auto"/>
                  </w:divBdr>
                  <w:divsChild>
                    <w:div w:id="1136068412">
                      <w:marLeft w:val="0"/>
                      <w:marRight w:val="0"/>
                      <w:marTop w:val="0"/>
                      <w:marBottom w:val="0"/>
                      <w:divBdr>
                        <w:top w:val="none" w:sz="0" w:space="0" w:color="auto"/>
                        <w:left w:val="none" w:sz="0" w:space="0" w:color="auto"/>
                        <w:bottom w:val="none" w:sz="0" w:space="0" w:color="auto"/>
                        <w:right w:val="none" w:sz="0" w:space="0" w:color="auto"/>
                      </w:divBdr>
                    </w:div>
                    <w:div w:id="544298685">
                      <w:marLeft w:val="0"/>
                      <w:marRight w:val="0"/>
                      <w:marTop w:val="0"/>
                      <w:marBottom w:val="0"/>
                      <w:divBdr>
                        <w:top w:val="none" w:sz="0" w:space="0" w:color="auto"/>
                        <w:left w:val="none" w:sz="0" w:space="0" w:color="auto"/>
                        <w:bottom w:val="none" w:sz="0" w:space="0" w:color="auto"/>
                        <w:right w:val="none" w:sz="0" w:space="0" w:color="auto"/>
                      </w:divBdr>
                      <w:divsChild>
                        <w:div w:id="1289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4954">
                  <w:marLeft w:val="0"/>
                  <w:marRight w:val="0"/>
                  <w:marTop w:val="0"/>
                  <w:marBottom w:val="0"/>
                  <w:divBdr>
                    <w:top w:val="none" w:sz="0" w:space="0" w:color="auto"/>
                    <w:left w:val="none" w:sz="0" w:space="0" w:color="auto"/>
                    <w:bottom w:val="none" w:sz="0" w:space="0" w:color="auto"/>
                    <w:right w:val="none" w:sz="0" w:space="0" w:color="auto"/>
                  </w:divBdr>
                  <w:divsChild>
                    <w:div w:id="754126679">
                      <w:marLeft w:val="0"/>
                      <w:marRight w:val="0"/>
                      <w:marTop w:val="0"/>
                      <w:marBottom w:val="0"/>
                      <w:divBdr>
                        <w:top w:val="none" w:sz="0" w:space="0" w:color="auto"/>
                        <w:left w:val="none" w:sz="0" w:space="0" w:color="auto"/>
                        <w:bottom w:val="none" w:sz="0" w:space="0" w:color="auto"/>
                        <w:right w:val="none" w:sz="0" w:space="0" w:color="auto"/>
                      </w:divBdr>
                    </w:div>
                    <w:div w:id="602416782">
                      <w:marLeft w:val="0"/>
                      <w:marRight w:val="0"/>
                      <w:marTop w:val="0"/>
                      <w:marBottom w:val="0"/>
                      <w:divBdr>
                        <w:top w:val="none" w:sz="0" w:space="0" w:color="auto"/>
                        <w:left w:val="none" w:sz="0" w:space="0" w:color="auto"/>
                        <w:bottom w:val="none" w:sz="0" w:space="0" w:color="auto"/>
                        <w:right w:val="none" w:sz="0" w:space="0" w:color="auto"/>
                      </w:divBdr>
                      <w:divsChild>
                        <w:div w:id="2219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7075">
                  <w:marLeft w:val="0"/>
                  <w:marRight w:val="0"/>
                  <w:marTop w:val="0"/>
                  <w:marBottom w:val="0"/>
                  <w:divBdr>
                    <w:top w:val="none" w:sz="0" w:space="0" w:color="auto"/>
                    <w:left w:val="none" w:sz="0" w:space="0" w:color="auto"/>
                    <w:bottom w:val="none" w:sz="0" w:space="0" w:color="auto"/>
                    <w:right w:val="none" w:sz="0" w:space="0" w:color="auto"/>
                  </w:divBdr>
                  <w:divsChild>
                    <w:div w:id="1408960238">
                      <w:marLeft w:val="0"/>
                      <w:marRight w:val="0"/>
                      <w:marTop w:val="0"/>
                      <w:marBottom w:val="0"/>
                      <w:divBdr>
                        <w:top w:val="none" w:sz="0" w:space="0" w:color="auto"/>
                        <w:left w:val="none" w:sz="0" w:space="0" w:color="auto"/>
                        <w:bottom w:val="none" w:sz="0" w:space="0" w:color="auto"/>
                        <w:right w:val="none" w:sz="0" w:space="0" w:color="auto"/>
                      </w:divBdr>
                    </w:div>
                    <w:div w:id="708726026">
                      <w:marLeft w:val="0"/>
                      <w:marRight w:val="0"/>
                      <w:marTop w:val="0"/>
                      <w:marBottom w:val="0"/>
                      <w:divBdr>
                        <w:top w:val="none" w:sz="0" w:space="0" w:color="auto"/>
                        <w:left w:val="none" w:sz="0" w:space="0" w:color="auto"/>
                        <w:bottom w:val="none" w:sz="0" w:space="0" w:color="auto"/>
                        <w:right w:val="none" w:sz="0" w:space="0" w:color="auto"/>
                      </w:divBdr>
                      <w:divsChild>
                        <w:div w:id="170259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5180">
                  <w:marLeft w:val="0"/>
                  <w:marRight w:val="0"/>
                  <w:marTop w:val="0"/>
                  <w:marBottom w:val="0"/>
                  <w:divBdr>
                    <w:top w:val="none" w:sz="0" w:space="0" w:color="auto"/>
                    <w:left w:val="none" w:sz="0" w:space="0" w:color="auto"/>
                    <w:bottom w:val="none" w:sz="0" w:space="0" w:color="auto"/>
                    <w:right w:val="none" w:sz="0" w:space="0" w:color="auto"/>
                  </w:divBdr>
                  <w:divsChild>
                    <w:div w:id="26950867">
                      <w:marLeft w:val="0"/>
                      <w:marRight w:val="0"/>
                      <w:marTop w:val="0"/>
                      <w:marBottom w:val="0"/>
                      <w:divBdr>
                        <w:top w:val="none" w:sz="0" w:space="0" w:color="auto"/>
                        <w:left w:val="none" w:sz="0" w:space="0" w:color="auto"/>
                        <w:bottom w:val="none" w:sz="0" w:space="0" w:color="auto"/>
                        <w:right w:val="none" w:sz="0" w:space="0" w:color="auto"/>
                      </w:divBdr>
                    </w:div>
                    <w:div w:id="1234927524">
                      <w:marLeft w:val="0"/>
                      <w:marRight w:val="0"/>
                      <w:marTop w:val="0"/>
                      <w:marBottom w:val="0"/>
                      <w:divBdr>
                        <w:top w:val="none" w:sz="0" w:space="0" w:color="auto"/>
                        <w:left w:val="none" w:sz="0" w:space="0" w:color="auto"/>
                        <w:bottom w:val="none" w:sz="0" w:space="0" w:color="auto"/>
                        <w:right w:val="none" w:sz="0" w:space="0" w:color="auto"/>
                      </w:divBdr>
                      <w:divsChild>
                        <w:div w:id="2004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39008">
                  <w:marLeft w:val="0"/>
                  <w:marRight w:val="0"/>
                  <w:marTop w:val="0"/>
                  <w:marBottom w:val="0"/>
                  <w:divBdr>
                    <w:top w:val="none" w:sz="0" w:space="0" w:color="auto"/>
                    <w:left w:val="none" w:sz="0" w:space="0" w:color="auto"/>
                    <w:bottom w:val="none" w:sz="0" w:space="0" w:color="auto"/>
                    <w:right w:val="none" w:sz="0" w:space="0" w:color="auto"/>
                  </w:divBdr>
                  <w:divsChild>
                    <w:div w:id="1655527112">
                      <w:marLeft w:val="0"/>
                      <w:marRight w:val="0"/>
                      <w:marTop w:val="0"/>
                      <w:marBottom w:val="0"/>
                      <w:divBdr>
                        <w:top w:val="none" w:sz="0" w:space="0" w:color="auto"/>
                        <w:left w:val="none" w:sz="0" w:space="0" w:color="auto"/>
                        <w:bottom w:val="none" w:sz="0" w:space="0" w:color="auto"/>
                        <w:right w:val="none" w:sz="0" w:space="0" w:color="auto"/>
                      </w:divBdr>
                    </w:div>
                    <w:div w:id="1481847766">
                      <w:marLeft w:val="0"/>
                      <w:marRight w:val="0"/>
                      <w:marTop w:val="0"/>
                      <w:marBottom w:val="0"/>
                      <w:divBdr>
                        <w:top w:val="none" w:sz="0" w:space="0" w:color="auto"/>
                        <w:left w:val="none" w:sz="0" w:space="0" w:color="auto"/>
                        <w:bottom w:val="none" w:sz="0" w:space="0" w:color="auto"/>
                        <w:right w:val="none" w:sz="0" w:space="0" w:color="auto"/>
                      </w:divBdr>
                      <w:divsChild>
                        <w:div w:id="135550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880788">
          <w:marLeft w:val="0"/>
          <w:marRight w:val="0"/>
          <w:marTop w:val="0"/>
          <w:marBottom w:val="0"/>
          <w:divBdr>
            <w:top w:val="none" w:sz="0" w:space="0" w:color="auto"/>
            <w:left w:val="none" w:sz="0" w:space="0" w:color="auto"/>
            <w:bottom w:val="none" w:sz="0" w:space="0" w:color="auto"/>
            <w:right w:val="none" w:sz="0" w:space="0" w:color="auto"/>
          </w:divBdr>
          <w:divsChild>
            <w:div w:id="401610640">
              <w:marLeft w:val="0"/>
              <w:marRight w:val="0"/>
              <w:marTop w:val="0"/>
              <w:marBottom w:val="0"/>
              <w:divBdr>
                <w:top w:val="none" w:sz="0" w:space="0" w:color="auto"/>
                <w:left w:val="none" w:sz="0" w:space="0" w:color="auto"/>
                <w:bottom w:val="none" w:sz="0" w:space="0" w:color="auto"/>
                <w:right w:val="none" w:sz="0" w:space="0" w:color="auto"/>
              </w:divBdr>
              <w:divsChild>
                <w:div w:id="14682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2964">
          <w:marLeft w:val="0"/>
          <w:marRight w:val="0"/>
          <w:marTop w:val="0"/>
          <w:marBottom w:val="0"/>
          <w:divBdr>
            <w:top w:val="none" w:sz="0" w:space="0" w:color="auto"/>
            <w:left w:val="none" w:sz="0" w:space="0" w:color="auto"/>
            <w:bottom w:val="none" w:sz="0" w:space="0" w:color="auto"/>
            <w:right w:val="none" w:sz="0" w:space="0" w:color="auto"/>
          </w:divBdr>
          <w:divsChild>
            <w:div w:id="858474750">
              <w:marLeft w:val="0"/>
              <w:marRight w:val="0"/>
              <w:marTop w:val="0"/>
              <w:marBottom w:val="0"/>
              <w:divBdr>
                <w:top w:val="none" w:sz="0" w:space="0" w:color="auto"/>
                <w:left w:val="none" w:sz="0" w:space="0" w:color="auto"/>
                <w:bottom w:val="none" w:sz="0" w:space="0" w:color="auto"/>
                <w:right w:val="none" w:sz="0" w:space="0" w:color="auto"/>
              </w:divBdr>
              <w:divsChild>
                <w:div w:id="854349229">
                  <w:marLeft w:val="0"/>
                  <w:marRight w:val="0"/>
                  <w:marTop w:val="0"/>
                  <w:marBottom w:val="0"/>
                  <w:divBdr>
                    <w:top w:val="none" w:sz="0" w:space="0" w:color="auto"/>
                    <w:left w:val="none" w:sz="0" w:space="0" w:color="auto"/>
                    <w:bottom w:val="none" w:sz="0" w:space="0" w:color="auto"/>
                    <w:right w:val="none" w:sz="0" w:space="0" w:color="auto"/>
                  </w:divBdr>
                  <w:divsChild>
                    <w:div w:id="1503005534">
                      <w:marLeft w:val="0"/>
                      <w:marRight w:val="0"/>
                      <w:marTop w:val="0"/>
                      <w:marBottom w:val="0"/>
                      <w:divBdr>
                        <w:top w:val="none" w:sz="0" w:space="0" w:color="auto"/>
                        <w:left w:val="none" w:sz="0" w:space="0" w:color="auto"/>
                        <w:bottom w:val="none" w:sz="0" w:space="0" w:color="auto"/>
                        <w:right w:val="none" w:sz="0" w:space="0" w:color="auto"/>
                      </w:divBdr>
                      <w:divsChild>
                        <w:div w:id="13763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49132">
                  <w:marLeft w:val="0"/>
                  <w:marRight w:val="0"/>
                  <w:marTop w:val="0"/>
                  <w:marBottom w:val="0"/>
                  <w:divBdr>
                    <w:top w:val="none" w:sz="0" w:space="0" w:color="auto"/>
                    <w:left w:val="none" w:sz="0" w:space="0" w:color="auto"/>
                    <w:bottom w:val="none" w:sz="0" w:space="0" w:color="auto"/>
                    <w:right w:val="none" w:sz="0" w:space="0" w:color="auto"/>
                  </w:divBdr>
                  <w:divsChild>
                    <w:div w:id="1261337443">
                      <w:marLeft w:val="0"/>
                      <w:marRight w:val="0"/>
                      <w:marTop w:val="0"/>
                      <w:marBottom w:val="0"/>
                      <w:divBdr>
                        <w:top w:val="none" w:sz="0" w:space="0" w:color="auto"/>
                        <w:left w:val="none" w:sz="0" w:space="0" w:color="auto"/>
                        <w:bottom w:val="none" w:sz="0" w:space="0" w:color="auto"/>
                        <w:right w:val="none" w:sz="0" w:space="0" w:color="auto"/>
                      </w:divBdr>
                    </w:div>
                    <w:div w:id="614213649">
                      <w:marLeft w:val="0"/>
                      <w:marRight w:val="0"/>
                      <w:marTop w:val="0"/>
                      <w:marBottom w:val="0"/>
                      <w:divBdr>
                        <w:top w:val="none" w:sz="0" w:space="0" w:color="auto"/>
                        <w:left w:val="none" w:sz="0" w:space="0" w:color="auto"/>
                        <w:bottom w:val="none" w:sz="0" w:space="0" w:color="auto"/>
                        <w:right w:val="none" w:sz="0" w:space="0" w:color="auto"/>
                      </w:divBdr>
                      <w:divsChild>
                        <w:div w:id="6373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7416">
                  <w:marLeft w:val="0"/>
                  <w:marRight w:val="0"/>
                  <w:marTop w:val="0"/>
                  <w:marBottom w:val="0"/>
                  <w:divBdr>
                    <w:top w:val="none" w:sz="0" w:space="0" w:color="auto"/>
                    <w:left w:val="none" w:sz="0" w:space="0" w:color="auto"/>
                    <w:bottom w:val="none" w:sz="0" w:space="0" w:color="auto"/>
                    <w:right w:val="none" w:sz="0" w:space="0" w:color="auto"/>
                  </w:divBdr>
                  <w:divsChild>
                    <w:div w:id="84956075">
                      <w:marLeft w:val="0"/>
                      <w:marRight w:val="0"/>
                      <w:marTop w:val="0"/>
                      <w:marBottom w:val="0"/>
                      <w:divBdr>
                        <w:top w:val="none" w:sz="0" w:space="0" w:color="auto"/>
                        <w:left w:val="none" w:sz="0" w:space="0" w:color="auto"/>
                        <w:bottom w:val="none" w:sz="0" w:space="0" w:color="auto"/>
                        <w:right w:val="none" w:sz="0" w:space="0" w:color="auto"/>
                      </w:divBdr>
                    </w:div>
                    <w:div w:id="1489831799">
                      <w:marLeft w:val="0"/>
                      <w:marRight w:val="0"/>
                      <w:marTop w:val="0"/>
                      <w:marBottom w:val="0"/>
                      <w:divBdr>
                        <w:top w:val="none" w:sz="0" w:space="0" w:color="auto"/>
                        <w:left w:val="none" w:sz="0" w:space="0" w:color="auto"/>
                        <w:bottom w:val="none" w:sz="0" w:space="0" w:color="auto"/>
                        <w:right w:val="none" w:sz="0" w:space="0" w:color="auto"/>
                      </w:divBdr>
                      <w:divsChild>
                        <w:div w:id="16389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9908">
                  <w:marLeft w:val="0"/>
                  <w:marRight w:val="0"/>
                  <w:marTop w:val="0"/>
                  <w:marBottom w:val="0"/>
                  <w:divBdr>
                    <w:top w:val="none" w:sz="0" w:space="0" w:color="auto"/>
                    <w:left w:val="none" w:sz="0" w:space="0" w:color="auto"/>
                    <w:bottom w:val="none" w:sz="0" w:space="0" w:color="auto"/>
                    <w:right w:val="none" w:sz="0" w:space="0" w:color="auto"/>
                  </w:divBdr>
                  <w:divsChild>
                    <w:div w:id="616328463">
                      <w:marLeft w:val="0"/>
                      <w:marRight w:val="0"/>
                      <w:marTop w:val="0"/>
                      <w:marBottom w:val="0"/>
                      <w:divBdr>
                        <w:top w:val="none" w:sz="0" w:space="0" w:color="auto"/>
                        <w:left w:val="none" w:sz="0" w:space="0" w:color="auto"/>
                        <w:bottom w:val="none" w:sz="0" w:space="0" w:color="auto"/>
                        <w:right w:val="none" w:sz="0" w:space="0" w:color="auto"/>
                      </w:divBdr>
                    </w:div>
                    <w:div w:id="1565139524">
                      <w:marLeft w:val="0"/>
                      <w:marRight w:val="0"/>
                      <w:marTop w:val="0"/>
                      <w:marBottom w:val="0"/>
                      <w:divBdr>
                        <w:top w:val="none" w:sz="0" w:space="0" w:color="auto"/>
                        <w:left w:val="none" w:sz="0" w:space="0" w:color="auto"/>
                        <w:bottom w:val="none" w:sz="0" w:space="0" w:color="auto"/>
                        <w:right w:val="none" w:sz="0" w:space="0" w:color="auto"/>
                      </w:divBdr>
                      <w:divsChild>
                        <w:div w:id="6430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42774">
                  <w:marLeft w:val="0"/>
                  <w:marRight w:val="0"/>
                  <w:marTop w:val="0"/>
                  <w:marBottom w:val="0"/>
                  <w:divBdr>
                    <w:top w:val="none" w:sz="0" w:space="0" w:color="auto"/>
                    <w:left w:val="none" w:sz="0" w:space="0" w:color="auto"/>
                    <w:bottom w:val="none" w:sz="0" w:space="0" w:color="auto"/>
                    <w:right w:val="none" w:sz="0" w:space="0" w:color="auto"/>
                  </w:divBdr>
                  <w:divsChild>
                    <w:div w:id="1581914593">
                      <w:marLeft w:val="0"/>
                      <w:marRight w:val="0"/>
                      <w:marTop w:val="0"/>
                      <w:marBottom w:val="0"/>
                      <w:divBdr>
                        <w:top w:val="none" w:sz="0" w:space="0" w:color="auto"/>
                        <w:left w:val="none" w:sz="0" w:space="0" w:color="auto"/>
                        <w:bottom w:val="none" w:sz="0" w:space="0" w:color="auto"/>
                        <w:right w:val="none" w:sz="0" w:space="0" w:color="auto"/>
                      </w:divBdr>
                    </w:div>
                    <w:div w:id="752896962">
                      <w:marLeft w:val="0"/>
                      <w:marRight w:val="0"/>
                      <w:marTop w:val="0"/>
                      <w:marBottom w:val="0"/>
                      <w:divBdr>
                        <w:top w:val="none" w:sz="0" w:space="0" w:color="auto"/>
                        <w:left w:val="none" w:sz="0" w:space="0" w:color="auto"/>
                        <w:bottom w:val="none" w:sz="0" w:space="0" w:color="auto"/>
                        <w:right w:val="none" w:sz="0" w:space="0" w:color="auto"/>
                      </w:divBdr>
                      <w:divsChild>
                        <w:div w:id="13862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9941">
                  <w:marLeft w:val="0"/>
                  <w:marRight w:val="0"/>
                  <w:marTop w:val="0"/>
                  <w:marBottom w:val="0"/>
                  <w:divBdr>
                    <w:top w:val="none" w:sz="0" w:space="0" w:color="auto"/>
                    <w:left w:val="none" w:sz="0" w:space="0" w:color="auto"/>
                    <w:bottom w:val="none" w:sz="0" w:space="0" w:color="auto"/>
                    <w:right w:val="none" w:sz="0" w:space="0" w:color="auto"/>
                  </w:divBdr>
                  <w:divsChild>
                    <w:div w:id="1937519691">
                      <w:marLeft w:val="0"/>
                      <w:marRight w:val="0"/>
                      <w:marTop w:val="0"/>
                      <w:marBottom w:val="0"/>
                      <w:divBdr>
                        <w:top w:val="none" w:sz="0" w:space="0" w:color="auto"/>
                        <w:left w:val="none" w:sz="0" w:space="0" w:color="auto"/>
                        <w:bottom w:val="none" w:sz="0" w:space="0" w:color="auto"/>
                        <w:right w:val="none" w:sz="0" w:space="0" w:color="auto"/>
                      </w:divBdr>
                    </w:div>
                    <w:div w:id="1391420610">
                      <w:marLeft w:val="0"/>
                      <w:marRight w:val="0"/>
                      <w:marTop w:val="0"/>
                      <w:marBottom w:val="0"/>
                      <w:divBdr>
                        <w:top w:val="none" w:sz="0" w:space="0" w:color="auto"/>
                        <w:left w:val="none" w:sz="0" w:space="0" w:color="auto"/>
                        <w:bottom w:val="none" w:sz="0" w:space="0" w:color="auto"/>
                        <w:right w:val="none" w:sz="0" w:space="0" w:color="auto"/>
                      </w:divBdr>
                      <w:divsChild>
                        <w:div w:id="7528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2063">
          <w:marLeft w:val="0"/>
          <w:marRight w:val="0"/>
          <w:marTop w:val="0"/>
          <w:marBottom w:val="0"/>
          <w:divBdr>
            <w:top w:val="none" w:sz="0" w:space="0" w:color="auto"/>
            <w:left w:val="none" w:sz="0" w:space="0" w:color="auto"/>
            <w:bottom w:val="none" w:sz="0" w:space="0" w:color="auto"/>
            <w:right w:val="none" w:sz="0" w:space="0" w:color="auto"/>
          </w:divBdr>
          <w:divsChild>
            <w:div w:id="1543906098">
              <w:marLeft w:val="0"/>
              <w:marRight w:val="0"/>
              <w:marTop w:val="0"/>
              <w:marBottom w:val="0"/>
              <w:divBdr>
                <w:top w:val="none" w:sz="0" w:space="0" w:color="auto"/>
                <w:left w:val="none" w:sz="0" w:space="0" w:color="auto"/>
                <w:bottom w:val="none" w:sz="0" w:space="0" w:color="auto"/>
                <w:right w:val="none" w:sz="0" w:space="0" w:color="auto"/>
              </w:divBdr>
              <w:divsChild>
                <w:div w:id="11612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89294">
          <w:marLeft w:val="0"/>
          <w:marRight w:val="0"/>
          <w:marTop w:val="0"/>
          <w:marBottom w:val="0"/>
          <w:divBdr>
            <w:top w:val="none" w:sz="0" w:space="0" w:color="auto"/>
            <w:left w:val="none" w:sz="0" w:space="0" w:color="auto"/>
            <w:bottom w:val="none" w:sz="0" w:space="0" w:color="auto"/>
            <w:right w:val="none" w:sz="0" w:space="0" w:color="auto"/>
          </w:divBdr>
          <w:divsChild>
            <w:div w:id="643124408">
              <w:marLeft w:val="0"/>
              <w:marRight w:val="0"/>
              <w:marTop w:val="0"/>
              <w:marBottom w:val="0"/>
              <w:divBdr>
                <w:top w:val="none" w:sz="0" w:space="0" w:color="auto"/>
                <w:left w:val="none" w:sz="0" w:space="0" w:color="auto"/>
                <w:bottom w:val="none" w:sz="0" w:space="0" w:color="auto"/>
                <w:right w:val="none" w:sz="0" w:space="0" w:color="auto"/>
              </w:divBdr>
              <w:divsChild>
                <w:div w:id="71321179">
                  <w:marLeft w:val="0"/>
                  <w:marRight w:val="0"/>
                  <w:marTop w:val="0"/>
                  <w:marBottom w:val="0"/>
                  <w:divBdr>
                    <w:top w:val="none" w:sz="0" w:space="0" w:color="auto"/>
                    <w:left w:val="none" w:sz="0" w:space="0" w:color="auto"/>
                    <w:bottom w:val="none" w:sz="0" w:space="0" w:color="auto"/>
                    <w:right w:val="none" w:sz="0" w:space="0" w:color="auto"/>
                  </w:divBdr>
                  <w:divsChild>
                    <w:div w:id="1901402096">
                      <w:marLeft w:val="0"/>
                      <w:marRight w:val="0"/>
                      <w:marTop w:val="0"/>
                      <w:marBottom w:val="0"/>
                      <w:divBdr>
                        <w:top w:val="none" w:sz="0" w:space="0" w:color="auto"/>
                        <w:left w:val="none" w:sz="0" w:space="0" w:color="auto"/>
                        <w:bottom w:val="none" w:sz="0" w:space="0" w:color="auto"/>
                        <w:right w:val="none" w:sz="0" w:space="0" w:color="auto"/>
                      </w:divBdr>
                    </w:div>
                    <w:div w:id="1246647822">
                      <w:marLeft w:val="0"/>
                      <w:marRight w:val="0"/>
                      <w:marTop w:val="0"/>
                      <w:marBottom w:val="0"/>
                      <w:divBdr>
                        <w:top w:val="none" w:sz="0" w:space="0" w:color="auto"/>
                        <w:left w:val="none" w:sz="0" w:space="0" w:color="auto"/>
                        <w:bottom w:val="none" w:sz="0" w:space="0" w:color="auto"/>
                        <w:right w:val="none" w:sz="0" w:space="0" w:color="auto"/>
                      </w:divBdr>
                      <w:divsChild>
                        <w:div w:id="13357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03">
                  <w:marLeft w:val="0"/>
                  <w:marRight w:val="0"/>
                  <w:marTop w:val="0"/>
                  <w:marBottom w:val="0"/>
                  <w:divBdr>
                    <w:top w:val="none" w:sz="0" w:space="0" w:color="auto"/>
                    <w:left w:val="none" w:sz="0" w:space="0" w:color="auto"/>
                    <w:bottom w:val="none" w:sz="0" w:space="0" w:color="auto"/>
                    <w:right w:val="none" w:sz="0" w:space="0" w:color="auto"/>
                  </w:divBdr>
                  <w:divsChild>
                    <w:div w:id="888300166">
                      <w:marLeft w:val="0"/>
                      <w:marRight w:val="0"/>
                      <w:marTop w:val="0"/>
                      <w:marBottom w:val="0"/>
                      <w:divBdr>
                        <w:top w:val="none" w:sz="0" w:space="0" w:color="auto"/>
                        <w:left w:val="none" w:sz="0" w:space="0" w:color="auto"/>
                        <w:bottom w:val="none" w:sz="0" w:space="0" w:color="auto"/>
                        <w:right w:val="none" w:sz="0" w:space="0" w:color="auto"/>
                      </w:divBdr>
                    </w:div>
                    <w:div w:id="271671006">
                      <w:marLeft w:val="0"/>
                      <w:marRight w:val="0"/>
                      <w:marTop w:val="0"/>
                      <w:marBottom w:val="0"/>
                      <w:divBdr>
                        <w:top w:val="none" w:sz="0" w:space="0" w:color="auto"/>
                        <w:left w:val="none" w:sz="0" w:space="0" w:color="auto"/>
                        <w:bottom w:val="none" w:sz="0" w:space="0" w:color="auto"/>
                        <w:right w:val="none" w:sz="0" w:space="0" w:color="auto"/>
                      </w:divBdr>
                      <w:divsChild>
                        <w:div w:id="139245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7935">
                  <w:marLeft w:val="0"/>
                  <w:marRight w:val="0"/>
                  <w:marTop w:val="0"/>
                  <w:marBottom w:val="0"/>
                  <w:divBdr>
                    <w:top w:val="none" w:sz="0" w:space="0" w:color="auto"/>
                    <w:left w:val="none" w:sz="0" w:space="0" w:color="auto"/>
                    <w:bottom w:val="none" w:sz="0" w:space="0" w:color="auto"/>
                    <w:right w:val="none" w:sz="0" w:space="0" w:color="auto"/>
                  </w:divBdr>
                  <w:divsChild>
                    <w:div w:id="721250433">
                      <w:marLeft w:val="0"/>
                      <w:marRight w:val="0"/>
                      <w:marTop w:val="0"/>
                      <w:marBottom w:val="0"/>
                      <w:divBdr>
                        <w:top w:val="none" w:sz="0" w:space="0" w:color="auto"/>
                        <w:left w:val="none" w:sz="0" w:space="0" w:color="auto"/>
                        <w:bottom w:val="none" w:sz="0" w:space="0" w:color="auto"/>
                        <w:right w:val="none" w:sz="0" w:space="0" w:color="auto"/>
                      </w:divBdr>
                    </w:div>
                    <w:div w:id="1884445833">
                      <w:marLeft w:val="0"/>
                      <w:marRight w:val="0"/>
                      <w:marTop w:val="0"/>
                      <w:marBottom w:val="0"/>
                      <w:divBdr>
                        <w:top w:val="none" w:sz="0" w:space="0" w:color="auto"/>
                        <w:left w:val="none" w:sz="0" w:space="0" w:color="auto"/>
                        <w:bottom w:val="none" w:sz="0" w:space="0" w:color="auto"/>
                        <w:right w:val="none" w:sz="0" w:space="0" w:color="auto"/>
                      </w:divBdr>
                      <w:divsChild>
                        <w:div w:id="97032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5063">
                  <w:marLeft w:val="0"/>
                  <w:marRight w:val="0"/>
                  <w:marTop w:val="0"/>
                  <w:marBottom w:val="0"/>
                  <w:divBdr>
                    <w:top w:val="none" w:sz="0" w:space="0" w:color="auto"/>
                    <w:left w:val="none" w:sz="0" w:space="0" w:color="auto"/>
                    <w:bottom w:val="none" w:sz="0" w:space="0" w:color="auto"/>
                    <w:right w:val="none" w:sz="0" w:space="0" w:color="auto"/>
                  </w:divBdr>
                  <w:divsChild>
                    <w:div w:id="1084646178">
                      <w:marLeft w:val="0"/>
                      <w:marRight w:val="0"/>
                      <w:marTop w:val="0"/>
                      <w:marBottom w:val="0"/>
                      <w:divBdr>
                        <w:top w:val="none" w:sz="0" w:space="0" w:color="auto"/>
                        <w:left w:val="none" w:sz="0" w:space="0" w:color="auto"/>
                        <w:bottom w:val="none" w:sz="0" w:space="0" w:color="auto"/>
                        <w:right w:val="none" w:sz="0" w:space="0" w:color="auto"/>
                      </w:divBdr>
                    </w:div>
                    <w:div w:id="1732266186">
                      <w:marLeft w:val="0"/>
                      <w:marRight w:val="0"/>
                      <w:marTop w:val="0"/>
                      <w:marBottom w:val="0"/>
                      <w:divBdr>
                        <w:top w:val="none" w:sz="0" w:space="0" w:color="auto"/>
                        <w:left w:val="none" w:sz="0" w:space="0" w:color="auto"/>
                        <w:bottom w:val="none" w:sz="0" w:space="0" w:color="auto"/>
                        <w:right w:val="none" w:sz="0" w:space="0" w:color="auto"/>
                      </w:divBdr>
                      <w:divsChild>
                        <w:div w:id="102979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6010">
                  <w:marLeft w:val="0"/>
                  <w:marRight w:val="0"/>
                  <w:marTop w:val="0"/>
                  <w:marBottom w:val="0"/>
                  <w:divBdr>
                    <w:top w:val="none" w:sz="0" w:space="0" w:color="auto"/>
                    <w:left w:val="none" w:sz="0" w:space="0" w:color="auto"/>
                    <w:bottom w:val="none" w:sz="0" w:space="0" w:color="auto"/>
                    <w:right w:val="none" w:sz="0" w:space="0" w:color="auto"/>
                  </w:divBdr>
                  <w:divsChild>
                    <w:div w:id="1048064822">
                      <w:marLeft w:val="0"/>
                      <w:marRight w:val="0"/>
                      <w:marTop w:val="0"/>
                      <w:marBottom w:val="0"/>
                      <w:divBdr>
                        <w:top w:val="none" w:sz="0" w:space="0" w:color="auto"/>
                        <w:left w:val="none" w:sz="0" w:space="0" w:color="auto"/>
                        <w:bottom w:val="none" w:sz="0" w:space="0" w:color="auto"/>
                        <w:right w:val="none" w:sz="0" w:space="0" w:color="auto"/>
                      </w:divBdr>
                    </w:div>
                    <w:div w:id="2119400430">
                      <w:marLeft w:val="0"/>
                      <w:marRight w:val="0"/>
                      <w:marTop w:val="0"/>
                      <w:marBottom w:val="0"/>
                      <w:divBdr>
                        <w:top w:val="none" w:sz="0" w:space="0" w:color="auto"/>
                        <w:left w:val="none" w:sz="0" w:space="0" w:color="auto"/>
                        <w:bottom w:val="none" w:sz="0" w:space="0" w:color="auto"/>
                        <w:right w:val="none" w:sz="0" w:space="0" w:color="auto"/>
                      </w:divBdr>
                      <w:divsChild>
                        <w:div w:id="7614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12614">
                  <w:marLeft w:val="0"/>
                  <w:marRight w:val="0"/>
                  <w:marTop w:val="0"/>
                  <w:marBottom w:val="0"/>
                  <w:divBdr>
                    <w:top w:val="none" w:sz="0" w:space="0" w:color="auto"/>
                    <w:left w:val="none" w:sz="0" w:space="0" w:color="auto"/>
                    <w:bottom w:val="none" w:sz="0" w:space="0" w:color="auto"/>
                    <w:right w:val="none" w:sz="0" w:space="0" w:color="auto"/>
                  </w:divBdr>
                  <w:divsChild>
                    <w:div w:id="1969772764">
                      <w:marLeft w:val="0"/>
                      <w:marRight w:val="0"/>
                      <w:marTop w:val="0"/>
                      <w:marBottom w:val="0"/>
                      <w:divBdr>
                        <w:top w:val="none" w:sz="0" w:space="0" w:color="auto"/>
                        <w:left w:val="none" w:sz="0" w:space="0" w:color="auto"/>
                        <w:bottom w:val="none" w:sz="0" w:space="0" w:color="auto"/>
                        <w:right w:val="none" w:sz="0" w:space="0" w:color="auto"/>
                      </w:divBdr>
                    </w:div>
                    <w:div w:id="949243230">
                      <w:marLeft w:val="0"/>
                      <w:marRight w:val="0"/>
                      <w:marTop w:val="0"/>
                      <w:marBottom w:val="0"/>
                      <w:divBdr>
                        <w:top w:val="none" w:sz="0" w:space="0" w:color="auto"/>
                        <w:left w:val="none" w:sz="0" w:space="0" w:color="auto"/>
                        <w:bottom w:val="none" w:sz="0" w:space="0" w:color="auto"/>
                        <w:right w:val="none" w:sz="0" w:space="0" w:color="auto"/>
                      </w:divBdr>
                      <w:divsChild>
                        <w:div w:id="1229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565013">
          <w:marLeft w:val="0"/>
          <w:marRight w:val="0"/>
          <w:marTop w:val="0"/>
          <w:marBottom w:val="0"/>
          <w:divBdr>
            <w:top w:val="none" w:sz="0" w:space="0" w:color="auto"/>
            <w:left w:val="none" w:sz="0" w:space="0" w:color="auto"/>
            <w:bottom w:val="none" w:sz="0" w:space="0" w:color="auto"/>
            <w:right w:val="none" w:sz="0" w:space="0" w:color="auto"/>
          </w:divBdr>
          <w:divsChild>
            <w:div w:id="682708082">
              <w:marLeft w:val="0"/>
              <w:marRight w:val="0"/>
              <w:marTop w:val="0"/>
              <w:marBottom w:val="0"/>
              <w:divBdr>
                <w:top w:val="none" w:sz="0" w:space="0" w:color="auto"/>
                <w:left w:val="none" w:sz="0" w:space="0" w:color="auto"/>
                <w:bottom w:val="none" w:sz="0" w:space="0" w:color="auto"/>
                <w:right w:val="none" w:sz="0" w:space="0" w:color="auto"/>
              </w:divBdr>
              <w:divsChild>
                <w:div w:id="19609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53907">
          <w:marLeft w:val="0"/>
          <w:marRight w:val="0"/>
          <w:marTop w:val="0"/>
          <w:marBottom w:val="0"/>
          <w:divBdr>
            <w:top w:val="none" w:sz="0" w:space="0" w:color="auto"/>
            <w:left w:val="none" w:sz="0" w:space="0" w:color="auto"/>
            <w:bottom w:val="none" w:sz="0" w:space="0" w:color="auto"/>
            <w:right w:val="none" w:sz="0" w:space="0" w:color="auto"/>
          </w:divBdr>
          <w:divsChild>
            <w:div w:id="239948284">
              <w:marLeft w:val="0"/>
              <w:marRight w:val="0"/>
              <w:marTop w:val="0"/>
              <w:marBottom w:val="0"/>
              <w:divBdr>
                <w:top w:val="none" w:sz="0" w:space="0" w:color="auto"/>
                <w:left w:val="none" w:sz="0" w:space="0" w:color="auto"/>
                <w:bottom w:val="none" w:sz="0" w:space="0" w:color="auto"/>
                <w:right w:val="none" w:sz="0" w:space="0" w:color="auto"/>
              </w:divBdr>
              <w:divsChild>
                <w:div w:id="1068461984">
                  <w:marLeft w:val="0"/>
                  <w:marRight w:val="0"/>
                  <w:marTop w:val="0"/>
                  <w:marBottom w:val="0"/>
                  <w:divBdr>
                    <w:top w:val="none" w:sz="0" w:space="0" w:color="auto"/>
                    <w:left w:val="none" w:sz="0" w:space="0" w:color="auto"/>
                    <w:bottom w:val="none" w:sz="0" w:space="0" w:color="auto"/>
                    <w:right w:val="none" w:sz="0" w:space="0" w:color="auto"/>
                  </w:divBdr>
                  <w:divsChild>
                    <w:div w:id="1396318674">
                      <w:marLeft w:val="0"/>
                      <w:marRight w:val="0"/>
                      <w:marTop w:val="0"/>
                      <w:marBottom w:val="0"/>
                      <w:divBdr>
                        <w:top w:val="none" w:sz="0" w:space="0" w:color="auto"/>
                        <w:left w:val="none" w:sz="0" w:space="0" w:color="auto"/>
                        <w:bottom w:val="none" w:sz="0" w:space="0" w:color="auto"/>
                        <w:right w:val="none" w:sz="0" w:space="0" w:color="auto"/>
                      </w:divBdr>
                    </w:div>
                    <w:div w:id="1446460218">
                      <w:marLeft w:val="0"/>
                      <w:marRight w:val="0"/>
                      <w:marTop w:val="0"/>
                      <w:marBottom w:val="0"/>
                      <w:divBdr>
                        <w:top w:val="none" w:sz="0" w:space="0" w:color="auto"/>
                        <w:left w:val="none" w:sz="0" w:space="0" w:color="auto"/>
                        <w:bottom w:val="none" w:sz="0" w:space="0" w:color="auto"/>
                        <w:right w:val="none" w:sz="0" w:space="0" w:color="auto"/>
                      </w:divBdr>
                      <w:divsChild>
                        <w:div w:id="2131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3541">
                  <w:marLeft w:val="0"/>
                  <w:marRight w:val="0"/>
                  <w:marTop w:val="0"/>
                  <w:marBottom w:val="0"/>
                  <w:divBdr>
                    <w:top w:val="none" w:sz="0" w:space="0" w:color="auto"/>
                    <w:left w:val="none" w:sz="0" w:space="0" w:color="auto"/>
                    <w:bottom w:val="none" w:sz="0" w:space="0" w:color="auto"/>
                    <w:right w:val="none" w:sz="0" w:space="0" w:color="auto"/>
                  </w:divBdr>
                  <w:divsChild>
                    <w:div w:id="1125343016">
                      <w:marLeft w:val="0"/>
                      <w:marRight w:val="0"/>
                      <w:marTop w:val="0"/>
                      <w:marBottom w:val="0"/>
                      <w:divBdr>
                        <w:top w:val="none" w:sz="0" w:space="0" w:color="auto"/>
                        <w:left w:val="none" w:sz="0" w:space="0" w:color="auto"/>
                        <w:bottom w:val="none" w:sz="0" w:space="0" w:color="auto"/>
                        <w:right w:val="none" w:sz="0" w:space="0" w:color="auto"/>
                      </w:divBdr>
                    </w:div>
                    <w:div w:id="1168866845">
                      <w:marLeft w:val="0"/>
                      <w:marRight w:val="0"/>
                      <w:marTop w:val="0"/>
                      <w:marBottom w:val="0"/>
                      <w:divBdr>
                        <w:top w:val="none" w:sz="0" w:space="0" w:color="auto"/>
                        <w:left w:val="none" w:sz="0" w:space="0" w:color="auto"/>
                        <w:bottom w:val="none" w:sz="0" w:space="0" w:color="auto"/>
                        <w:right w:val="none" w:sz="0" w:space="0" w:color="auto"/>
                      </w:divBdr>
                      <w:divsChild>
                        <w:div w:id="57740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2142">
                  <w:marLeft w:val="0"/>
                  <w:marRight w:val="0"/>
                  <w:marTop w:val="0"/>
                  <w:marBottom w:val="0"/>
                  <w:divBdr>
                    <w:top w:val="none" w:sz="0" w:space="0" w:color="auto"/>
                    <w:left w:val="none" w:sz="0" w:space="0" w:color="auto"/>
                    <w:bottom w:val="none" w:sz="0" w:space="0" w:color="auto"/>
                    <w:right w:val="none" w:sz="0" w:space="0" w:color="auto"/>
                  </w:divBdr>
                  <w:divsChild>
                    <w:div w:id="1108887183">
                      <w:marLeft w:val="0"/>
                      <w:marRight w:val="0"/>
                      <w:marTop w:val="0"/>
                      <w:marBottom w:val="0"/>
                      <w:divBdr>
                        <w:top w:val="none" w:sz="0" w:space="0" w:color="auto"/>
                        <w:left w:val="none" w:sz="0" w:space="0" w:color="auto"/>
                        <w:bottom w:val="none" w:sz="0" w:space="0" w:color="auto"/>
                        <w:right w:val="none" w:sz="0" w:space="0" w:color="auto"/>
                      </w:divBdr>
                    </w:div>
                    <w:div w:id="74784033">
                      <w:marLeft w:val="0"/>
                      <w:marRight w:val="0"/>
                      <w:marTop w:val="0"/>
                      <w:marBottom w:val="0"/>
                      <w:divBdr>
                        <w:top w:val="none" w:sz="0" w:space="0" w:color="auto"/>
                        <w:left w:val="none" w:sz="0" w:space="0" w:color="auto"/>
                        <w:bottom w:val="none" w:sz="0" w:space="0" w:color="auto"/>
                        <w:right w:val="none" w:sz="0" w:space="0" w:color="auto"/>
                      </w:divBdr>
                      <w:divsChild>
                        <w:div w:id="21144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1564">
                  <w:marLeft w:val="0"/>
                  <w:marRight w:val="0"/>
                  <w:marTop w:val="0"/>
                  <w:marBottom w:val="0"/>
                  <w:divBdr>
                    <w:top w:val="none" w:sz="0" w:space="0" w:color="auto"/>
                    <w:left w:val="none" w:sz="0" w:space="0" w:color="auto"/>
                    <w:bottom w:val="none" w:sz="0" w:space="0" w:color="auto"/>
                    <w:right w:val="none" w:sz="0" w:space="0" w:color="auto"/>
                  </w:divBdr>
                  <w:divsChild>
                    <w:div w:id="1597056809">
                      <w:marLeft w:val="0"/>
                      <w:marRight w:val="0"/>
                      <w:marTop w:val="0"/>
                      <w:marBottom w:val="0"/>
                      <w:divBdr>
                        <w:top w:val="none" w:sz="0" w:space="0" w:color="auto"/>
                        <w:left w:val="none" w:sz="0" w:space="0" w:color="auto"/>
                        <w:bottom w:val="none" w:sz="0" w:space="0" w:color="auto"/>
                        <w:right w:val="none" w:sz="0" w:space="0" w:color="auto"/>
                      </w:divBdr>
                    </w:div>
                    <w:div w:id="95448189">
                      <w:marLeft w:val="0"/>
                      <w:marRight w:val="0"/>
                      <w:marTop w:val="0"/>
                      <w:marBottom w:val="0"/>
                      <w:divBdr>
                        <w:top w:val="none" w:sz="0" w:space="0" w:color="auto"/>
                        <w:left w:val="none" w:sz="0" w:space="0" w:color="auto"/>
                        <w:bottom w:val="none" w:sz="0" w:space="0" w:color="auto"/>
                        <w:right w:val="none" w:sz="0" w:space="0" w:color="auto"/>
                      </w:divBdr>
                      <w:divsChild>
                        <w:div w:id="18408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2617">
                  <w:marLeft w:val="0"/>
                  <w:marRight w:val="0"/>
                  <w:marTop w:val="0"/>
                  <w:marBottom w:val="0"/>
                  <w:divBdr>
                    <w:top w:val="none" w:sz="0" w:space="0" w:color="auto"/>
                    <w:left w:val="none" w:sz="0" w:space="0" w:color="auto"/>
                    <w:bottom w:val="none" w:sz="0" w:space="0" w:color="auto"/>
                    <w:right w:val="none" w:sz="0" w:space="0" w:color="auto"/>
                  </w:divBdr>
                  <w:divsChild>
                    <w:div w:id="357699816">
                      <w:marLeft w:val="0"/>
                      <w:marRight w:val="0"/>
                      <w:marTop w:val="0"/>
                      <w:marBottom w:val="0"/>
                      <w:divBdr>
                        <w:top w:val="none" w:sz="0" w:space="0" w:color="auto"/>
                        <w:left w:val="none" w:sz="0" w:space="0" w:color="auto"/>
                        <w:bottom w:val="none" w:sz="0" w:space="0" w:color="auto"/>
                        <w:right w:val="none" w:sz="0" w:space="0" w:color="auto"/>
                      </w:divBdr>
                    </w:div>
                    <w:div w:id="42095740">
                      <w:marLeft w:val="0"/>
                      <w:marRight w:val="0"/>
                      <w:marTop w:val="0"/>
                      <w:marBottom w:val="0"/>
                      <w:divBdr>
                        <w:top w:val="none" w:sz="0" w:space="0" w:color="auto"/>
                        <w:left w:val="none" w:sz="0" w:space="0" w:color="auto"/>
                        <w:bottom w:val="none" w:sz="0" w:space="0" w:color="auto"/>
                        <w:right w:val="none" w:sz="0" w:space="0" w:color="auto"/>
                      </w:divBdr>
                      <w:divsChild>
                        <w:div w:id="3494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396945">
          <w:marLeft w:val="0"/>
          <w:marRight w:val="0"/>
          <w:marTop w:val="0"/>
          <w:marBottom w:val="0"/>
          <w:divBdr>
            <w:top w:val="none" w:sz="0" w:space="0" w:color="auto"/>
            <w:left w:val="none" w:sz="0" w:space="0" w:color="auto"/>
            <w:bottom w:val="none" w:sz="0" w:space="0" w:color="auto"/>
            <w:right w:val="none" w:sz="0" w:space="0" w:color="auto"/>
          </w:divBdr>
          <w:divsChild>
            <w:div w:id="465589590">
              <w:marLeft w:val="0"/>
              <w:marRight w:val="0"/>
              <w:marTop w:val="0"/>
              <w:marBottom w:val="0"/>
              <w:divBdr>
                <w:top w:val="none" w:sz="0" w:space="0" w:color="auto"/>
                <w:left w:val="none" w:sz="0" w:space="0" w:color="auto"/>
                <w:bottom w:val="none" w:sz="0" w:space="0" w:color="auto"/>
                <w:right w:val="none" w:sz="0" w:space="0" w:color="auto"/>
              </w:divBdr>
              <w:divsChild>
                <w:div w:id="14339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0388">
          <w:marLeft w:val="0"/>
          <w:marRight w:val="0"/>
          <w:marTop w:val="0"/>
          <w:marBottom w:val="0"/>
          <w:divBdr>
            <w:top w:val="none" w:sz="0" w:space="0" w:color="auto"/>
            <w:left w:val="none" w:sz="0" w:space="0" w:color="auto"/>
            <w:bottom w:val="none" w:sz="0" w:space="0" w:color="auto"/>
            <w:right w:val="none" w:sz="0" w:space="0" w:color="auto"/>
          </w:divBdr>
          <w:divsChild>
            <w:div w:id="1059279670">
              <w:marLeft w:val="0"/>
              <w:marRight w:val="0"/>
              <w:marTop w:val="0"/>
              <w:marBottom w:val="0"/>
              <w:divBdr>
                <w:top w:val="none" w:sz="0" w:space="0" w:color="auto"/>
                <w:left w:val="none" w:sz="0" w:space="0" w:color="auto"/>
                <w:bottom w:val="none" w:sz="0" w:space="0" w:color="auto"/>
                <w:right w:val="none" w:sz="0" w:space="0" w:color="auto"/>
              </w:divBdr>
              <w:divsChild>
                <w:div w:id="1921980495">
                  <w:marLeft w:val="0"/>
                  <w:marRight w:val="0"/>
                  <w:marTop w:val="0"/>
                  <w:marBottom w:val="0"/>
                  <w:divBdr>
                    <w:top w:val="none" w:sz="0" w:space="0" w:color="auto"/>
                    <w:left w:val="none" w:sz="0" w:space="0" w:color="auto"/>
                    <w:bottom w:val="none" w:sz="0" w:space="0" w:color="auto"/>
                    <w:right w:val="none" w:sz="0" w:space="0" w:color="auto"/>
                  </w:divBdr>
                  <w:divsChild>
                    <w:div w:id="887764421">
                      <w:marLeft w:val="0"/>
                      <w:marRight w:val="0"/>
                      <w:marTop w:val="0"/>
                      <w:marBottom w:val="0"/>
                      <w:divBdr>
                        <w:top w:val="none" w:sz="0" w:space="0" w:color="auto"/>
                        <w:left w:val="none" w:sz="0" w:space="0" w:color="auto"/>
                        <w:bottom w:val="none" w:sz="0" w:space="0" w:color="auto"/>
                        <w:right w:val="none" w:sz="0" w:space="0" w:color="auto"/>
                      </w:divBdr>
                    </w:div>
                    <w:div w:id="938875175">
                      <w:marLeft w:val="0"/>
                      <w:marRight w:val="0"/>
                      <w:marTop w:val="0"/>
                      <w:marBottom w:val="0"/>
                      <w:divBdr>
                        <w:top w:val="none" w:sz="0" w:space="0" w:color="auto"/>
                        <w:left w:val="none" w:sz="0" w:space="0" w:color="auto"/>
                        <w:bottom w:val="none" w:sz="0" w:space="0" w:color="auto"/>
                        <w:right w:val="none" w:sz="0" w:space="0" w:color="auto"/>
                      </w:divBdr>
                      <w:divsChild>
                        <w:div w:id="15304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9495">
                  <w:marLeft w:val="0"/>
                  <w:marRight w:val="0"/>
                  <w:marTop w:val="0"/>
                  <w:marBottom w:val="0"/>
                  <w:divBdr>
                    <w:top w:val="none" w:sz="0" w:space="0" w:color="auto"/>
                    <w:left w:val="none" w:sz="0" w:space="0" w:color="auto"/>
                    <w:bottom w:val="none" w:sz="0" w:space="0" w:color="auto"/>
                    <w:right w:val="none" w:sz="0" w:space="0" w:color="auto"/>
                  </w:divBdr>
                  <w:divsChild>
                    <w:div w:id="1217740531">
                      <w:marLeft w:val="0"/>
                      <w:marRight w:val="0"/>
                      <w:marTop w:val="0"/>
                      <w:marBottom w:val="0"/>
                      <w:divBdr>
                        <w:top w:val="none" w:sz="0" w:space="0" w:color="auto"/>
                        <w:left w:val="none" w:sz="0" w:space="0" w:color="auto"/>
                        <w:bottom w:val="none" w:sz="0" w:space="0" w:color="auto"/>
                        <w:right w:val="none" w:sz="0" w:space="0" w:color="auto"/>
                      </w:divBdr>
                    </w:div>
                    <w:div w:id="585844133">
                      <w:marLeft w:val="0"/>
                      <w:marRight w:val="0"/>
                      <w:marTop w:val="0"/>
                      <w:marBottom w:val="0"/>
                      <w:divBdr>
                        <w:top w:val="none" w:sz="0" w:space="0" w:color="auto"/>
                        <w:left w:val="none" w:sz="0" w:space="0" w:color="auto"/>
                        <w:bottom w:val="none" w:sz="0" w:space="0" w:color="auto"/>
                        <w:right w:val="none" w:sz="0" w:space="0" w:color="auto"/>
                      </w:divBdr>
                      <w:divsChild>
                        <w:div w:id="1959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68752">
                  <w:marLeft w:val="0"/>
                  <w:marRight w:val="0"/>
                  <w:marTop w:val="0"/>
                  <w:marBottom w:val="0"/>
                  <w:divBdr>
                    <w:top w:val="none" w:sz="0" w:space="0" w:color="auto"/>
                    <w:left w:val="none" w:sz="0" w:space="0" w:color="auto"/>
                    <w:bottom w:val="none" w:sz="0" w:space="0" w:color="auto"/>
                    <w:right w:val="none" w:sz="0" w:space="0" w:color="auto"/>
                  </w:divBdr>
                  <w:divsChild>
                    <w:div w:id="1954433719">
                      <w:marLeft w:val="0"/>
                      <w:marRight w:val="0"/>
                      <w:marTop w:val="0"/>
                      <w:marBottom w:val="0"/>
                      <w:divBdr>
                        <w:top w:val="none" w:sz="0" w:space="0" w:color="auto"/>
                        <w:left w:val="none" w:sz="0" w:space="0" w:color="auto"/>
                        <w:bottom w:val="none" w:sz="0" w:space="0" w:color="auto"/>
                        <w:right w:val="none" w:sz="0" w:space="0" w:color="auto"/>
                      </w:divBdr>
                    </w:div>
                    <w:div w:id="1328049705">
                      <w:marLeft w:val="0"/>
                      <w:marRight w:val="0"/>
                      <w:marTop w:val="0"/>
                      <w:marBottom w:val="0"/>
                      <w:divBdr>
                        <w:top w:val="none" w:sz="0" w:space="0" w:color="auto"/>
                        <w:left w:val="none" w:sz="0" w:space="0" w:color="auto"/>
                        <w:bottom w:val="none" w:sz="0" w:space="0" w:color="auto"/>
                        <w:right w:val="none" w:sz="0" w:space="0" w:color="auto"/>
                      </w:divBdr>
                      <w:divsChild>
                        <w:div w:id="16173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12724">
                  <w:marLeft w:val="0"/>
                  <w:marRight w:val="0"/>
                  <w:marTop w:val="0"/>
                  <w:marBottom w:val="0"/>
                  <w:divBdr>
                    <w:top w:val="none" w:sz="0" w:space="0" w:color="auto"/>
                    <w:left w:val="none" w:sz="0" w:space="0" w:color="auto"/>
                    <w:bottom w:val="none" w:sz="0" w:space="0" w:color="auto"/>
                    <w:right w:val="none" w:sz="0" w:space="0" w:color="auto"/>
                  </w:divBdr>
                  <w:divsChild>
                    <w:div w:id="564223055">
                      <w:marLeft w:val="0"/>
                      <w:marRight w:val="0"/>
                      <w:marTop w:val="0"/>
                      <w:marBottom w:val="0"/>
                      <w:divBdr>
                        <w:top w:val="none" w:sz="0" w:space="0" w:color="auto"/>
                        <w:left w:val="none" w:sz="0" w:space="0" w:color="auto"/>
                        <w:bottom w:val="none" w:sz="0" w:space="0" w:color="auto"/>
                        <w:right w:val="none" w:sz="0" w:space="0" w:color="auto"/>
                      </w:divBdr>
                    </w:div>
                    <w:div w:id="1655332601">
                      <w:marLeft w:val="0"/>
                      <w:marRight w:val="0"/>
                      <w:marTop w:val="0"/>
                      <w:marBottom w:val="0"/>
                      <w:divBdr>
                        <w:top w:val="none" w:sz="0" w:space="0" w:color="auto"/>
                        <w:left w:val="none" w:sz="0" w:space="0" w:color="auto"/>
                        <w:bottom w:val="none" w:sz="0" w:space="0" w:color="auto"/>
                        <w:right w:val="none" w:sz="0" w:space="0" w:color="auto"/>
                      </w:divBdr>
                      <w:divsChild>
                        <w:div w:id="14889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33580">
                  <w:marLeft w:val="0"/>
                  <w:marRight w:val="0"/>
                  <w:marTop w:val="0"/>
                  <w:marBottom w:val="0"/>
                  <w:divBdr>
                    <w:top w:val="none" w:sz="0" w:space="0" w:color="auto"/>
                    <w:left w:val="none" w:sz="0" w:space="0" w:color="auto"/>
                    <w:bottom w:val="none" w:sz="0" w:space="0" w:color="auto"/>
                    <w:right w:val="none" w:sz="0" w:space="0" w:color="auto"/>
                  </w:divBdr>
                  <w:divsChild>
                    <w:div w:id="58140720">
                      <w:marLeft w:val="0"/>
                      <w:marRight w:val="0"/>
                      <w:marTop w:val="0"/>
                      <w:marBottom w:val="0"/>
                      <w:divBdr>
                        <w:top w:val="none" w:sz="0" w:space="0" w:color="auto"/>
                        <w:left w:val="none" w:sz="0" w:space="0" w:color="auto"/>
                        <w:bottom w:val="none" w:sz="0" w:space="0" w:color="auto"/>
                        <w:right w:val="none" w:sz="0" w:space="0" w:color="auto"/>
                      </w:divBdr>
                    </w:div>
                    <w:div w:id="1638685042">
                      <w:marLeft w:val="0"/>
                      <w:marRight w:val="0"/>
                      <w:marTop w:val="0"/>
                      <w:marBottom w:val="0"/>
                      <w:divBdr>
                        <w:top w:val="none" w:sz="0" w:space="0" w:color="auto"/>
                        <w:left w:val="none" w:sz="0" w:space="0" w:color="auto"/>
                        <w:bottom w:val="none" w:sz="0" w:space="0" w:color="auto"/>
                        <w:right w:val="none" w:sz="0" w:space="0" w:color="auto"/>
                      </w:divBdr>
                      <w:divsChild>
                        <w:div w:id="15133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53666">
          <w:marLeft w:val="0"/>
          <w:marRight w:val="0"/>
          <w:marTop w:val="0"/>
          <w:marBottom w:val="0"/>
          <w:divBdr>
            <w:top w:val="none" w:sz="0" w:space="0" w:color="auto"/>
            <w:left w:val="none" w:sz="0" w:space="0" w:color="auto"/>
            <w:bottom w:val="none" w:sz="0" w:space="0" w:color="auto"/>
            <w:right w:val="none" w:sz="0" w:space="0" w:color="auto"/>
          </w:divBdr>
          <w:divsChild>
            <w:div w:id="2134981709">
              <w:marLeft w:val="0"/>
              <w:marRight w:val="0"/>
              <w:marTop w:val="0"/>
              <w:marBottom w:val="0"/>
              <w:divBdr>
                <w:top w:val="none" w:sz="0" w:space="0" w:color="auto"/>
                <w:left w:val="none" w:sz="0" w:space="0" w:color="auto"/>
                <w:bottom w:val="none" w:sz="0" w:space="0" w:color="auto"/>
                <w:right w:val="none" w:sz="0" w:space="0" w:color="auto"/>
              </w:divBdr>
              <w:divsChild>
                <w:div w:id="163054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26916">
          <w:marLeft w:val="0"/>
          <w:marRight w:val="0"/>
          <w:marTop w:val="0"/>
          <w:marBottom w:val="0"/>
          <w:divBdr>
            <w:top w:val="none" w:sz="0" w:space="0" w:color="auto"/>
            <w:left w:val="none" w:sz="0" w:space="0" w:color="auto"/>
            <w:bottom w:val="none" w:sz="0" w:space="0" w:color="auto"/>
            <w:right w:val="none" w:sz="0" w:space="0" w:color="auto"/>
          </w:divBdr>
          <w:divsChild>
            <w:div w:id="1571230377">
              <w:marLeft w:val="0"/>
              <w:marRight w:val="0"/>
              <w:marTop w:val="0"/>
              <w:marBottom w:val="0"/>
              <w:divBdr>
                <w:top w:val="none" w:sz="0" w:space="0" w:color="auto"/>
                <w:left w:val="none" w:sz="0" w:space="0" w:color="auto"/>
                <w:bottom w:val="none" w:sz="0" w:space="0" w:color="auto"/>
                <w:right w:val="none" w:sz="0" w:space="0" w:color="auto"/>
              </w:divBdr>
              <w:divsChild>
                <w:div w:id="924071118">
                  <w:marLeft w:val="0"/>
                  <w:marRight w:val="0"/>
                  <w:marTop w:val="0"/>
                  <w:marBottom w:val="0"/>
                  <w:divBdr>
                    <w:top w:val="none" w:sz="0" w:space="0" w:color="auto"/>
                    <w:left w:val="none" w:sz="0" w:space="0" w:color="auto"/>
                    <w:bottom w:val="none" w:sz="0" w:space="0" w:color="auto"/>
                    <w:right w:val="none" w:sz="0" w:space="0" w:color="auto"/>
                  </w:divBdr>
                  <w:divsChild>
                    <w:div w:id="857699879">
                      <w:marLeft w:val="0"/>
                      <w:marRight w:val="0"/>
                      <w:marTop w:val="0"/>
                      <w:marBottom w:val="0"/>
                      <w:divBdr>
                        <w:top w:val="none" w:sz="0" w:space="0" w:color="auto"/>
                        <w:left w:val="none" w:sz="0" w:space="0" w:color="auto"/>
                        <w:bottom w:val="none" w:sz="0" w:space="0" w:color="auto"/>
                        <w:right w:val="none" w:sz="0" w:space="0" w:color="auto"/>
                      </w:divBdr>
                    </w:div>
                    <w:div w:id="2003775069">
                      <w:marLeft w:val="0"/>
                      <w:marRight w:val="0"/>
                      <w:marTop w:val="0"/>
                      <w:marBottom w:val="0"/>
                      <w:divBdr>
                        <w:top w:val="none" w:sz="0" w:space="0" w:color="auto"/>
                        <w:left w:val="none" w:sz="0" w:space="0" w:color="auto"/>
                        <w:bottom w:val="none" w:sz="0" w:space="0" w:color="auto"/>
                        <w:right w:val="none" w:sz="0" w:space="0" w:color="auto"/>
                      </w:divBdr>
                      <w:divsChild>
                        <w:div w:id="16686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3869">
                  <w:marLeft w:val="0"/>
                  <w:marRight w:val="0"/>
                  <w:marTop w:val="0"/>
                  <w:marBottom w:val="0"/>
                  <w:divBdr>
                    <w:top w:val="none" w:sz="0" w:space="0" w:color="auto"/>
                    <w:left w:val="none" w:sz="0" w:space="0" w:color="auto"/>
                    <w:bottom w:val="none" w:sz="0" w:space="0" w:color="auto"/>
                    <w:right w:val="none" w:sz="0" w:space="0" w:color="auto"/>
                  </w:divBdr>
                  <w:divsChild>
                    <w:div w:id="151022836">
                      <w:marLeft w:val="0"/>
                      <w:marRight w:val="0"/>
                      <w:marTop w:val="0"/>
                      <w:marBottom w:val="0"/>
                      <w:divBdr>
                        <w:top w:val="none" w:sz="0" w:space="0" w:color="auto"/>
                        <w:left w:val="none" w:sz="0" w:space="0" w:color="auto"/>
                        <w:bottom w:val="none" w:sz="0" w:space="0" w:color="auto"/>
                        <w:right w:val="none" w:sz="0" w:space="0" w:color="auto"/>
                      </w:divBdr>
                      <w:divsChild>
                        <w:div w:id="9912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5913">
                  <w:marLeft w:val="0"/>
                  <w:marRight w:val="0"/>
                  <w:marTop w:val="0"/>
                  <w:marBottom w:val="0"/>
                  <w:divBdr>
                    <w:top w:val="none" w:sz="0" w:space="0" w:color="auto"/>
                    <w:left w:val="none" w:sz="0" w:space="0" w:color="auto"/>
                    <w:bottom w:val="none" w:sz="0" w:space="0" w:color="auto"/>
                    <w:right w:val="none" w:sz="0" w:space="0" w:color="auto"/>
                  </w:divBdr>
                  <w:divsChild>
                    <w:div w:id="1435663965">
                      <w:marLeft w:val="0"/>
                      <w:marRight w:val="0"/>
                      <w:marTop w:val="0"/>
                      <w:marBottom w:val="0"/>
                      <w:divBdr>
                        <w:top w:val="none" w:sz="0" w:space="0" w:color="auto"/>
                        <w:left w:val="none" w:sz="0" w:space="0" w:color="auto"/>
                        <w:bottom w:val="none" w:sz="0" w:space="0" w:color="auto"/>
                        <w:right w:val="none" w:sz="0" w:space="0" w:color="auto"/>
                      </w:divBdr>
                    </w:div>
                    <w:div w:id="1794706992">
                      <w:marLeft w:val="0"/>
                      <w:marRight w:val="0"/>
                      <w:marTop w:val="0"/>
                      <w:marBottom w:val="0"/>
                      <w:divBdr>
                        <w:top w:val="none" w:sz="0" w:space="0" w:color="auto"/>
                        <w:left w:val="none" w:sz="0" w:space="0" w:color="auto"/>
                        <w:bottom w:val="none" w:sz="0" w:space="0" w:color="auto"/>
                        <w:right w:val="none" w:sz="0" w:space="0" w:color="auto"/>
                      </w:divBdr>
                      <w:divsChild>
                        <w:div w:id="19428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80442">
                  <w:marLeft w:val="0"/>
                  <w:marRight w:val="0"/>
                  <w:marTop w:val="0"/>
                  <w:marBottom w:val="0"/>
                  <w:divBdr>
                    <w:top w:val="none" w:sz="0" w:space="0" w:color="auto"/>
                    <w:left w:val="none" w:sz="0" w:space="0" w:color="auto"/>
                    <w:bottom w:val="none" w:sz="0" w:space="0" w:color="auto"/>
                    <w:right w:val="none" w:sz="0" w:space="0" w:color="auto"/>
                  </w:divBdr>
                  <w:divsChild>
                    <w:div w:id="1346322960">
                      <w:marLeft w:val="0"/>
                      <w:marRight w:val="0"/>
                      <w:marTop w:val="0"/>
                      <w:marBottom w:val="0"/>
                      <w:divBdr>
                        <w:top w:val="none" w:sz="0" w:space="0" w:color="auto"/>
                        <w:left w:val="none" w:sz="0" w:space="0" w:color="auto"/>
                        <w:bottom w:val="none" w:sz="0" w:space="0" w:color="auto"/>
                        <w:right w:val="none" w:sz="0" w:space="0" w:color="auto"/>
                      </w:divBdr>
                    </w:div>
                    <w:div w:id="1185436440">
                      <w:marLeft w:val="0"/>
                      <w:marRight w:val="0"/>
                      <w:marTop w:val="0"/>
                      <w:marBottom w:val="0"/>
                      <w:divBdr>
                        <w:top w:val="none" w:sz="0" w:space="0" w:color="auto"/>
                        <w:left w:val="none" w:sz="0" w:space="0" w:color="auto"/>
                        <w:bottom w:val="none" w:sz="0" w:space="0" w:color="auto"/>
                        <w:right w:val="none" w:sz="0" w:space="0" w:color="auto"/>
                      </w:divBdr>
                      <w:divsChild>
                        <w:div w:id="19799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21627">
                  <w:marLeft w:val="0"/>
                  <w:marRight w:val="0"/>
                  <w:marTop w:val="0"/>
                  <w:marBottom w:val="0"/>
                  <w:divBdr>
                    <w:top w:val="none" w:sz="0" w:space="0" w:color="auto"/>
                    <w:left w:val="none" w:sz="0" w:space="0" w:color="auto"/>
                    <w:bottom w:val="none" w:sz="0" w:space="0" w:color="auto"/>
                    <w:right w:val="none" w:sz="0" w:space="0" w:color="auto"/>
                  </w:divBdr>
                  <w:divsChild>
                    <w:div w:id="1383095736">
                      <w:marLeft w:val="0"/>
                      <w:marRight w:val="0"/>
                      <w:marTop w:val="0"/>
                      <w:marBottom w:val="0"/>
                      <w:divBdr>
                        <w:top w:val="none" w:sz="0" w:space="0" w:color="auto"/>
                        <w:left w:val="none" w:sz="0" w:space="0" w:color="auto"/>
                        <w:bottom w:val="none" w:sz="0" w:space="0" w:color="auto"/>
                        <w:right w:val="none" w:sz="0" w:space="0" w:color="auto"/>
                      </w:divBdr>
                    </w:div>
                    <w:div w:id="2113084649">
                      <w:marLeft w:val="0"/>
                      <w:marRight w:val="0"/>
                      <w:marTop w:val="0"/>
                      <w:marBottom w:val="0"/>
                      <w:divBdr>
                        <w:top w:val="none" w:sz="0" w:space="0" w:color="auto"/>
                        <w:left w:val="none" w:sz="0" w:space="0" w:color="auto"/>
                        <w:bottom w:val="none" w:sz="0" w:space="0" w:color="auto"/>
                        <w:right w:val="none" w:sz="0" w:space="0" w:color="auto"/>
                      </w:divBdr>
                      <w:divsChild>
                        <w:div w:id="2992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7395">
                  <w:marLeft w:val="0"/>
                  <w:marRight w:val="0"/>
                  <w:marTop w:val="0"/>
                  <w:marBottom w:val="0"/>
                  <w:divBdr>
                    <w:top w:val="none" w:sz="0" w:space="0" w:color="auto"/>
                    <w:left w:val="none" w:sz="0" w:space="0" w:color="auto"/>
                    <w:bottom w:val="none" w:sz="0" w:space="0" w:color="auto"/>
                    <w:right w:val="none" w:sz="0" w:space="0" w:color="auto"/>
                  </w:divBdr>
                  <w:divsChild>
                    <w:div w:id="1673949002">
                      <w:marLeft w:val="0"/>
                      <w:marRight w:val="0"/>
                      <w:marTop w:val="0"/>
                      <w:marBottom w:val="0"/>
                      <w:divBdr>
                        <w:top w:val="none" w:sz="0" w:space="0" w:color="auto"/>
                        <w:left w:val="none" w:sz="0" w:space="0" w:color="auto"/>
                        <w:bottom w:val="none" w:sz="0" w:space="0" w:color="auto"/>
                        <w:right w:val="none" w:sz="0" w:space="0" w:color="auto"/>
                      </w:divBdr>
                    </w:div>
                    <w:div w:id="652413059">
                      <w:marLeft w:val="0"/>
                      <w:marRight w:val="0"/>
                      <w:marTop w:val="0"/>
                      <w:marBottom w:val="0"/>
                      <w:divBdr>
                        <w:top w:val="none" w:sz="0" w:space="0" w:color="auto"/>
                        <w:left w:val="none" w:sz="0" w:space="0" w:color="auto"/>
                        <w:bottom w:val="none" w:sz="0" w:space="0" w:color="auto"/>
                        <w:right w:val="none" w:sz="0" w:space="0" w:color="auto"/>
                      </w:divBdr>
                      <w:divsChild>
                        <w:div w:id="3331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8163">
                  <w:marLeft w:val="0"/>
                  <w:marRight w:val="0"/>
                  <w:marTop w:val="0"/>
                  <w:marBottom w:val="0"/>
                  <w:divBdr>
                    <w:top w:val="none" w:sz="0" w:space="0" w:color="auto"/>
                    <w:left w:val="none" w:sz="0" w:space="0" w:color="auto"/>
                    <w:bottom w:val="none" w:sz="0" w:space="0" w:color="auto"/>
                    <w:right w:val="none" w:sz="0" w:space="0" w:color="auto"/>
                  </w:divBdr>
                  <w:divsChild>
                    <w:div w:id="857695632">
                      <w:marLeft w:val="0"/>
                      <w:marRight w:val="0"/>
                      <w:marTop w:val="0"/>
                      <w:marBottom w:val="0"/>
                      <w:divBdr>
                        <w:top w:val="none" w:sz="0" w:space="0" w:color="auto"/>
                        <w:left w:val="none" w:sz="0" w:space="0" w:color="auto"/>
                        <w:bottom w:val="none" w:sz="0" w:space="0" w:color="auto"/>
                        <w:right w:val="none" w:sz="0" w:space="0" w:color="auto"/>
                      </w:divBdr>
                    </w:div>
                    <w:div w:id="791441774">
                      <w:marLeft w:val="0"/>
                      <w:marRight w:val="0"/>
                      <w:marTop w:val="0"/>
                      <w:marBottom w:val="0"/>
                      <w:divBdr>
                        <w:top w:val="none" w:sz="0" w:space="0" w:color="auto"/>
                        <w:left w:val="none" w:sz="0" w:space="0" w:color="auto"/>
                        <w:bottom w:val="none" w:sz="0" w:space="0" w:color="auto"/>
                        <w:right w:val="none" w:sz="0" w:space="0" w:color="auto"/>
                      </w:divBdr>
                      <w:divsChild>
                        <w:div w:id="20296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6972">
                  <w:marLeft w:val="0"/>
                  <w:marRight w:val="0"/>
                  <w:marTop w:val="0"/>
                  <w:marBottom w:val="0"/>
                  <w:divBdr>
                    <w:top w:val="none" w:sz="0" w:space="0" w:color="auto"/>
                    <w:left w:val="none" w:sz="0" w:space="0" w:color="auto"/>
                    <w:bottom w:val="none" w:sz="0" w:space="0" w:color="auto"/>
                    <w:right w:val="none" w:sz="0" w:space="0" w:color="auto"/>
                  </w:divBdr>
                  <w:divsChild>
                    <w:div w:id="1937402665">
                      <w:marLeft w:val="0"/>
                      <w:marRight w:val="0"/>
                      <w:marTop w:val="0"/>
                      <w:marBottom w:val="0"/>
                      <w:divBdr>
                        <w:top w:val="none" w:sz="0" w:space="0" w:color="auto"/>
                        <w:left w:val="none" w:sz="0" w:space="0" w:color="auto"/>
                        <w:bottom w:val="none" w:sz="0" w:space="0" w:color="auto"/>
                        <w:right w:val="none" w:sz="0" w:space="0" w:color="auto"/>
                      </w:divBdr>
                    </w:div>
                    <w:div w:id="589196746">
                      <w:marLeft w:val="0"/>
                      <w:marRight w:val="0"/>
                      <w:marTop w:val="0"/>
                      <w:marBottom w:val="0"/>
                      <w:divBdr>
                        <w:top w:val="none" w:sz="0" w:space="0" w:color="auto"/>
                        <w:left w:val="none" w:sz="0" w:space="0" w:color="auto"/>
                        <w:bottom w:val="none" w:sz="0" w:space="0" w:color="auto"/>
                        <w:right w:val="none" w:sz="0" w:space="0" w:color="auto"/>
                      </w:divBdr>
                      <w:divsChild>
                        <w:div w:id="5351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88899">
          <w:marLeft w:val="0"/>
          <w:marRight w:val="0"/>
          <w:marTop w:val="0"/>
          <w:marBottom w:val="0"/>
          <w:divBdr>
            <w:top w:val="none" w:sz="0" w:space="0" w:color="auto"/>
            <w:left w:val="none" w:sz="0" w:space="0" w:color="auto"/>
            <w:bottom w:val="none" w:sz="0" w:space="0" w:color="auto"/>
            <w:right w:val="none" w:sz="0" w:space="0" w:color="auto"/>
          </w:divBdr>
          <w:divsChild>
            <w:div w:id="1457329840">
              <w:marLeft w:val="0"/>
              <w:marRight w:val="0"/>
              <w:marTop w:val="0"/>
              <w:marBottom w:val="0"/>
              <w:divBdr>
                <w:top w:val="none" w:sz="0" w:space="0" w:color="auto"/>
                <w:left w:val="none" w:sz="0" w:space="0" w:color="auto"/>
                <w:bottom w:val="none" w:sz="0" w:space="0" w:color="auto"/>
                <w:right w:val="none" w:sz="0" w:space="0" w:color="auto"/>
              </w:divBdr>
              <w:divsChild>
                <w:div w:id="16059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6462">
          <w:marLeft w:val="0"/>
          <w:marRight w:val="0"/>
          <w:marTop w:val="0"/>
          <w:marBottom w:val="0"/>
          <w:divBdr>
            <w:top w:val="none" w:sz="0" w:space="0" w:color="auto"/>
            <w:left w:val="none" w:sz="0" w:space="0" w:color="auto"/>
            <w:bottom w:val="none" w:sz="0" w:space="0" w:color="auto"/>
            <w:right w:val="none" w:sz="0" w:space="0" w:color="auto"/>
          </w:divBdr>
          <w:divsChild>
            <w:div w:id="125124932">
              <w:marLeft w:val="0"/>
              <w:marRight w:val="0"/>
              <w:marTop w:val="0"/>
              <w:marBottom w:val="0"/>
              <w:divBdr>
                <w:top w:val="none" w:sz="0" w:space="0" w:color="auto"/>
                <w:left w:val="none" w:sz="0" w:space="0" w:color="auto"/>
                <w:bottom w:val="none" w:sz="0" w:space="0" w:color="auto"/>
                <w:right w:val="none" w:sz="0" w:space="0" w:color="auto"/>
              </w:divBdr>
              <w:divsChild>
                <w:div w:id="300231528">
                  <w:marLeft w:val="0"/>
                  <w:marRight w:val="0"/>
                  <w:marTop w:val="0"/>
                  <w:marBottom w:val="0"/>
                  <w:divBdr>
                    <w:top w:val="none" w:sz="0" w:space="0" w:color="auto"/>
                    <w:left w:val="none" w:sz="0" w:space="0" w:color="auto"/>
                    <w:bottom w:val="none" w:sz="0" w:space="0" w:color="auto"/>
                    <w:right w:val="none" w:sz="0" w:space="0" w:color="auto"/>
                  </w:divBdr>
                  <w:divsChild>
                    <w:div w:id="60297104">
                      <w:marLeft w:val="0"/>
                      <w:marRight w:val="0"/>
                      <w:marTop w:val="0"/>
                      <w:marBottom w:val="0"/>
                      <w:divBdr>
                        <w:top w:val="none" w:sz="0" w:space="0" w:color="auto"/>
                        <w:left w:val="none" w:sz="0" w:space="0" w:color="auto"/>
                        <w:bottom w:val="none" w:sz="0" w:space="0" w:color="auto"/>
                        <w:right w:val="none" w:sz="0" w:space="0" w:color="auto"/>
                      </w:divBdr>
                      <w:divsChild>
                        <w:div w:id="8628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0988">
                  <w:marLeft w:val="0"/>
                  <w:marRight w:val="0"/>
                  <w:marTop w:val="0"/>
                  <w:marBottom w:val="0"/>
                  <w:divBdr>
                    <w:top w:val="none" w:sz="0" w:space="0" w:color="auto"/>
                    <w:left w:val="none" w:sz="0" w:space="0" w:color="auto"/>
                    <w:bottom w:val="none" w:sz="0" w:space="0" w:color="auto"/>
                    <w:right w:val="none" w:sz="0" w:space="0" w:color="auto"/>
                  </w:divBdr>
                  <w:divsChild>
                    <w:div w:id="1398472705">
                      <w:marLeft w:val="0"/>
                      <w:marRight w:val="0"/>
                      <w:marTop w:val="0"/>
                      <w:marBottom w:val="0"/>
                      <w:divBdr>
                        <w:top w:val="none" w:sz="0" w:space="0" w:color="auto"/>
                        <w:left w:val="none" w:sz="0" w:space="0" w:color="auto"/>
                        <w:bottom w:val="none" w:sz="0" w:space="0" w:color="auto"/>
                        <w:right w:val="none" w:sz="0" w:space="0" w:color="auto"/>
                      </w:divBdr>
                    </w:div>
                    <w:div w:id="1878275881">
                      <w:marLeft w:val="0"/>
                      <w:marRight w:val="0"/>
                      <w:marTop w:val="0"/>
                      <w:marBottom w:val="0"/>
                      <w:divBdr>
                        <w:top w:val="none" w:sz="0" w:space="0" w:color="auto"/>
                        <w:left w:val="none" w:sz="0" w:space="0" w:color="auto"/>
                        <w:bottom w:val="none" w:sz="0" w:space="0" w:color="auto"/>
                        <w:right w:val="none" w:sz="0" w:space="0" w:color="auto"/>
                      </w:divBdr>
                      <w:divsChild>
                        <w:div w:id="9719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18802">
                  <w:marLeft w:val="0"/>
                  <w:marRight w:val="0"/>
                  <w:marTop w:val="0"/>
                  <w:marBottom w:val="0"/>
                  <w:divBdr>
                    <w:top w:val="none" w:sz="0" w:space="0" w:color="auto"/>
                    <w:left w:val="none" w:sz="0" w:space="0" w:color="auto"/>
                    <w:bottom w:val="none" w:sz="0" w:space="0" w:color="auto"/>
                    <w:right w:val="none" w:sz="0" w:space="0" w:color="auto"/>
                  </w:divBdr>
                  <w:divsChild>
                    <w:div w:id="1601181787">
                      <w:marLeft w:val="0"/>
                      <w:marRight w:val="0"/>
                      <w:marTop w:val="0"/>
                      <w:marBottom w:val="0"/>
                      <w:divBdr>
                        <w:top w:val="none" w:sz="0" w:space="0" w:color="auto"/>
                        <w:left w:val="none" w:sz="0" w:space="0" w:color="auto"/>
                        <w:bottom w:val="none" w:sz="0" w:space="0" w:color="auto"/>
                        <w:right w:val="none" w:sz="0" w:space="0" w:color="auto"/>
                      </w:divBdr>
                    </w:div>
                    <w:div w:id="986933200">
                      <w:marLeft w:val="0"/>
                      <w:marRight w:val="0"/>
                      <w:marTop w:val="0"/>
                      <w:marBottom w:val="0"/>
                      <w:divBdr>
                        <w:top w:val="none" w:sz="0" w:space="0" w:color="auto"/>
                        <w:left w:val="none" w:sz="0" w:space="0" w:color="auto"/>
                        <w:bottom w:val="none" w:sz="0" w:space="0" w:color="auto"/>
                        <w:right w:val="none" w:sz="0" w:space="0" w:color="auto"/>
                      </w:divBdr>
                      <w:divsChild>
                        <w:div w:id="17844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1961">
                  <w:marLeft w:val="0"/>
                  <w:marRight w:val="0"/>
                  <w:marTop w:val="0"/>
                  <w:marBottom w:val="0"/>
                  <w:divBdr>
                    <w:top w:val="none" w:sz="0" w:space="0" w:color="auto"/>
                    <w:left w:val="none" w:sz="0" w:space="0" w:color="auto"/>
                    <w:bottom w:val="none" w:sz="0" w:space="0" w:color="auto"/>
                    <w:right w:val="none" w:sz="0" w:space="0" w:color="auto"/>
                  </w:divBdr>
                  <w:divsChild>
                    <w:div w:id="1337616633">
                      <w:marLeft w:val="0"/>
                      <w:marRight w:val="0"/>
                      <w:marTop w:val="0"/>
                      <w:marBottom w:val="0"/>
                      <w:divBdr>
                        <w:top w:val="none" w:sz="0" w:space="0" w:color="auto"/>
                        <w:left w:val="none" w:sz="0" w:space="0" w:color="auto"/>
                        <w:bottom w:val="none" w:sz="0" w:space="0" w:color="auto"/>
                        <w:right w:val="none" w:sz="0" w:space="0" w:color="auto"/>
                      </w:divBdr>
                    </w:div>
                    <w:div w:id="1682078494">
                      <w:marLeft w:val="0"/>
                      <w:marRight w:val="0"/>
                      <w:marTop w:val="0"/>
                      <w:marBottom w:val="0"/>
                      <w:divBdr>
                        <w:top w:val="none" w:sz="0" w:space="0" w:color="auto"/>
                        <w:left w:val="none" w:sz="0" w:space="0" w:color="auto"/>
                        <w:bottom w:val="none" w:sz="0" w:space="0" w:color="auto"/>
                        <w:right w:val="none" w:sz="0" w:space="0" w:color="auto"/>
                      </w:divBdr>
                      <w:divsChild>
                        <w:div w:id="8571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6890">
                  <w:marLeft w:val="0"/>
                  <w:marRight w:val="0"/>
                  <w:marTop w:val="0"/>
                  <w:marBottom w:val="0"/>
                  <w:divBdr>
                    <w:top w:val="none" w:sz="0" w:space="0" w:color="auto"/>
                    <w:left w:val="none" w:sz="0" w:space="0" w:color="auto"/>
                    <w:bottom w:val="none" w:sz="0" w:space="0" w:color="auto"/>
                    <w:right w:val="none" w:sz="0" w:space="0" w:color="auto"/>
                  </w:divBdr>
                  <w:divsChild>
                    <w:div w:id="1672368849">
                      <w:marLeft w:val="0"/>
                      <w:marRight w:val="0"/>
                      <w:marTop w:val="0"/>
                      <w:marBottom w:val="0"/>
                      <w:divBdr>
                        <w:top w:val="none" w:sz="0" w:space="0" w:color="auto"/>
                        <w:left w:val="none" w:sz="0" w:space="0" w:color="auto"/>
                        <w:bottom w:val="none" w:sz="0" w:space="0" w:color="auto"/>
                        <w:right w:val="none" w:sz="0" w:space="0" w:color="auto"/>
                      </w:divBdr>
                    </w:div>
                    <w:div w:id="2089500148">
                      <w:marLeft w:val="0"/>
                      <w:marRight w:val="0"/>
                      <w:marTop w:val="0"/>
                      <w:marBottom w:val="0"/>
                      <w:divBdr>
                        <w:top w:val="none" w:sz="0" w:space="0" w:color="auto"/>
                        <w:left w:val="none" w:sz="0" w:space="0" w:color="auto"/>
                        <w:bottom w:val="none" w:sz="0" w:space="0" w:color="auto"/>
                        <w:right w:val="none" w:sz="0" w:space="0" w:color="auto"/>
                      </w:divBdr>
                      <w:divsChild>
                        <w:div w:id="83140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3248">
                  <w:marLeft w:val="0"/>
                  <w:marRight w:val="0"/>
                  <w:marTop w:val="0"/>
                  <w:marBottom w:val="0"/>
                  <w:divBdr>
                    <w:top w:val="none" w:sz="0" w:space="0" w:color="auto"/>
                    <w:left w:val="none" w:sz="0" w:space="0" w:color="auto"/>
                    <w:bottom w:val="none" w:sz="0" w:space="0" w:color="auto"/>
                    <w:right w:val="none" w:sz="0" w:space="0" w:color="auto"/>
                  </w:divBdr>
                  <w:divsChild>
                    <w:div w:id="365370701">
                      <w:marLeft w:val="0"/>
                      <w:marRight w:val="0"/>
                      <w:marTop w:val="0"/>
                      <w:marBottom w:val="0"/>
                      <w:divBdr>
                        <w:top w:val="none" w:sz="0" w:space="0" w:color="auto"/>
                        <w:left w:val="none" w:sz="0" w:space="0" w:color="auto"/>
                        <w:bottom w:val="none" w:sz="0" w:space="0" w:color="auto"/>
                        <w:right w:val="none" w:sz="0" w:space="0" w:color="auto"/>
                      </w:divBdr>
                    </w:div>
                    <w:div w:id="1637642468">
                      <w:marLeft w:val="0"/>
                      <w:marRight w:val="0"/>
                      <w:marTop w:val="0"/>
                      <w:marBottom w:val="0"/>
                      <w:divBdr>
                        <w:top w:val="none" w:sz="0" w:space="0" w:color="auto"/>
                        <w:left w:val="none" w:sz="0" w:space="0" w:color="auto"/>
                        <w:bottom w:val="none" w:sz="0" w:space="0" w:color="auto"/>
                        <w:right w:val="none" w:sz="0" w:space="0" w:color="auto"/>
                      </w:divBdr>
                      <w:divsChild>
                        <w:div w:id="8867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3884">
                  <w:marLeft w:val="0"/>
                  <w:marRight w:val="0"/>
                  <w:marTop w:val="0"/>
                  <w:marBottom w:val="0"/>
                  <w:divBdr>
                    <w:top w:val="none" w:sz="0" w:space="0" w:color="auto"/>
                    <w:left w:val="none" w:sz="0" w:space="0" w:color="auto"/>
                    <w:bottom w:val="none" w:sz="0" w:space="0" w:color="auto"/>
                    <w:right w:val="none" w:sz="0" w:space="0" w:color="auto"/>
                  </w:divBdr>
                  <w:divsChild>
                    <w:div w:id="1491172843">
                      <w:marLeft w:val="0"/>
                      <w:marRight w:val="0"/>
                      <w:marTop w:val="0"/>
                      <w:marBottom w:val="0"/>
                      <w:divBdr>
                        <w:top w:val="none" w:sz="0" w:space="0" w:color="auto"/>
                        <w:left w:val="none" w:sz="0" w:space="0" w:color="auto"/>
                        <w:bottom w:val="none" w:sz="0" w:space="0" w:color="auto"/>
                        <w:right w:val="none" w:sz="0" w:space="0" w:color="auto"/>
                      </w:divBdr>
                    </w:div>
                    <w:div w:id="1228297006">
                      <w:marLeft w:val="0"/>
                      <w:marRight w:val="0"/>
                      <w:marTop w:val="0"/>
                      <w:marBottom w:val="0"/>
                      <w:divBdr>
                        <w:top w:val="none" w:sz="0" w:space="0" w:color="auto"/>
                        <w:left w:val="none" w:sz="0" w:space="0" w:color="auto"/>
                        <w:bottom w:val="none" w:sz="0" w:space="0" w:color="auto"/>
                        <w:right w:val="none" w:sz="0" w:space="0" w:color="auto"/>
                      </w:divBdr>
                      <w:divsChild>
                        <w:div w:id="13696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20343">
                  <w:marLeft w:val="0"/>
                  <w:marRight w:val="0"/>
                  <w:marTop w:val="0"/>
                  <w:marBottom w:val="0"/>
                  <w:divBdr>
                    <w:top w:val="none" w:sz="0" w:space="0" w:color="auto"/>
                    <w:left w:val="none" w:sz="0" w:space="0" w:color="auto"/>
                    <w:bottom w:val="none" w:sz="0" w:space="0" w:color="auto"/>
                    <w:right w:val="none" w:sz="0" w:space="0" w:color="auto"/>
                  </w:divBdr>
                  <w:divsChild>
                    <w:div w:id="250048872">
                      <w:marLeft w:val="0"/>
                      <w:marRight w:val="0"/>
                      <w:marTop w:val="0"/>
                      <w:marBottom w:val="0"/>
                      <w:divBdr>
                        <w:top w:val="none" w:sz="0" w:space="0" w:color="auto"/>
                        <w:left w:val="none" w:sz="0" w:space="0" w:color="auto"/>
                        <w:bottom w:val="none" w:sz="0" w:space="0" w:color="auto"/>
                        <w:right w:val="none" w:sz="0" w:space="0" w:color="auto"/>
                      </w:divBdr>
                    </w:div>
                    <w:div w:id="1392733561">
                      <w:marLeft w:val="0"/>
                      <w:marRight w:val="0"/>
                      <w:marTop w:val="0"/>
                      <w:marBottom w:val="0"/>
                      <w:divBdr>
                        <w:top w:val="none" w:sz="0" w:space="0" w:color="auto"/>
                        <w:left w:val="none" w:sz="0" w:space="0" w:color="auto"/>
                        <w:bottom w:val="none" w:sz="0" w:space="0" w:color="auto"/>
                        <w:right w:val="none" w:sz="0" w:space="0" w:color="auto"/>
                      </w:divBdr>
                      <w:divsChild>
                        <w:div w:id="154968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0297">
                  <w:marLeft w:val="0"/>
                  <w:marRight w:val="0"/>
                  <w:marTop w:val="0"/>
                  <w:marBottom w:val="0"/>
                  <w:divBdr>
                    <w:top w:val="none" w:sz="0" w:space="0" w:color="auto"/>
                    <w:left w:val="none" w:sz="0" w:space="0" w:color="auto"/>
                    <w:bottom w:val="none" w:sz="0" w:space="0" w:color="auto"/>
                    <w:right w:val="none" w:sz="0" w:space="0" w:color="auto"/>
                  </w:divBdr>
                  <w:divsChild>
                    <w:div w:id="719213796">
                      <w:marLeft w:val="0"/>
                      <w:marRight w:val="0"/>
                      <w:marTop w:val="0"/>
                      <w:marBottom w:val="0"/>
                      <w:divBdr>
                        <w:top w:val="none" w:sz="0" w:space="0" w:color="auto"/>
                        <w:left w:val="none" w:sz="0" w:space="0" w:color="auto"/>
                        <w:bottom w:val="none" w:sz="0" w:space="0" w:color="auto"/>
                        <w:right w:val="none" w:sz="0" w:space="0" w:color="auto"/>
                      </w:divBdr>
                    </w:div>
                    <w:div w:id="1501964445">
                      <w:marLeft w:val="0"/>
                      <w:marRight w:val="0"/>
                      <w:marTop w:val="0"/>
                      <w:marBottom w:val="0"/>
                      <w:divBdr>
                        <w:top w:val="none" w:sz="0" w:space="0" w:color="auto"/>
                        <w:left w:val="none" w:sz="0" w:space="0" w:color="auto"/>
                        <w:bottom w:val="none" w:sz="0" w:space="0" w:color="auto"/>
                        <w:right w:val="none" w:sz="0" w:space="0" w:color="auto"/>
                      </w:divBdr>
                      <w:divsChild>
                        <w:div w:id="10282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3731">
                  <w:marLeft w:val="0"/>
                  <w:marRight w:val="0"/>
                  <w:marTop w:val="0"/>
                  <w:marBottom w:val="0"/>
                  <w:divBdr>
                    <w:top w:val="none" w:sz="0" w:space="0" w:color="auto"/>
                    <w:left w:val="none" w:sz="0" w:space="0" w:color="auto"/>
                    <w:bottom w:val="none" w:sz="0" w:space="0" w:color="auto"/>
                    <w:right w:val="none" w:sz="0" w:space="0" w:color="auto"/>
                  </w:divBdr>
                  <w:divsChild>
                    <w:div w:id="1693847246">
                      <w:marLeft w:val="0"/>
                      <w:marRight w:val="0"/>
                      <w:marTop w:val="0"/>
                      <w:marBottom w:val="0"/>
                      <w:divBdr>
                        <w:top w:val="none" w:sz="0" w:space="0" w:color="auto"/>
                        <w:left w:val="none" w:sz="0" w:space="0" w:color="auto"/>
                        <w:bottom w:val="none" w:sz="0" w:space="0" w:color="auto"/>
                        <w:right w:val="none" w:sz="0" w:space="0" w:color="auto"/>
                      </w:divBdr>
                    </w:div>
                    <w:div w:id="367032377">
                      <w:marLeft w:val="0"/>
                      <w:marRight w:val="0"/>
                      <w:marTop w:val="0"/>
                      <w:marBottom w:val="0"/>
                      <w:divBdr>
                        <w:top w:val="none" w:sz="0" w:space="0" w:color="auto"/>
                        <w:left w:val="none" w:sz="0" w:space="0" w:color="auto"/>
                        <w:bottom w:val="none" w:sz="0" w:space="0" w:color="auto"/>
                        <w:right w:val="none" w:sz="0" w:space="0" w:color="auto"/>
                      </w:divBdr>
                      <w:divsChild>
                        <w:div w:id="3190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728951">
          <w:marLeft w:val="0"/>
          <w:marRight w:val="0"/>
          <w:marTop w:val="0"/>
          <w:marBottom w:val="0"/>
          <w:divBdr>
            <w:top w:val="none" w:sz="0" w:space="0" w:color="auto"/>
            <w:left w:val="none" w:sz="0" w:space="0" w:color="auto"/>
            <w:bottom w:val="none" w:sz="0" w:space="0" w:color="auto"/>
            <w:right w:val="none" w:sz="0" w:space="0" w:color="auto"/>
          </w:divBdr>
          <w:divsChild>
            <w:div w:id="1619290495">
              <w:marLeft w:val="0"/>
              <w:marRight w:val="0"/>
              <w:marTop w:val="0"/>
              <w:marBottom w:val="0"/>
              <w:divBdr>
                <w:top w:val="none" w:sz="0" w:space="0" w:color="auto"/>
                <w:left w:val="none" w:sz="0" w:space="0" w:color="auto"/>
                <w:bottom w:val="none" w:sz="0" w:space="0" w:color="auto"/>
                <w:right w:val="none" w:sz="0" w:space="0" w:color="auto"/>
              </w:divBdr>
              <w:divsChild>
                <w:div w:id="14587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9051">
          <w:marLeft w:val="0"/>
          <w:marRight w:val="0"/>
          <w:marTop w:val="0"/>
          <w:marBottom w:val="0"/>
          <w:divBdr>
            <w:top w:val="none" w:sz="0" w:space="0" w:color="auto"/>
            <w:left w:val="none" w:sz="0" w:space="0" w:color="auto"/>
            <w:bottom w:val="none" w:sz="0" w:space="0" w:color="auto"/>
            <w:right w:val="none" w:sz="0" w:space="0" w:color="auto"/>
          </w:divBdr>
          <w:divsChild>
            <w:div w:id="1865048534">
              <w:marLeft w:val="0"/>
              <w:marRight w:val="0"/>
              <w:marTop w:val="0"/>
              <w:marBottom w:val="0"/>
              <w:divBdr>
                <w:top w:val="none" w:sz="0" w:space="0" w:color="auto"/>
                <w:left w:val="none" w:sz="0" w:space="0" w:color="auto"/>
                <w:bottom w:val="none" w:sz="0" w:space="0" w:color="auto"/>
                <w:right w:val="none" w:sz="0" w:space="0" w:color="auto"/>
              </w:divBdr>
              <w:divsChild>
                <w:div w:id="1072583766">
                  <w:marLeft w:val="0"/>
                  <w:marRight w:val="0"/>
                  <w:marTop w:val="0"/>
                  <w:marBottom w:val="0"/>
                  <w:divBdr>
                    <w:top w:val="none" w:sz="0" w:space="0" w:color="auto"/>
                    <w:left w:val="none" w:sz="0" w:space="0" w:color="auto"/>
                    <w:bottom w:val="none" w:sz="0" w:space="0" w:color="auto"/>
                    <w:right w:val="none" w:sz="0" w:space="0" w:color="auto"/>
                  </w:divBdr>
                  <w:divsChild>
                    <w:div w:id="943150461">
                      <w:marLeft w:val="0"/>
                      <w:marRight w:val="0"/>
                      <w:marTop w:val="0"/>
                      <w:marBottom w:val="0"/>
                      <w:divBdr>
                        <w:top w:val="none" w:sz="0" w:space="0" w:color="auto"/>
                        <w:left w:val="none" w:sz="0" w:space="0" w:color="auto"/>
                        <w:bottom w:val="none" w:sz="0" w:space="0" w:color="auto"/>
                        <w:right w:val="none" w:sz="0" w:space="0" w:color="auto"/>
                      </w:divBdr>
                      <w:divsChild>
                        <w:div w:id="20532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4599">
                  <w:marLeft w:val="0"/>
                  <w:marRight w:val="0"/>
                  <w:marTop w:val="0"/>
                  <w:marBottom w:val="0"/>
                  <w:divBdr>
                    <w:top w:val="none" w:sz="0" w:space="0" w:color="auto"/>
                    <w:left w:val="none" w:sz="0" w:space="0" w:color="auto"/>
                    <w:bottom w:val="none" w:sz="0" w:space="0" w:color="auto"/>
                    <w:right w:val="none" w:sz="0" w:space="0" w:color="auto"/>
                  </w:divBdr>
                  <w:divsChild>
                    <w:div w:id="317342083">
                      <w:marLeft w:val="0"/>
                      <w:marRight w:val="0"/>
                      <w:marTop w:val="0"/>
                      <w:marBottom w:val="0"/>
                      <w:divBdr>
                        <w:top w:val="none" w:sz="0" w:space="0" w:color="auto"/>
                        <w:left w:val="none" w:sz="0" w:space="0" w:color="auto"/>
                        <w:bottom w:val="none" w:sz="0" w:space="0" w:color="auto"/>
                        <w:right w:val="none" w:sz="0" w:space="0" w:color="auto"/>
                      </w:divBdr>
                    </w:div>
                    <w:div w:id="949168926">
                      <w:marLeft w:val="0"/>
                      <w:marRight w:val="0"/>
                      <w:marTop w:val="0"/>
                      <w:marBottom w:val="0"/>
                      <w:divBdr>
                        <w:top w:val="none" w:sz="0" w:space="0" w:color="auto"/>
                        <w:left w:val="none" w:sz="0" w:space="0" w:color="auto"/>
                        <w:bottom w:val="none" w:sz="0" w:space="0" w:color="auto"/>
                        <w:right w:val="none" w:sz="0" w:space="0" w:color="auto"/>
                      </w:divBdr>
                      <w:divsChild>
                        <w:div w:id="181760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1027">
                  <w:marLeft w:val="0"/>
                  <w:marRight w:val="0"/>
                  <w:marTop w:val="0"/>
                  <w:marBottom w:val="0"/>
                  <w:divBdr>
                    <w:top w:val="none" w:sz="0" w:space="0" w:color="auto"/>
                    <w:left w:val="none" w:sz="0" w:space="0" w:color="auto"/>
                    <w:bottom w:val="none" w:sz="0" w:space="0" w:color="auto"/>
                    <w:right w:val="none" w:sz="0" w:space="0" w:color="auto"/>
                  </w:divBdr>
                  <w:divsChild>
                    <w:div w:id="1202589813">
                      <w:marLeft w:val="0"/>
                      <w:marRight w:val="0"/>
                      <w:marTop w:val="0"/>
                      <w:marBottom w:val="0"/>
                      <w:divBdr>
                        <w:top w:val="none" w:sz="0" w:space="0" w:color="auto"/>
                        <w:left w:val="none" w:sz="0" w:space="0" w:color="auto"/>
                        <w:bottom w:val="none" w:sz="0" w:space="0" w:color="auto"/>
                        <w:right w:val="none" w:sz="0" w:space="0" w:color="auto"/>
                      </w:divBdr>
                    </w:div>
                    <w:div w:id="55981386">
                      <w:marLeft w:val="0"/>
                      <w:marRight w:val="0"/>
                      <w:marTop w:val="0"/>
                      <w:marBottom w:val="0"/>
                      <w:divBdr>
                        <w:top w:val="none" w:sz="0" w:space="0" w:color="auto"/>
                        <w:left w:val="none" w:sz="0" w:space="0" w:color="auto"/>
                        <w:bottom w:val="none" w:sz="0" w:space="0" w:color="auto"/>
                        <w:right w:val="none" w:sz="0" w:space="0" w:color="auto"/>
                      </w:divBdr>
                      <w:divsChild>
                        <w:div w:id="179956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9585">
                  <w:marLeft w:val="0"/>
                  <w:marRight w:val="0"/>
                  <w:marTop w:val="0"/>
                  <w:marBottom w:val="0"/>
                  <w:divBdr>
                    <w:top w:val="none" w:sz="0" w:space="0" w:color="auto"/>
                    <w:left w:val="none" w:sz="0" w:space="0" w:color="auto"/>
                    <w:bottom w:val="none" w:sz="0" w:space="0" w:color="auto"/>
                    <w:right w:val="none" w:sz="0" w:space="0" w:color="auto"/>
                  </w:divBdr>
                  <w:divsChild>
                    <w:div w:id="1152719659">
                      <w:marLeft w:val="0"/>
                      <w:marRight w:val="0"/>
                      <w:marTop w:val="0"/>
                      <w:marBottom w:val="0"/>
                      <w:divBdr>
                        <w:top w:val="none" w:sz="0" w:space="0" w:color="auto"/>
                        <w:left w:val="none" w:sz="0" w:space="0" w:color="auto"/>
                        <w:bottom w:val="none" w:sz="0" w:space="0" w:color="auto"/>
                        <w:right w:val="none" w:sz="0" w:space="0" w:color="auto"/>
                      </w:divBdr>
                    </w:div>
                    <w:div w:id="1863082988">
                      <w:marLeft w:val="0"/>
                      <w:marRight w:val="0"/>
                      <w:marTop w:val="0"/>
                      <w:marBottom w:val="0"/>
                      <w:divBdr>
                        <w:top w:val="none" w:sz="0" w:space="0" w:color="auto"/>
                        <w:left w:val="none" w:sz="0" w:space="0" w:color="auto"/>
                        <w:bottom w:val="none" w:sz="0" w:space="0" w:color="auto"/>
                        <w:right w:val="none" w:sz="0" w:space="0" w:color="auto"/>
                      </w:divBdr>
                      <w:divsChild>
                        <w:div w:id="13961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6798">
                  <w:marLeft w:val="0"/>
                  <w:marRight w:val="0"/>
                  <w:marTop w:val="0"/>
                  <w:marBottom w:val="0"/>
                  <w:divBdr>
                    <w:top w:val="none" w:sz="0" w:space="0" w:color="auto"/>
                    <w:left w:val="none" w:sz="0" w:space="0" w:color="auto"/>
                    <w:bottom w:val="none" w:sz="0" w:space="0" w:color="auto"/>
                    <w:right w:val="none" w:sz="0" w:space="0" w:color="auto"/>
                  </w:divBdr>
                  <w:divsChild>
                    <w:div w:id="569732536">
                      <w:marLeft w:val="0"/>
                      <w:marRight w:val="0"/>
                      <w:marTop w:val="0"/>
                      <w:marBottom w:val="0"/>
                      <w:divBdr>
                        <w:top w:val="none" w:sz="0" w:space="0" w:color="auto"/>
                        <w:left w:val="none" w:sz="0" w:space="0" w:color="auto"/>
                        <w:bottom w:val="none" w:sz="0" w:space="0" w:color="auto"/>
                        <w:right w:val="none" w:sz="0" w:space="0" w:color="auto"/>
                      </w:divBdr>
                    </w:div>
                    <w:div w:id="956721859">
                      <w:marLeft w:val="0"/>
                      <w:marRight w:val="0"/>
                      <w:marTop w:val="0"/>
                      <w:marBottom w:val="0"/>
                      <w:divBdr>
                        <w:top w:val="none" w:sz="0" w:space="0" w:color="auto"/>
                        <w:left w:val="none" w:sz="0" w:space="0" w:color="auto"/>
                        <w:bottom w:val="none" w:sz="0" w:space="0" w:color="auto"/>
                        <w:right w:val="none" w:sz="0" w:space="0" w:color="auto"/>
                      </w:divBdr>
                      <w:divsChild>
                        <w:div w:id="157570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1601">
                  <w:marLeft w:val="0"/>
                  <w:marRight w:val="0"/>
                  <w:marTop w:val="0"/>
                  <w:marBottom w:val="0"/>
                  <w:divBdr>
                    <w:top w:val="none" w:sz="0" w:space="0" w:color="auto"/>
                    <w:left w:val="none" w:sz="0" w:space="0" w:color="auto"/>
                    <w:bottom w:val="none" w:sz="0" w:space="0" w:color="auto"/>
                    <w:right w:val="none" w:sz="0" w:space="0" w:color="auto"/>
                  </w:divBdr>
                  <w:divsChild>
                    <w:div w:id="229310483">
                      <w:marLeft w:val="0"/>
                      <w:marRight w:val="0"/>
                      <w:marTop w:val="0"/>
                      <w:marBottom w:val="0"/>
                      <w:divBdr>
                        <w:top w:val="none" w:sz="0" w:space="0" w:color="auto"/>
                        <w:left w:val="none" w:sz="0" w:space="0" w:color="auto"/>
                        <w:bottom w:val="none" w:sz="0" w:space="0" w:color="auto"/>
                        <w:right w:val="none" w:sz="0" w:space="0" w:color="auto"/>
                      </w:divBdr>
                    </w:div>
                    <w:div w:id="248781657">
                      <w:marLeft w:val="0"/>
                      <w:marRight w:val="0"/>
                      <w:marTop w:val="0"/>
                      <w:marBottom w:val="0"/>
                      <w:divBdr>
                        <w:top w:val="none" w:sz="0" w:space="0" w:color="auto"/>
                        <w:left w:val="none" w:sz="0" w:space="0" w:color="auto"/>
                        <w:bottom w:val="none" w:sz="0" w:space="0" w:color="auto"/>
                        <w:right w:val="none" w:sz="0" w:space="0" w:color="auto"/>
                      </w:divBdr>
                      <w:divsChild>
                        <w:div w:id="13092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425822">
          <w:marLeft w:val="0"/>
          <w:marRight w:val="0"/>
          <w:marTop w:val="0"/>
          <w:marBottom w:val="0"/>
          <w:divBdr>
            <w:top w:val="none" w:sz="0" w:space="0" w:color="auto"/>
            <w:left w:val="none" w:sz="0" w:space="0" w:color="auto"/>
            <w:bottom w:val="none" w:sz="0" w:space="0" w:color="auto"/>
            <w:right w:val="none" w:sz="0" w:space="0" w:color="auto"/>
          </w:divBdr>
          <w:divsChild>
            <w:div w:id="612251825">
              <w:marLeft w:val="0"/>
              <w:marRight w:val="0"/>
              <w:marTop w:val="0"/>
              <w:marBottom w:val="0"/>
              <w:divBdr>
                <w:top w:val="none" w:sz="0" w:space="0" w:color="auto"/>
                <w:left w:val="none" w:sz="0" w:space="0" w:color="auto"/>
                <w:bottom w:val="none" w:sz="0" w:space="0" w:color="auto"/>
                <w:right w:val="none" w:sz="0" w:space="0" w:color="auto"/>
              </w:divBdr>
              <w:divsChild>
                <w:div w:id="14876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02980">
          <w:marLeft w:val="0"/>
          <w:marRight w:val="0"/>
          <w:marTop w:val="0"/>
          <w:marBottom w:val="0"/>
          <w:divBdr>
            <w:top w:val="none" w:sz="0" w:space="0" w:color="auto"/>
            <w:left w:val="none" w:sz="0" w:space="0" w:color="auto"/>
            <w:bottom w:val="none" w:sz="0" w:space="0" w:color="auto"/>
            <w:right w:val="none" w:sz="0" w:space="0" w:color="auto"/>
          </w:divBdr>
          <w:divsChild>
            <w:div w:id="702561559">
              <w:marLeft w:val="0"/>
              <w:marRight w:val="0"/>
              <w:marTop w:val="0"/>
              <w:marBottom w:val="0"/>
              <w:divBdr>
                <w:top w:val="none" w:sz="0" w:space="0" w:color="auto"/>
                <w:left w:val="none" w:sz="0" w:space="0" w:color="auto"/>
                <w:bottom w:val="none" w:sz="0" w:space="0" w:color="auto"/>
                <w:right w:val="none" w:sz="0" w:space="0" w:color="auto"/>
              </w:divBdr>
              <w:divsChild>
                <w:div w:id="1939176141">
                  <w:marLeft w:val="0"/>
                  <w:marRight w:val="0"/>
                  <w:marTop w:val="0"/>
                  <w:marBottom w:val="0"/>
                  <w:divBdr>
                    <w:top w:val="none" w:sz="0" w:space="0" w:color="auto"/>
                    <w:left w:val="none" w:sz="0" w:space="0" w:color="auto"/>
                    <w:bottom w:val="none" w:sz="0" w:space="0" w:color="auto"/>
                    <w:right w:val="none" w:sz="0" w:space="0" w:color="auto"/>
                  </w:divBdr>
                  <w:divsChild>
                    <w:div w:id="355353442">
                      <w:marLeft w:val="0"/>
                      <w:marRight w:val="0"/>
                      <w:marTop w:val="0"/>
                      <w:marBottom w:val="0"/>
                      <w:divBdr>
                        <w:top w:val="none" w:sz="0" w:space="0" w:color="auto"/>
                        <w:left w:val="none" w:sz="0" w:space="0" w:color="auto"/>
                        <w:bottom w:val="none" w:sz="0" w:space="0" w:color="auto"/>
                        <w:right w:val="none" w:sz="0" w:space="0" w:color="auto"/>
                      </w:divBdr>
                    </w:div>
                    <w:div w:id="1985348161">
                      <w:marLeft w:val="0"/>
                      <w:marRight w:val="0"/>
                      <w:marTop w:val="0"/>
                      <w:marBottom w:val="0"/>
                      <w:divBdr>
                        <w:top w:val="none" w:sz="0" w:space="0" w:color="auto"/>
                        <w:left w:val="none" w:sz="0" w:space="0" w:color="auto"/>
                        <w:bottom w:val="none" w:sz="0" w:space="0" w:color="auto"/>
                        <w:right w:val="none" w:sz="0" w:space="0" w:color="auto"/>
                      </w:divBdr>
                      <w:divsChild>
                        <w:div w:id="4870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7374">
                  <w:marLeft w:val="0"/>
                  <w:marRight w:val="0"/>
                  <w:marTop w:val="0"/>
                  <w:marBottom w:val="0"/>
                  <w:divBdr>
                    <w:top w:val="none" w:sz="0" w:space="0" w:color="auto"/>
                    <w:left w:val="none" w:sz="0" w:space="0" w:color="auto"/>
                    <w:bottom w:val="none" w:sz="0" w:space="0" w:color="auto"/>
                    <w:right w:val="none" w:sz="0" w:space="0" w:color="auto"/>
                  </w:divBdr>
                  <w:divsChild>
                    <w:div w:id="1125196352">
                      <w:marLeft w:val="0"/>
                      <w:marRight w:val="0"/>
                      <w:marTop w:val="0"/>
                      <w:marBottom w:val="0"/>
                      <w:divBdr>
                        <w:top w:val="none" w:sz="0" w:space="0" w:color="auto"/>
                        <w:left w:val="none" w:sz="0" w:space="0" w:color="auto"/>
                        <w:bottom w:val="none" w:sz="0" w:space="0" w:color="auto"/>
                        <w:right w:val="none" w:sz="0" w:space="0" w:color="auto"/>
                      </w:divBdr>
                    </w:div>
                    <w:div w:id="1372070370">
                      <w:marLeft w:val="0"/>
                      <w:marRight w:val="0"/>
                      <w:marTop w:val="0"/>
                      <w:marBottom w:val="0"/>
                      <w:divBdr>
                        <w:top w:val="none" w:sz="0" w:space="0" w:color="auto"/>
                        <w:left w:val="none" w:sz="0" w:space="0" w:color="auto"/>
                        <w:bottom w:val="none" w:sz="0" w:space="0" w:color="auto"/>
                        <w:right w:val="none" w:sz="0" w:space="0" w:color="auto"/>
                      </w:divBdr>
                      <w:divsChild>
                        <w:div w:id="2320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6555">
                  <w:marLeft w:val="0"/>
                  <w:marRight w:val="0"/>
                  <w:marTop w:val="0"/>
                  <w:marBottom w:val="0"/>
                  <w:divBdr>
                    <w:top w:val="none" w:sz="0" w:space="0" w:color="auto"/>
                    <w:left w:val="none" w:sz="0" w:space="0" w:color="auto"/>
                    <w:bottom w:val="none" w:sz="0" w:space="0" w:color="auto"/>
                    <w:right w:val="none" w:sz="0" w:space="0" w:color="auto"/>
                  </w:divBdr>
                  <w:divsChild>
                    <w:div w:id="954563345">
                      <w:marLeft w:val="0"/>
                      <w:marRight w:val="0"/>
                      <w:marTop w:val="0"/>
                      <w:marBottom w:val="0"/>
                      <w:divBdr>
                        <w:top w:val="none" w:sz="0" w:space="0" w:color="auto"/>
                        <w:left w:val="none" w:sz="0" w:space="0" w:color="auto"/>
                        <w:bottom w:val="none" w:sz="0" w:space="0" w:color="auto"/>
                        <w:right w:val="none" w:sz="0" w:space="0" w:color="auto"/>
                      </w:divBdr>
                    </w:div>
                    <w:div w:id="1063481814">
                      <w:marLeft w:val="0"/>
                      <w:marRight w:val="0"/>
                      <w:marTop w:val="0"/>
                      <w:marBottom w:val="0"/>
                      <w:divBdr>
                        <w:top w:val="none" w:sz="0" w:space="0" w:color="auto"/>
                        <w:left w:val="none" w:sz="0" w:space="0" w:color="auto"/>
                        <w:bottom w:val="none" w:sz="0" w:space="0" w:color="auto"/>
                        <w:right w:val="none" w:sz="0" w:space="0" w:color="auto"/>
                      </w:divBdr>
                      <w:divsChild>
                        <w:div w:id="16238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5638">
                  <w:marLeft w:val="0"/>
                  <w:marRight w:val="0"/>
                  <w:marTop w:val="0"/>
                  <w:marBottom w:val="0"/>
                  <w:divBdr>
                    <w:top w:val="none" w:sz="0" w:space="0" w:color="auto"/>
                    <w:left w:val="none" w:sz="0" w:space="0" w:color="auto"/>
                    <w:bottom w:val="none" w:sz="0" w:space="0" w:color="auto"/>
                    <w:right w:val="none" w:sz="0" w:space="0" w:color="auto"/>
                  </w:divBdr>
                  <w:divsChild>
                    <w:div w:id="368650086">
                      <w:marLeft w:val="0"/>
                      <w:marRight w:val="0"/>
                      <w:marTop w:val="0"/>
                      <w:marBottom w:val="0"/>
                      <w:divBdr>
                        <w:top w:val="none" w:sz="0" w:space="0" w:color="auto"/>
                        <w:left w:val="none" w:sz="0" w:space="0" w:color="auto"/>
                        <w:bottom w:val="none" w:sz="0" w:space="0" w:color="auto"/>
                        <w:right w:val="none" w:sz="0" w:space="0" w:color="auto"/>
                      </w:divBdr>
                    </w:div>
                    <w:div w:id="530992548">
                      <w:marLeft w:val="0"/>
                      <w:marRight w:val="0"/>
                      <w:marTop w:val="0"/>
                      <w:marBottom w:val="0"/>
                      <w:divBdr>
                        <w:top w:val="none" w:sz="0" w:space="0" w:color="auto"/>
                        <w:left w:val="none" w:sz="0" w:space="0" w:color="auto"/>
                        <w:bottom w:val="none" w:sz="0" w:space="0" w:color="auto"/>
                        <w:right w:val="none" w:sz="0" w:space="0" w:color="auto"/>
                      </w:divBdr>
                      <w:divsChild>
                        <w:div w:id="20670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481350">
          <w:marLeft w:val="0"/>
          <w:marRight w:val="0"/>
          <w:marTop w:val="0"/>
          <w:marBottom w:val="0"/>
          <w:divBdr>
            <w:top w:val="none" w:sz="0" w:space="0" w:color="auto"/>
            <w:left w:val="none" w:sz="0" w:space="0" w:color="auto"/>
            <w:bottom w:val="none" w:sz="0" w:space="0" w:color="auto"/>
            <w:right w:val="none" w:sz="0" w:space="0" w:color="auto"/>
          </w:divBdr>
          <w:divsChild>
            <w:div w:id="869686162">
              <w:marLeft w:val="0"/>
              <w:marRight w:val="0"/>
              <w:marTop w:val="0"/>
              <w:marBottom w:val="0"/>
              <w:divBdr>
                <w:top w:val="none" w:sz="0" w:space="0" w:color="auto"/>
                <w:left w:val="none" w:sz="0" w:space="0" w:color="auto"/>
                <w:bottom w:val="none" w:sz="0" w:space="0" w:color="auto"/>
                <w:right w:val="none" w:sz="0" w:space="0" w:color="auto"/>
              </w:divBdr>
              <w:divsChild>
                <w:div w:id="19714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1305">
          <w:marLeft w:val="0"/>
          <w:marRight w:val="0"/>
          <w:marTop w:val="0"/>
          <w:marBottom w:val="0"/>
          <w:divBdr>
            <w:top w:val="none" w:sz="0" w:space="0" w:color="auto"/>
            <w:left w:val="none" w:sz="0" w:space="0" w:color="auto"/>
            <w:bottom w:val="none" w:sz="0" w:space="0" w:color="auto"/>
            <w:right w:val="none" w:sz="0" w:space="0" w:color="auto"/>
          </w:divBdr>
          <w:divsChild>
            <w:div w:id="812872726">
              <w:marLeft w:val="0"/>
              <w:marRight w:val="0"/>
              <w:marTop w:val="0"/>
              <w:marBottom w:val="0"/>
              <w:divBdr>
                <w:top w:val="none" w:sz="0" w:space="0" w:color="auto"/>
                <w:left w:val="none" w:sz="0" w:space="0" w:color="auto"/>
                <w:bottom w:val="none" w:sz="0" w:space="0" w:color="auto"/>
                <w:right w:val="none" w:sz="0" w:space="0" w:color="auto"/>
              </w:divBdr>
              <w:divsChild>
                <w:div w:id="7124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5482">
          <w:marLeft w:val="0"/>
          <w:marRight w:val="0"/>
          <w:marTop w:val="0"/>
          <w:marBottom w:val="0"/>
          <w:divBdr>
            <w:top w:val="none" w:sz="0" w:space="0" w:color="auto"/>
            <w:left w:val="none" w:sz="0" w:space="0" w:color="auto"/>
            <w:bottom w:val="none" w:sz="0" w:space="0" w:color="auto"/>
            <w:right w:val="none" w:sz="0" w:space="0" w:color="auto"/>
          </w:divBdr>
          <w:divsChild>
            <w:div w:id="735393492">
              <w:marLeft w:val="0"/>
              <w:marRight w:val="0"/>
              <w:marTop w:val="0"/>
              <w:marBottom w:val="0"/>
              <w:divBdr>
                <w:top w:val="none" w:sz="0" w:space="0" w:color="auto"/>
                <w:left w:val="none" w:sz="0" w:space="0" w:color="auto"/>
                <w:bottom w:val="none" w:sz="0" w:space="0" w:color="auto"/>
                <w:right w:val="none" w:sz="0" w:space="0" w:color="auto"/>
              </w:divBdr>
              <w:divsChild>
                <w:div w:id="170536985">
                  <w:marLeft w:val="0"/>
                  <w:marRight w:val="0"/>
                  <w:marTop w:val="0"/>
                  <w:marBottom w:val="0"/>
                  <w:divBdr>
                    <w:top w:val="none" w:sz="0" w:space="0" w:color="auto"/>
                    <w:left w:val="none" w:sz="0" w:space="0" w:color="auto"/>
                    <w:bottom w:val="none" w:sz="0" w:space="0" w:color="auto"/>
                    <w:right w:val="none" w:sz="0" w:space="0" w:color="auto"/>
                  </w:divBdr>
                  <w:divsChild>
                    <w:div w:id="956595492">
                      <w:marLeft w:val="0"/>
                      <w:marRight w:val="0"/>
                      <w:marTop w:val="0"/>
                      <w:marBottom w:val="0"/>
                      <w:divBdr>
                        <w:top w:val="none" w:sz="0" w:space="0" w:color="auto"/>
                        <w:left w:val="none" w:sz="0" w:space="0" w:color="auto"/>
                        <w:bottom w:val="none" w:sz="0" w:space="0" w:color="auto"/>
                        <w:right w:val="none" w:sz="0" w:space="0" w:color="auto"/>
                      </w:divBdr>
                    </w:div>
                    <w:div w:id="1032531444">
                      <w:marLeft w:val="0"/>
                      <w:marRight w:val="0"/>
                      <w:marTop w:val="0"/>
                      <w:marBottom w:val="0"/>
                      <w:divBdr>
                        <w:top w:val="none" w:sz="0" w:space="0" w:color="auto"/>
                        <w:left w:val="none" w:sz="0" w:space="0" w:color="auto"/>
                        <w:bottom w:val="none" w:sz="0" w:space="0" w:color="auto"/>
                        <w:right w:val="none" w:sz="0" w:space="0" w:color="auto"/>
                      </w:divBdr>
                      <w:divsChild>
                        <w:div w:id="21342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8301">
                  <w:marLeft w:val="0"/>
                  <w:marRight w:val="0"/>
                  <w:marTop w:val="0"/>
                  <w:marBottom w:val="0"/>
                  <w:divBdr>
                    <w:top w:val="none" w:sz="0" w:space="0" w:color="auto"/>
                    <w:left w:val="none" w:sz="0" w:space="0" w:color="auto"/>
                    <w:bottom w:val="none" w:sz="0" w:space="0" w:color="auto"/>
                    <w:right w:val="none" w:sz="0" w:space="0" w:color="auto"/>
                  </w:divBdr>
                  <w:divsChild>
                    <w:div w:id="1213686506">
                      <w:marLeft w:val="0"/>
                      <w:marRight w:val="0"/>
                      <w:marTop w:val="0"/>
                      <w:marBottom w:val="0"/>
                      <w:divBdr>
                        <w:top w:val="none" w:sz="0" w:space="0" w:color="auto"/>
                        <w:left w:val="none" w:sz="0" w:space="0" w:color="auto"/>
                        <w:bottom w:val="none" w:sz="0" w:space="0" w:color="auto"/>
                        <w:right w:val="none" w:sz="0" w:space="0" w:color="auto"/>
                      </w:divBdr>
                    </w:div>
                    <w:div w:id="630480534">
                      <w:marLeft w:val="0"/>
                      <w:marRight w:val="0"/>
                      <w:marTop w:val="0"/>
                      <w:marBottom w:val="0"/>
                      <w:divBdr>
                        <w:top w:val="none" w:sz="0" w:space="0" w:color="auto"/>
                        <w:left w:val="none" w:sz="0" w:space="0" w:color="auto"/>
                        <w:bottom w:val="none" w:sz="0" w:space="0" w:color="auto"/>
                        <w:right w:val="none" w:sz="0" w:space="0" w:color="auto"/>
                      </w:divBdr>
                      <w:divsChild>
                        <w:div w:id="10745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71685">
                  <w:marLeft w:val="0"/>
                  <w:marRight w:val="0"/>
                  <w:marTop w:val="0"/>
                  <w:marBottom w:val="0"/>
                  <w:divBdr>
                    <w:top w:val="none" w:sz="0" w:space="0" w:color="auto"/>
                    <w:left w:val="none" w:sz="0" w:space="0" w:color="auto"/>
                    <w:bottom w:val="none" w:sz="0" w:space="0" w:color="auto"/>
                    <w:right w:val="none" w:sz="0" w:space="0" w:color="auto"/>
                  </w:divBdr>
                  <w:divsChild>
                    <w:div w:id="1950382581">
                      <w:marLeft w:val="0"/>
                      <w:marRight w:val="0"/>
                      <w:marTop w:val="0"/>
                      <w:marBottom w:val="0"/>
                      <w:divBdr>
                        <w:top w:val="none" w:sz="0" w:space="0" w:color="auto"/>
                        <w:left w:val="none" w:sz="0" w:space="0" w:color="auto"/>
                        <w:bottom w:val="none" w:sz="0" w:space="0" w:color="auto"/>
                        <w:right w:val="none" w:sz="0" w:space="0" w:color="auto"/>
                      </w:divBdr>
                    </w:div>
                    <w:div w:id="121963160">
                      <w:marLeft w:val="0"/>
                      <w:marRight w:val="0"/>
                      <w:marTop w:val="0"/>
                      <w:marBottom w:val="0"/>
                      <w:divBdr>
                        <w:top w:val="none" w:sz="0" w:space="0" w:color="auto"/>
                        <w:left w:val="none" w:sz="0" w:space="0" w:color="auto"/>
                        <w:bottom w:val="none" w:sz="0" w:space="0" w:color="auto"/>
                        <w:right w:val="none" w:sz="0" w:space="0" w:color="auto"/>
                      </w:divBdr>
                      <w:divsChild>
                        <w:div w:id="131067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39329">
                  <w:marLeft w:val="0"/>
                  <w:marRight w:val="0"/>
                  <w:marTop w:val="0"/>
                  <w:marBottom w:val="0"/>
                  <w:divBdr>
                    <w:top w:val="none" w:sz="0" w:space="0" w:color="auto"/>
                    <w:left w:val="none" w:sz="0" w:space="0" w:color="auto"/>
                    <w:bottom w:val="none" w:sz="0" w:space="0" w:color="auto"/>
                    <w:right w:val="none" w:sz="0" w:space="0" w:color="auto"/>
                  </w:divBdr>
                  <w:divsChild>
                    <w:div w:id="1909614478">
                      <w:marLeft w:val="0"/>
                      <w:marRight w:val="0"/>
                      <w:marTop w:val="0"/>
                      <w:marBottom w:val="0"/>
                      <w:divBdr>
                        <w:top w:val="none" w:sz="0" w:space="0" w:color="auto"/>
                        <w:left w:val="none" w:sz="0" w:space="0" w:color="auto"/>
                        <w:bottom w:val="none" w:sz="0" w:space="0" w:color="auto"/>
                        <w:right w:val="none" w:sz="0" w:space="0" w:color="auto"/>
                      </w:divBdr>
                    </w:div>
                    <w:div w:id="964392416">
                      <w:marLeft w:val="0"/>
                      <w:marRight w:val="0"/>
                      <w:marTop w:val="0"/>
                      <w:marBottom w:val="0"/>
                      <w:divBdr>
                        <w:top w:val="none" w:sz="0" w:space="0" w:color="auto"/>
                        <w:left w:val="none" w:sz="0" w:space="0" w:color="auto"/>
                        <w:bottom w:val="none" w:sz="0" w:space="0" w:color="auto"/>
                        <w:right w:val="none" w:sz="0" w:space="0" w:color="auto"/>
                      </w:divBdr>
                      <w:divsChild>
                        <w:div w:id="12735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923638">
          <w:marLeft w:val="0"/>
          <w:marRight w:val="0"/>
          <w:marTop w:val="0"/>
          <w:marBottom w:val="0"/>
          <w:divBdr>
            <w:top w:val="none" w:sz="0" w:space="0" w:color="auto"/>
            <w:left w:val="none" w:sz="0" w:space="0" w:color="auto"/>
            <w:bottom w:val="none" w:sz="0" w:space="0" w:color="auto"/>
            <w:right w:val="none" w:sz="0" w:space="0" w:color="auto"/>
          </w:divBdr>
          <w:divsChild>
            <w:div w:id="756825525">
              <w:marLeft w:val="0"/>
              <w:marRight w:val="0"/>
              <w:marTop w:val="0"/>
              <w:marBottom w:val="0"/>
              <w:divBdr>
                <w:top w:val="none" w:sz="0" w:space="0" w:color="auto"/>
                <w:left w:val="none" w:sz="0" w:space="0" w:color="auto"/>
                <w:bottom w:val="none" w:sz="0" w:space="0" w:color="auto"/>
                <w:right w:val="none" w:sz="0" w:space="0" w:color="auto"/>
              </w:divBdr>
              <w:divsChild>
                <w:div w:id="11157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3448">
          <w:marLeft w:val="0"/>
          <w:marRight w:val="0"/>
          <w:marTop w:val="0"/>
          <w:marBottom w:val="0"/>
          <w:divBdr>
            <w:top w:val="none" w:sz="0" w:space="0" w:color="auto"/>
            <w:left w:val="none" w:sz="0" w:space="0" w:color="auto"/>
            <w:bottom w:val="none" w:sz="0" w:space="0" w:color="auto"/>
            <w:right w:val="none" w:sz="0" w:space="0" w:color="auto"/>
          </w:divBdr>
          <w:divsChild>
            <w:div w:id="1570966595">
              <w:marLeft w:val="0"/>
              <w:marRight w:val="0"/>
              <w:marTop w:val="0"/>
              <w:marBottom w:val="0"/>
              <w:divBdr>
                <w:top w:val="none" w:sz="0" w:space="0" w:color="auto"/>
                <w:left w:val="none" w:sz="0" w:space="0" w:color="auto"/>
                <w:bottom w:val="none" w:sz="0" w:space="0" w:color="auto"/>
                <w:right w:val="none" w:sz="0" w:space="0" w:color="auto"/>
              </w:divBdr>
              <w:divsChild>
                <w:div w:id="187645273">
                  <w:marLeft w:val="0"/>
                  <w:marRight w:val="0"/>
                  <w:marTop w:val="0"/>
                  <w:marBottom w:val="0"/>
                  <w:divBdr>
                    <w:top w:val="none" w:sz="0" w:space="0" w:color="auto"/>
                    <w:left w:val="none" w:sz="0" w:space="0" w:color="auto"/>
                    <w:bottom w:val="none" w:sz="0" w:space="0" w:color="auto"/>
                    <w:right w:val="none" w:sz="0" w:space="0" w:color="auto"/>
                  </w:divBdr>
                  <w:divsChild>
                    <w:div w:id="510268154">
                      <w:marLeft w:val="0"/>
                      <w:marRight w:val="0"/>
                      <w:marTop w:val="0"/>
                      <w:marBottom w:val="0"/>
                      <w:divBdr>
                        <w:top w:val="none" w:sz="0" w:space="0" w:color="auto"/>
                        <w:left w:val="none" w:sz="0" w:space="0" w:color="auto"/>
                        <w:bottom w:val="none" w:sz="0" w:space="0" w:color="auto"/>
                        <w:right w:val="none" w:sz="0" w:space="0" w:color="auto"/>
                      </w:divBdr>
                      <w:divsChild>
                        <w:div w:id="71304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6294">
                  <w:marLeft w:val="0"/>
                  <w:marRight w:val="0"/>
                  <w:marTop w:val="0"/>
                  <w:marBottom w:val="0"/>
                  <w:divBdr>
                    <w:top w:val="none" w:sz="0" w:space="0" w:color="auto"/>
                    <w:left w:val="none" w:sz="0" w:space="0" w:color="auto"/>
                    <w:bottom w:val="none" w:sz="0" w:space="0" w:color="auto"/>
                    <w:right w:val="none" w:sz="0" w:space="0" w:color="auto"/>
                  </w:divBdr>
                  <w:divsChild>
                    <w:div w:id="437721893">
                      <w:marLeft w:val="0"/>
                      <w:marRight w:val="0"/>
                      <w:marTop w:val="0"/>
                      <w:marBottom w:val="0"/>
                      <w:divBdr>
                        <w:top w:val="none" w:sz="0" w:space="0" w:color="auto"/>
                        <w:left w:val="none" w:sz="0" w:space="0" w:color="auto"/>
                        <w:bottom w:val="none" w:sz="0" w:space="0" w:color="auto"/>
                        <w:right w:val="none" w:sz="0" w:space="0" w:color="auto"/>
                      </w:divBdr>
                    </w:div>
                    <w:div w:id="1113473958">
                      <w:marLeft w:val="0"/>
                      <w:marRight w:val="0"/>
                      <w:marTop w:val="0"/>
                      <w:marBottom w:val="0"/>
                      <w:divBdr>
                        <w:top w:val="none" w:sz="0" w:space="0" w:color="auto"/>
                        <w:left w:val="none" w:sz="0" w:space="0" w:color="auto"/>
                        <w:bottom w:val="none" w:sz="0" w:space="0" w:color="auto"/>
                        <w:right w:val="none" w:sz="0" w:space="0" w:color="auto"/>
                      </w:divBdr>
                      <w:divsChild>
                        <w:div w:id="20550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17647">
          <w:marLeft w:val="0"/>
          <w:marRight w:val="0"/>
          <w:marTop w:val="0"/>
          <w:marBottom w:val="0"/>
          <w:divBdr>
            <w:top w:val="none" w:sz="0" w:space="0" w:color="auto"/>
            <w:left w:val="none" w:sz="0" w:space="0" w:color="auto"/>
            <w:bottom w:val="none" w:sz="0" w:space="0" w:color="auto"/>
            <w:right w:val="none" w:sz="0" w:space="0" w:color="auto"/>
          </w:divBdr>
          <w:divsChild>
            <w:div w:id="1274483558">
              <w:marLeft w:val="0"/>
              <w:marRight w:val="0"/>
              <w:marTop w:val="0"/>
              <w:marBottom w:val="0"/>
              <w:divBdr>
                <w:top w:val="none" w:sz="0" w:space="0" w:color="auto"/>
                <w:left w:val="none" w:sz="0" w:space="0" w:color="auto"/>
                <w:bottom w:val="none" w:sz="0" w:space="0" w:color="auto"/>
                <w:right w:val="none" w:sz="0" w:space="0" w:color="auto"/>
              </w:divBdr>
              <w:divsChild>
                <w:div w:id="2666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4989">
          <w:marLeft w:val="0"/>
          <w:marRight w:val="0"/>
          <w:marTop w:val="0"/>
          <w:marBottom w:val="0"/>
          <w:divBdr>
            <w:top w:val="none" w:sz="0" w:space="0" w:color="auto"/>
            <w:left w:val="none" w:sz="0" w:space="0" w:color="auto"/>
            <w:bottom w:val="none" w:sz="0" w:space="0" w:color="auto"/>
            <w:right w:val="none" w:sz="0" w:space="0" w:color="auto"/>
          </w:divBdr>
          <w:divsChild>
            <w:div w:id="597253934">
              <w:marLeft w:val="0"/>
              <w:marRight w:val="0"/>
              <w:marTop w:val="0"/>
              <w:marBottom w:val="0"/>
              <w:divBdr>
                <w:top w:val="none" w:sz="0" w:space="0" w:color="auto"/>
                <w:left w:val="none" w:sz="0" w:space="0" w:color="auto"/>
                <w:bottom w:val="none" w:sz="0" w:space="0" w:color="auto"/>
                <w:right w:val="none" w:sz="0" w:space="0" w:color="auto"/>
              </w:divBdr>
              <w:divsChild>
                <w:div w:id="10212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69160">
          <w:marLeft w:val="0"/>
          <w:marRight w:val="0"/>
          <w:marTop w:val="0"/>
          <w:marBottom w:val="0"/>
          <w:divBdr>
            <w:top w:val="none" w:sz="0" w:space="0" w:color="auto"/>
            <w:left w:val="none" w:sz="0" w:space="0" w:color="auto"/>
            <w:bottom w:val="none" w:sz="0" w:space="0" w:color="auto"/>
            <w:right w:val="none" w:sz="0" w:space="0" w:color="auto"/>
          </w:divBdr>
          <w:divsChild>
            <w:div w:id="2087720547">
              <w:marLeft w:val="0"/>
              <w:marRight w:val="0"/>
              <w:marTop w:val="0"/>
              <w:marBottom w:val="0"/>
              <w:divBdr>
                <w:top w:val="none" w:sz="0" w:space="0" w:color="auto"/>
                <w:left w:val="none" w:sz="0" w:space="0" w:color="auto"/>
                <w:bottom w:val="none" w:sz="0" w:space="0" w:color="auto"/>
                <w:right w:val="none" w:sz="0" w:space="0" w:color="auto"/>
              </w:divBdr>
              <w:divsChild>
                <w:div w:id="2139493160">
                  <w:marLeft w:val="0"/>
                  <w:marRight w:val="0"/>
                  <w:marTop w:val="0"/>
                  <w:marBottom w:val="0"/>
                  <w:divBdr>
                    <w:top w:val="none" w:sz="0" w:space="0" w:color="auto"/>
                    <w:left w:val="none" w:sz="0" w:space="0" w:color="auto"/>
                    <w:bottom w:val="none" w:sz="0" w:space="0" w:color="auto"/>
                    <w:right w:val="none" w:sz="0" w:space="0" w:color="auto"/>
                  </w:divBdr>
                  <w:divsChild>
                    <w:div w:id="1625308231">
                      <w:marLeft w:val="0"/>
                      <w:marRight w:val="0"/>
                      <w:marTop w:val="0"/>
                      <w:marBottom w:val="0"/>
                      <w:divBdr>
                        <w:top w:val="none" w:sz="0" w:space="0" w:color="auto"/>
                        <w:left w:val="none" w:sz="0" w:space="0" w:color="auto"/>
                        <w:bottom w:val="none" w:sz="0" w:space="0" w:color="auto"/>
                        <w:right w:val="none" w:sz="0" w:space="0" w:color="auto"/>
                      </w:divBdr>
                      <w:divsChild>
                        <w:div w:id="863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03490">
                  <w:marLeft w:val="0"/>
                  <w:marRight w:val="0"/>
                  <w:marTop w:val="0"/>
                  <w:marBottom w:val="0"/>
                  <w:divBdr>
                    <w:top w:val="none" w:sz="0" w:space="0" w:color="auto"/>
                    <w:left w:val="none" w:sz="0" w:space="0" w:color="auto"/>
                    <w:bottom w:val="none" w:sz="0" w:space="0" w:color="auto"/>
                    <w:right w:val="none" w:sz="0" w:space="0" w:color="auto"/>
                  </w:divBdr>
                  <w:divsChild>
                    <w:div w:id="1689798148">
                      <w:marLeft w:val="0"/>
                      <w:marRight w:val="0"/>
                      <w:marTop w:val="0"/>
                      <w:marBottom w:val="0"/>
                      <w:divBdr>
                        <w:top w:val="none" w:sz="0" w:space="0" w:color="auto"/>
                        <w:left w:val="none" w:sz="0" w:space="0" w:color="auto"/>
                        <w:bottom w:val="none" w:sz="0" w:space="0" w:color="auto"/>
                        <w:right w:val="none" w:sz="0" w:space="0" w:color="auto"/>
                      </w:divBdr>
                    </w:div>
                    <w:div w:id="2077363190">
                      <w:marLeft w:val="0"/>
                      <w:marRight w:val="0"/>
                      <w:marTop w:val="0"/>
                      <w:marBottom w:val="0"/>
                      <w:divBdr>
                        <w:top w:val="none" w:sz="0" w:space="0" w:color="auto"/>
                        <w:left w:val="none" w:sz="0" w:space="0" w:color="auto"/>
                        <w:bottom w:val="none" w:sz="0" w:space="0" w:color="auto"/>
                        <w:right w:val="none" w:sz="0" w:space="0" w:color="auto"/>
                      </w:divBdr>
                      <w:divsChild>
                        <w:div w:id="7864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4966">
                  <w:marLeft w:val="0"/>
                  <w:marRight w:val="0"/>
                  <w:marTop w:val="0"/>
                  <w:marBottom w:val="0"/>
                  <w:divBdr>
                    <w:top w:val="none" w:sz="0" w:space="0" w:color="auto"/>
                    <w:left w:val="none" w:sz="0" w:space="0" w:color="auto"/>
                    <w:bottom w:val="none" w:sz="0" w:space="0" w:color="auto"/>
                    <w:right w:val="none" w:sz="0" w:space="0" w:color="auto"/>
                  </w:divBdr>
                  <w:divsChild>
                    <w:div w:id="1351225340">
                      <w:marLeft w:val="0"/>
                      <w:marRight w:val="0"/>
                      <w:marTop w:val="0"/>
                      <w:marBottom w:val="0"/>
                      <w:divBdr>
                        <w:top w:val="none" w:sz="0" w:space="0" w:color="auto"/>
                        <w:left w:val="none" w:sz="0" w:space="0" w:color="auto"/>
                        <w:bottom w:val="none" w:sz="0" w:space="0" w:color="auto"/>
                        <w:right w:val="none" w:sz="0" w:space="0" w:color="auto"/>
                      </w:divBdr>
                    </w:div>
                    <w:div w:id="1662343744">
                      <w:marLeft w:val="0"/>
                      <w:marRight w:val="0"/>
                      <w:marTop w:val="0"/>
                      <w:marBottom w:val="0"/>
                      <w:divBdr>
                        <w:top w:val="none" w:sz="0" w:space="0" w:color="auto"/>
                        <w:left w:val="none" w:sz="0" w:space="0" w:color="auto"/>
                        <w:bottom w:val="none" w:sz="0" w:space="0" w:color="auto"/>
                        <w:right w:val="none" w:sz="0" w:space="0" w:color="auto"/>
                      </w:divBdr>
                      <w:divsChild>
                        <w:div w:id="13640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6927">
                  <w:marLeft w:val="0"/>
                  <w:marRight w:val="0"/>
                  <w:marTop w:val="0"/>
                  <w:marBottom w:val="0"/>
                  <w:divBdr>
                    <w:top w:val="none" w:sz="0" w:space="0" w:color="auto"/>
                    <w:left w:val="none" w:sz="0" w:space="0" w:color="auto"/>
                    <w:bottom w:val="none" w:sz="0" w:space="0" w:color="auto"/>
                    <w:right w:val="none" w:sz="0" w:space="0" w:color="auto"/>
                  </w:divBdr>
                  <w:divsChild>
                    <w:div w:id="572548209">
                      <w:marLeft w:val="0"/>
                      <w:marRight w:val="0"/>
                      <w:marTop w:val="0"/>
                      <w:marBottom w:val="0"/>
                      <w:divBdr>
                        <w:top w:val="none" w:sz="0" w:space="0" w:color="auto"/>
                        <w:left w:val="none" w:sz="0" w:space="0" w:color="auto"/>
                        <w:bottom w:val="none" w:sz="0" w:space="0" w:color="auto"/>
                        <w:right w:val="none" w:sz="0" w:space="0" w:color="auto"/>
                      </w:divBdr>
                    </w:div>
                    <w:div w:id="1561821063">
                      <w:marLeft w:val="0"/>
                      <w:marRight w:val="0"/>
                      <w:marTop w:val="0"/>
                      <w:marBottom w:val="0"/>
                      <w:divBdr>
                        <w:top w:val="none" w:sz="0" w:space="0" w:color="auto"/>
                        <w:left w:val="none" w:sz="0" w:space="0" w:color="auto"/>
                        <w:bottom w:val="none" w:sz="0" w:space="0" w:color="auto"/>
                        <w:right w:val="none" w:sz="0" w:space="0" w:color="auto"/>
                      </w:divBdr>
                      <w:divsChild>
                        <w:div w:id="20650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2824">
                  <w:marLeft w:val="0"/>
                  <w:marRight w:val="0"/>
                  <w:marTop w:val="0"/>
                  <w:marBottom w:val="0"/>
                  <w:divBdr>
                    <w:top w:val="none" w:sz="0" w:space="0" w:color="auto"/>
                    <w:left w:val="none" w:sz="0" w:space="0" w:color="auto"/>
                    <w:bottom w:val="none" w:sz="0" w:space="0" w:color="auto"/>
                    <w:right w:val="none" w:sz="0" w:space="0" w:color="auto"/>
                  </w:divBdr>
                  <w:divsChild>
                    <w:div w:id="672687961">
                      <w:marLeft w:val="0"/>
                      <w:marRight w:val="0"/>
                      <w:marTop w:val="0"/>
                      <w:marBottom w:val="0"/>
                      <w:divBdr>
                        <w:top w:val="none" w:sz="0" w:space="0" w:color="auto"/>
                        <w:left w:val="none" w:sz="0" w:space="0" w:color="auto"/>
                        <w:bottom w:val="none" w:sz="0" w:space="0" w:color="auto"/>
                        <w:right w:val="none" w:sz="0" w:space="0" w:color="auto"/>
                      </w:divBdr>
                    </w:div>
                    <w:div w:id="1482313843">
                      <w:marLeft w:val="0"/>
                      <w:marRight w:val="0"/>
                      <w:marTop w:val="0"/>
                      <w:marBottom w:val="0"/>
                      <w:divBdr>
                        <w:top w:val="none" w:sz="0" w:space="0" w:color="auto"/>
                        <w:left w:val="none" w:sz="0" w:space="0" w:color="auto"/>
                        <w:bottom w:val="none" w:sz="0" w:space="0" w:color="auto"/>
                        <w:right w:val="none" w:sz="0" w:space="0" w:color="auto"/>
                      </w:divBdr>
                      <w:divsChild>
                        <w:div w:id="20266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7270">
                  <w:marLeft w:val="0"/>
                  <w:marRight w:val="0"/>
                  <w:marTop w:val="0"/>
                  <w:marBottom w:val="0"/>
                  <w:divBdr>
                    <w:top w:val="none" w:sz="0" w:space="0" w:color="auto"/>
                    <w:left w:val="none" w:sz="0" w:space="0" w:color="auto"/>
                    <w:bottom w:val="none" w:sz="0" w:space="0" w:color="auto"/>
                    <w:right w:val="none" w:sz="0" w:space="0" w:color="auto"/>
                  </w:divBdr>
                  <w:divsChild>
                    <w:div w:id="2094889589">
                      <w:marLeft w:val="0"/>
                      <w:marRight w:val="0"/>
                      <w:marTop w:val="0"/>
                      <w:marBottom w:val="0"/>
                      <w:divBdr>
                        <w:top w:val="none" w:sz="0" w:space="0" w:color="auto"/>
                        <w:left w:val="none" w:sz="0" w:space="0" w:color="auto"/>
                        <w:bottom w:val="none" w:sz="0" w:space="0" w:color="auto"/>
                        <w:right w:val="none" w:sz="0" w:space="0" w:color="auto"/>
                      </w:divBdr>
                    </w:div>
                    <w:div w:id="685400617">
                      <w:marLeft w:val="0"/>
                      <w:marRight w:val="0"/>
                      <w:marTop w:val="0"/>
                      <w:marBottom w:val="0"/>
                      <w:divBdr>
                        <w:top w:val="none" w:sz="0" w:space="0" w:color="auto"/>
                        <w:left w:val="none" w:sz="0" w:space="0" w:color="auto"/>
                        <w:bottom w:val="none" w:sz="0" w:space="0" w:color="auto"/>
                        <w:right w:val="none" w:sz="0" w:space="0" w:color="auto"/>
                      </w:divBdr>
                      <w:divsChild>
                        <w:div w:id="208471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4853">
                  <w:marLeft w:val="0"/>
                  <w:marRight w:val="0"/>
                  <w:marTop w:val="0"/>
                  <w:marBottom w:val="0"/>
                  <w:divBdr>
                    <w:top w:val="none" w:sz="0" w:space="0" w:color="auto"/>
                    <w:left w:val="none" w:sz="0" w:space="0" w:color="auto"/>
                    <w:bottom w:val="none" w:sz="0" w:space="0" w:color="auto"/>
                    <w:right w:val="none" w:sz="0" w:space="0" w:color="auto"/>
                  </w:divBdr>
                  <w:divsChild>
                    <w:div w:id="122500220">
                      <w:marLeft w:val="0"/>
                      <w:marRight w:val="0"/>
                      <w:marTop w:val="0"/>
                      <w:marBottom w:val="0"/>
                      <w:divBdr>
                        <w:top w:val="none" w:sz="0" w:space="0" w:color="auto"/>
                        <w:left w:val="none" w:sz="0" w:space="0" w:color="auto"/>
                        <w:bottom w:val="none" w:sz="0" w:space="0" w:color="auto"/>
                        <w:right w:val="none" w:sz="0" w:space="0" w:color="auto"/>
                      </w:divBdr>
                    </w:div>
                    <w:div w:id="2122794219">
                      <w:marLeft w:val="0"/>
                      <w:marRight w:val="0"/>
                      <w:marTop w:val="0"/>
                      <w:marBottom w:val="0"/>
                      <w:divBdr>
                        <w:top w:val="none" w:sz="0" w:space="0" w:color="auto"/>
                        <w:left w:val="none" w:sz="0" w:space="0" w:color="auto"/>
                        <w:bottom w:val="none" w:sz="0" w:space="0" w:color="auto"/>
                        <w:right w:val="none" w:sz="0" w:space="0" w:color="auto"/>
                      </w:divBdr>
                      <w:divsChild>
                        <w:div w:id="4811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593610">
          <w:marLeft w:val="0"/>
          <w:marRight w:val="0"/>
          <w:marTop w:val="0"/>
          <w:marBottom w:val="0"/>
          <w:divBdr>
            <w:top w:val="none" w:sz="0" w:space="0" w:color="auto"/>
            <w:left w:val="none" w:sz="0" w:space="0" w:color="auto"/>
            <w:bottom w:val="none" w:sz="0" w:space="0" w:color="auto"/>
            <w:right w:val="none" w:sz="0" w:space="0" w:color="auto"/>
          </w:divBdr>
          <w:divsChild>
            <w:div w:id="1231581059">
              <w:marLeft w:val="0"/>
              <w:marRight w:val="0"/>
              <w:marTop w:val="0"/>
              <w:marBottom w:val="0"/>
              <w:divBdr>
                <w:top w:val="none" w:sz="0" w:space="0" w:color="auto"/>
                <w:left w:val="none" w:sz="0" w:space="0" w:color="auto"/>
                <w:bottom w:val="none" w:sz="0" w:space="0" w:color="auto"/>
                <w:right w:val="none" w:sz="0" w:space="0" w:color="auto"/>
              </w:divBdr>
              <w:divsChild>
                <w:div w:id="15311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5727">
          <w:marLeft w:val="0"/>
          <w:marRight w:val="0"/>
          <w:marTop w:val="0"/>
          <w:marBottom w:val="0"/>
          <w:divBdr>
            <w:top w:val="none" w:sz="0" w:space="0" w:color="auto"/>
            <w:left w:val="none" w:sz="0" w:space="0" w:color="auto"/>
            <w:bottom w:val="none" w:sz="0" w:space="0" w:color="auto"/>
            <w:right w:val="none" w:sz="0" w:space="0" w:color="auto"/>
          </w:divBdr>
          <w:divsChild>
            <w:div w:id="1855729507">
              <w:marLeft w:val="0"/>
              <w:marRight w:val="0"/>
              <w:marTop w:val="0"/>
              <w:marBottom w:val="0"/>
              <w:divBdr>
                <w:top w:val="none" w:sz="0" w:space="0" w:color="auto"/>
                <w:left w:val="none" w:sz="0" w:space="0" w:color="auto"/>
                <w:bottom w:val="none" w:sz="0" w:space="0" w:color="auto"/>
                <w:right w:val="none" w:sz="0" w:space="0" w:color="auto"/>
              </w:divBdr>
              <w:divsChild>
                <w:div w:id="819999946">
                  <w:marLeft w:val="0"/>
                  <w:marRight w:val="0"/>
                  <w:marTop w:val="0"/>
                  <w:marBottom w:val="0"/>
                  <w:divBdr>
                    <w:top w:val="none" w:sz="0" w:space="0" w:color="auto"/>
                    <w:left w:val="none" w:sz="0" w:space="0" w:color="auto"/>
                    <w:bottom w:val="none" w:sz="0" w:space="0" w:color="auto"/>
                    <w:right w:val="none" w:sz="0" w:space="0" w:color="auto"/>
                  </w:divBdr>
                  <w:divsChild>
                    <w:div w:id="600837419">
                      <w:marLeft w:val="0"/>
                      <w:marRight w:val="0"/>
                      <w:marTop w:val="0"/>
                      <w:marBottom w:val="0"/>
                      <w:divBdr>
                        <w:top w:val="none" w:sz="0" w:space="0" w:color="auto"/>
                        <w:left w:val="none" w:sz="0" w:space="0" w:color="auto"/>
                        <w:bottom w:val="none" w:sz="0" w:space="0" w:color="auto"/>
                        <w:right w:val="none" w:sz="0" w:space="0" w:color="auto"/>
                      </w:divBdr>
                      <w:divsChild>
                        <w:div w:id="11241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41851">
                  <w:marLeft w:val="0"/>
                  <w:marRight w:val="0"/>
                  <w:marTop w:val="0"/>
                  <w:marBottom w:val="0"/>
                  <w:divBdr>
                    <w:top w:val="none" w:sz="0" w:space="0" w:color="auto"/>
                    <w:left w:val="none" w:sz="0" w:space="0" w:color="auto"/>
                    <w:bottom w:val="none" w:sz="0" w:space="0" w:color="auto"/>
                    <w:right w:val="none" w:sz="0" w:space="0" w:color="auto"/>
                  </w:divBdr>
                  <w:divsChild>
                    <w:div w:id="1367439712">
                      <w:marLeft w:val="0"/>
                      <w:marRight w:val="0"/>
                      <w:marTop w:val="0"/>
                      <w:marBottom w:val="0"/>
                      <w:divBdr>
                        <w:top w:val="none" w:sz="0" w:space="0" w:color="auto"/>
                        <w:left w:val="none" w:sz="0" w:space="0" w:color="auto"/>
                        <w:bottom w:val="none" w:sz="0" w:space="0" w:color="auto"/>
                        <w:right w:val="none" w:sz="0" w:space="0" w:color="auto"/>
                      </w:divBdr>
                    </w:div>
                    <w:div w:id="863323694">
                      <w:marLeft w:val="0"/>
                      <w:marRight w:val="0"/>
                      <w:marTop w:val="0"/>
                      <w:marBottom w:val="0"/>
                      <w:divBdr>
                        <w:top w:val="none" w:sz="0" w:space="0" w:color="auto"/>
                        <w:left w:val="none" w:sz="0" w:space="0" w:color="auto"/>
                        <w:bottom w:val="none" w:sz="0" w:space="0" w:color="auto"/>
                        <w:right w:val="none" w:sz="0" w:space="0" w:color="auto"/>
                      </w:divBdr>
                      <w:divsChild>
                        <w:div w:id="1198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1710">
                  <w:marLeft w:val="0"/>
                  <w:marRight w:val="0"/>
                  <w:marTop w:val="0"/>
                  <w:marBottom w:val="0"/>
                  <w:divBdr>
                    <w:top w:val="none" w:sz="0" w:space="0" w:color="auto"/>
                    <w:left w:val="none" w:sz="0" w:space="0" w:color="auto"/>
                    <w:bottom w:val="none" w:sz="0" w:space="0" w:color="auto"/>
                    <w:right w:val="none" w:sz="0" w:space="0" w:color="auto"/>
                  </w:divBdr>
                  <w:divsChild>
                    <w:div w:id="911623347">
                      <w:marLeft w:val="0"/>
                      <w:marRight w:val="0"/>
                      <w:marTop w:val="0"/>
                      <w:marBottom w:val="0"/>
                      <w:divBdr>
                        <w:top w:val="none" w:sz="0" w:space="0" w:color="auto"/>
                        <w:left w:val="none" w:sz="0" w:space="0" w:color="auto"/>
                        <w:bottom w:val="none" w:sz="0" w:space="0" w:color="auto"/>
                        <w:right w:val="none" w:sz="0" w:space="0" w:color="auto"/>
                      </w:divBdr>
                    </w:div>
                    <w:div w:id="32389690">
                      <w:marLeft w:val="0"/>
                      <w:marRight w:val="0"/>
                      <w:marTop w:val="0"/>
                      <w:marBottom w:val="0"/>
                      <w:divBdr>
                        <w:top w:val="none" w:sz="0" w:space="0" w:color="auto"/>
                        <w:left w:val="none" w:sz="0" w:space="0" w:color="auto"/>
                        <w:bottom w:val="none" w:sz="0" w:space="0" w:color="auto"/>
                        <w:right w:val="none" w:sz="0" w:space="0" w:color="auto"/>
                      </w:divBdr>
                      <w:divsChild>
                        <w:div w:id="6929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5768">
                  <w:marLeft w:val="0"/>
                  <w:marRight w:val="0"/>
                  <w:marTop w:val="0"/>
                  <w:marBottom w:val="0"/>
                  <w:divBdr>
                    <w:top w:val="none" w:sz="0" w:space="0" w:color="auto"/>
                    <w:left w:val="none" w:sz="0" w:space="0" w:color="auto"/>
                    <w:bottom w:val="none" w:sz="0" w:space="0" w:color="auto"/>
                    <w:right w:val="none" w:sz="0" w:space="0" w:color="auto"/>
                  </w:divBdr>
                  <w:divsChild>
                    <w:div w:id="175460686">
                      <w:marLeft w:val="0"/>
                      <w:marRight w:val="0"/>
                      <w:marTop w:val="0"/>
                      <w:marBottom w:val="0"/>
                      <w:divBdr>
                        <w:top w:val="none" w:sz="0" w:space="0" w:color="auto"/>
                        <w:left w:val="none" w:sz="0" w:space="0" w:color="auto"/>
                        <w:bottom w:val="none" w:sz="0" w:space="0" w:color="auto"/>
                        <w:right w:val="none" w:sz="0" w:space="0" w:color="auto"/>
                      </w:divBdr>
                    </w:div>
                    <w:div w:id="926620835">
                      <w:marLeft w:val="0"/>
                      <w:marRight w:val="0"/>
                      <w:marTop w:val="0"/>
                      <w:marBottom w:val="0"/>
                      <w:divBdr>
                        <w:top w:val="none" w:sz="0" w:space="0" w:color="auto"/>
                        <w:left w:val="none" w:sz="0" w:space="0" w:color="auto"/>
                        <w:bottom w:val="none" w:sz="0" w:space="0" w:color="auto"/>
                        <w:right w:val="none" w:sz="0" w:space="0" w:color="auto"/>
                      </w:divBdr>
                      <w:divsChild>
                        <w:div w:id="8093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99169">
                  <w:marLeft w:val="0"/>
                  <w:marRight w:val="0"/>
                  <w:marTop w:val="0"/>
                  <w:marBottom w:val="0"/>
                  <w:divBdr>
                    <w:top w:val="none" w:sz="0" w:space="0" w:color="auto"/>
                    <w:left w:val="none" w:sz="0" w:space="0" w:color="auto"/>
                    <w:bottom w:val="none" w:sz="0" w:space="0" w:color="auto"/>
                    <w:right w:val="none" w:sz="0" w:space="0" w:color="auto"/>
                  </w:divBdr>
                  <w:divsChild>
                    <w:div w:id="555435922">
                      <w:marLeft w:val="0"/>
                      <w:marRight w:val="0"/>
                      <w:marTop w:val="0"/>
                      <w:marBottom w:val="0"/>
                      <w:divBdr>
                        <w:top w:val="none" w:sz="0" w:space="0" w:color="auto"/>
                        <w:left w:val="none" w:sz="0" w:space="0" w:color="auto"/>
                        <w:bottom w:val="none" w:sz="0" w:space="0" w:color="auto"/>
                        <w:right w:val="none" w:sz="0" w:space="0" w:color="auto"/>
                      </w:divBdr>
                    </w:div>
                    <w:div w:id="39020515">
                      <w:marLeft w:val="0"/>
                      <w:marRight w:val="0"/>
                      <w:marTop w:val="0"/>
                      <w:marBottom w:val="0"/>
                      <w:divBdr>
                        <w:top w:val="none" w:sz="0" w:space="0" w:color="auto"/>
                        <w:left w:val="none" w:sz="0" w:space="0" w:color="auto"/>
                        <w:bottom w:val="none" w:sz="0" w:space="0" w:color="auto"/>
                        <w:right w:val="none" w:sz="0" w:space="0" w:color="auto"/>
                      </w:divBdr>
                      <w:divsChild>
                        <w:div w:id="9877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2131">
                  <w:marLeft w:val="0"/>
                  <w:marRight w:val="0"/>
                  <w:marTop w:val="0"/>
                  <w:marBottom w:val="0"/>
                  <w:divBdr>
                    <w:top w:val="none" w:sz="0" w:space="0" w:color="auto"/>
                    <w:left w:val="none" w:sz="0" w:space="0" w:color="auto"/>
                    <w:bottom w:val="none" w:sz="0" w:space="0" w:color="auto"/>
                    <w:right w:val="none" w:sz="0" w:space="0" w:color="auto"/>
                  </w:divBdr>
                  <w:divsChild>
                    <w:div w:id="2099979919">
                      <w:marLeft w:val="0"/>
                      <w:marRight w:val="0"/>
                      <w:marTop w:val="0"/>
                      <w:marBottom w:val="0"/>
                      <w:divBdr>
                        <w:top w:val="none" w:sz="0" w:space="0" w:color="auto"/>
                        <w:left w:val="none" w:sz="0" w:space="0" w:color="auto"/>
                        <w:bottom w:val="none" w:sz="0" w:space="0" w:color="auto"/>
                        <w:right w:val="none" w:sz="0" w:space="0" w:color="auto"/>
                      </w:divBdr>
                    </w:div>
                    <w:div w:id="102505725">
                      <w:marLeft w:val="0"/>
                      <w:marRight w:val="0"/>
                      <w:marTop w:val="0"/>
                      <w:marBottom w:val="0"/>
                      <w:divBdr>
                        <w:top w:val="none" w:sz="0" w:space="0" w:color="auto"/>
                        <w:left w:val="none" w:sz="0" w:space="0" w:color="auto"/>
                        <w:bottom w:val="none" w:sz="0" w:space="0" w:color="auto"/>
                        <w:right w:val="none" w:sz="0" w:space="0" w:color="auto"/>
                      </w:divBdr>
                      <w:divsChild>
                        <w:div w:id="10711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09593">
                  <w:marLeft w:val="0"/>
                  <w:marRight w:val="0"/>
                  <w:marTop w:val="0"/>
                  <w:marBottom w:val="0"/>
                  <w:divBdr>
                    <w:top w:val="none" w:sz="0" w:space="0" w:color="auto"/>
                    <w:left w:val="none" w:sz="0" w:space="0" w:color="auto"/>
                    <w:bottom w:val="none" w:sz="0" w:space="0" w:color="auto"/>
                    <w:right w:val="none" w:sz="0" w:space="0" w:color="auto"/>
                  </w:divBdr>
                  <w:divsChild>
                    <w:div w:id="713580081">
                      <w:marLeft w:val="0"/>
                      <w:marRight w:val="0"/>
                      <w:marTop w:val="0"/>
                      <w:marBottom w:val="0"/>
                      <w:divBdr>
                        <w:top w:val="none" w:sz="0" w:space="0" w:color="auto"/>
                        <w:left w:val="none" w:sz="0" w:space="0" w:color="auto"/>
                        <w:bottom w:val="none" w:sz="0" w:space="0" w:color="auto"/>
                        <w:right w:val="none" w:sz="0" w:space="0" w:color="auto"/>
                      </w:divBdr>
                    </w:div>
                    <w:div w:id="480316633">
                      <w:marLeft w:val="0"/>
                      <w:marRight w:val="0"/>
                      <w:marTop w:val="0"/>
                      <w:marBottom w:val="0"/>
                      <w:divBdr>
                        <w:top w:val="none" w:sz="0" w:space="0" w:color="auto"/>
                        <w:left w:val="none" w:sz="0" w:space="0" w:color="auto"/>
                        <w:bottom w:val="none" w:sz="0" w:space="0" w:color="auto"/>
                        <w:right w:val="none" w:sz="0" w:space="0" w:color="auto"/>
                      </w:divBdr>
                      <w:divsChild>
                        <w:div w:id="5642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258522">
          <w:marLeft w:val="0"/>
          <w:marRight w:val="0"/>
          <w:marTop w:val="0"/>
          <w:marBottom w:val="0"/>
          <w:divBdr>
            <w:top w:val="none" w:sz="0" w:space="0" w:color="auto"/>
            <w:left w:val="none" w:sz="0" w:space="0" w:color="auto"/>
            <w:bottom w:val="none" w:sz="0" w:space="0" w:color="auto"/>
            <w:right w:val="none" w:sz="0" w:space="0" w:color="auto"/>
          </w:divBdr>
          <w:divsChild>
            <w:div w:id="1060590893">
              <w:marLeft w:val="0"/>
              <w:marRight w:val="0"/>
              <w:marTop w:val="0"/>
              <w:marBottom w:val="0"/>
              <w:divBdr>
                <w:top w:val="none" w:sz="0" w:space="0" w:color="auto"/>
                <w:left w:val="none" w:sz="0" w:space="0" w:color="auto"/>
                <w:bottom w:val="none" w:sz="0" w:space="0" w:color="auto"/>
                <w:right w:val="none" w:sz="0" w:space="0" w:color="auto"/>
              </w:divBdr>
              <w:divsChild>
                <w:div w:id="14262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9685">
          <w:marLeft w:val="0"/>
          <w:marRight w:val="0"/>
          <w:marTop w:val="0"/>
          <w:marBottom w:val="0"/>
          <w:divBdr>
            <w:top w:val="none" w:sz="0" w:space="0" w:color="auto"/>
            <w:left w:val="none" w:sz="0" w:space="0" w:color="auto"/>
            <w:bottom w:val="none" w:sz="0" w:space="0" w:color="auto"/>
            <w:right w:val="none" w:sz="0" w:space="0" w:color="auto"/>
          </w:divBdr>
          <w:divsChild>
            <w:div w:id="1329676975">
              <w:marLeft w:val="0"/>
              <w:marRight w:val="0"/>
              <w:marTop w:val="0"/>
              <w:marBottom w:val="0"/>
              <w:divBdr>
                <w:top w:val="none" w:sz="0" w:space="0" w:color="auto"/>
                <w:left w:val="none" w:sz="0" w:space="0" w:color="auto"/>
                <w:bottom w:val="none" w:sz="0" w:space="0" w:color="auto"/>
                <w:right w:val="none" w:sz="0" w:space="0" w:color="auto"/>
              </w:divBdr>
              <w:divsChild>
                <w:div w:id="901788151">
                  <w:marLeft w:val="0"/>
                  <w:marRight w:val="0"/>
                  <w:marTop w:val="0"/>
                  <w:marBottom w:val="0"/>
                  <w:divBdr>
                    <w:top w:val="none" w:sz="0" w:space="0" w:color="auto"/>
                    <w:left w:val="none" w:sz="0" w:space="0" w:color="auto"/>
                    <w:bottom w:val="none" w:sz="0" w:space="0" w:color="auto"/>
                    <w:right w:val="none" w:sz="0" w:space="0" w:color="auto"/>
                  </w:divBdr>
                  <w:divsChild>
                    <w:div w:id="102068937">
                      <w:marLeft w:val="0"/>
                      <w:marRight w:val="0"/>
                      <w:marTop w:val="0"/>
                      <w:marBottom w:val="0"/>
                      <w:divBdr>
                        <w:top w:val="none" w:sz="0" w:space="0" w:color="auto"/>
                        <w:left w:val="none" w:sz="0" w:space="0" w:color="auto"/>
                        <w:bottom w:val="none" w:sz="0" w:space="0" w:color="auto"/>
                        <w:right w:val="none" w:sz="0" w:space="0" w:color="auto"/>
                      </w:divBdr>
                      <w:divsChild>
                        <w:div w:id="7948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8732">
                  <w:marLeft w:val="0"/>
                  <w:marRight w:val="0"/>
                  <w:marTop w:val="0"/>
                  <w:marBottom w:val="0"/>
                  <w:divBdr>
                    <w:top w:val="none" w:sz="0" w:space="0" w:color="auto"/>
                    <w:left w:val="none" w:sz="0" w:space="0" w:color="auto"/>
                    <w:bottom w:val="none" w:sz="0" w:space="0" w:color="auto"/>
                    <w:right w:val="none" w:sz="0" w:space="0" w:color="auto"/>
                  </w:divBdr>
                  <w:divsChild>
                    <w:div w:id="1667394246">
                      <w:marLeft w:val="0"/>
                      <w:marRight w:val="0"/>
                      <w:marTop w:val="0"/>
                      <w:marBottom w:val="0"/>
                      <w:divBdr>
                        <w:top w:val="none" w:sz="0" w:space="0" w:color="auto"/>
                        <w:left w:val="none" w:sz="0" w:space="0" w:color="auto"/>
                        <w:bottom w:val="none" w:sz="0" w:space="0" w:color="auto"/>
                        <w:right w:val="none" w:sz="0" w:space="0" w:color="auto"/>
                      </w:divBdr>
                    </w:div>
                    <w:div w:id="468786566">
                      <w:marLeft w:val="0"/>
                      <w:marRight w:val="0"/>
                      <w:marTop w:val="0"/>
                      <w:marBottom w:val="0"/>
                      <w:divBdr>
                        <w:top w:val="none" w:sz="0" w:space="0" w:color="auto"/>
                        <w:left w:val="none" w:sz="0" w:space="0" w:color="auto"/>
                        <w:bottom w:val="none" w:sz="0" w:space="0" w:color="auto"/>
                        <w:right w:val="none" w:sz="0" w:space="0" w:color="auto"/>
                      </w:divBdr>
                      <w:divsChild>
                        <w:div w:id="15639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0494">
                  <w:marLeft w:val="0"/>
                  <w:marRight w:val="0"/>
                  <w:marTop w:val="0"/>
                  <w:marBottom w:val="0"/>
                  <w:divBdr>
                    <w:top w:val="none" w:sz="0" w:space="0" w:color="auto"/>
                    <w:left w:val="none" w:sz="0" w:space="0" w:color="auto"/>
                    <w:bottom w:val="none" w:sz="0" w:space="0" w:color="auto"/>
                    <w:right w:val="none" w:sz="0" w:space="0" w:color="auto"/>
                  </w:divBdr>
                  <w:divsChild>
                    <w:div w:id="632641788">
                      <w:marLeft w:val="0"/>
                      <w:marRight w:val="0"/>
                      <w:marTop w:val="0"/>
                      <w:marBottom w:val="0"/>
                      <w:divBdr>
                        <w:top w:val="none" w:sz="0" w:space="0" w:color="auto"/>
                        <w:left w:val="none" w:sz="0" w:space="0" w:color="auto"/>
                        <w:bottom w:val="none" w:sz="0" w:space="0" w:color="auto"/>
                        <w:right w:val="none" w:sz="0" w:space="0" w:color="auto"/>
                      </w:divBdr>
                    </w:div>
                    <w:div w:id="1786269571">
                      <w:marLeft w:val="0"/>
                      <w:marRight w:val="0"/>
                      <w:marTop w:val="0"/>
                      <w:marBottom w:val="0"/>
                      <w:divBdr>
                        <w:top w:val="none" w:sz="0" w:space="0" w:color="auto"/>
                        <w:left w:val="none" w:sz="0" w:space="0" w:color="auto"/>
                        <w:bottom w:val="none" w:sz="0" w:space="0" w:color="auto"/>
                        <w:right w:val="none" w:sz="0" w:space="0" w:color="auto"/>
                      </w:divBdr>
                      <w:divsChild>
                        <w:div w:id="13591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8598">
                  <w:marLeft w:val="0"/>
                  <w:marRight w:val="0"/>
                  <w:marTop w:val="0"/>
                  <w:marBottom w:val="0"/>
                  <w:divBdr>
                    <w:top w:val="none" w:sz="0" w:space="0" w:color="auto"/>
                    <w:left w:val="none" w:sz="0" w:space="0" w:color="auto"/>
                    <w:bottom w:val="none" w:sz="0" w:space="0" w:color="auto"/>
                    <w:right w:val="none" w:sz="0" w:space="0" w:color="auto"/>
                  </w:divBdr>
                  <w:divsChild>
                    <w:div w:id="154422120">
                      <w:marLeft w:val="0"/>
                      <w:marRight w:val="0"/>
                      <w:marTop w:val="0"/>
                      <w:marBottom w:val="0"/>
                      <w:divBdr>
                        <w:top w:val="none" w:sz="0" w:space="0" w:color="auto"/>
                        <w:left w:val="none" w:sz="0" w:space="0" w:color="auto"/>
                        <w:bottom w:val="none" w:sz="0" w:space="0" w:color="auto"/>
                        <w:right w:val="none" w:sz="0" w:space="0" w:color="auto"/>
                      </w:divBdr>
                    </w:div>
                    <w:div w:id="656879214">
                      <w:marLeft w:val="0"/>
                      <w:marRight w:val="0"/>
                      <w:marTop w:val="0"/>
                      <w:marBottom w:val="0"/>
                      <w:divBdr>
                        <w:top w:val="none" w:sz="0" w:space="0" w:color="auto"/>
                        <w:left w:val="none" w:sz="0" w:space="0" w:color="auto"/>
                        <w:bottom w:val="none" w:sz="0" w:space="0" w:color="auto"/>
                        <w:right w:val="none" w:sz="0" w:space="0" w:color="auto"/>
                      </w:divBdr>
                      <w:divsChild>
                        <w:div w:id="20150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1127">
                  <w:marLeft w:val="0"/>
                  <w:marRight w:val="0"/>
                  <w:marTop w:val="0"/>
                  <w:marBottom w:val="0"/>
                  <w:divBdr>
                    <w:top w:val="none" w:sz="0" w:space="0" w:color="auto"/>
                    <w:left w:val="none" w:sz="0" w:space="0" w:color="auto"/>
                    <w:bottom w:val="none" w:sz="0" w:space="0" w:color="auto"/>
                    <w:right w:val="none" w:sz="0" w:space="0" w:color="auto"/>
                  </w:divBdr>
                  <w:divsChild>
                    <w:div w:id="658534353">
                      <w:marLeft w:val="0"/>
                      <w:marRight w:val="0"/>
                      <w:marTop w:val="0"/>
                      <w:marBottom w:val="0"/>
                      <w:divBdr>
                        <w:top w:val="none" w:sz="0" w:space="0" w:color="auto"/>
                        <w:left w:val="none" w:sz="0" w:space="0" w:color="auto"/>
                        <w:bottom w:val="none" w:sz="0" w:space="0" w:color="auto"/>
                        <w:right w:val="none" w:sz="0" w:space="0" w:color="auto"/>
                      </w:divBdr>
                    </w:div>
                    <w:div w:id="6176097">
                      <w:marLeft w:val="0"/>
                      <w:marRight w:val="0"/>
                      <w:marTop w:val="0"/>
                      <w:marBottom w:val="0"/>
                      <w:divBdr>
                        <w:top w:val="none" w:sz="0" w:space="0" w:color="auto"/>
                        <w:left w:val="none" w:sz="0" w:space="0" w:color="auto"/>
                        <w:bottom w:val="none" w:sz="0" w:space="0" w:color="auto"/>
                        <w:right w:val="none" w:sz="0" w:space="0" w:color="auto"/>
                      </w:divBdr>
                      <w:divsChild>
                        <w:div w:id="160353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7812">
                  <w:marLeft w:val="0"/>
                  <w:marRight w:val="0"/>
                  <w:marTop w:val="0"/>
                  <w:marBottom w:val="0"/>
                  <w:divBdr>
                    <w:top w:val="none" w:sz="0" w:space="0" w:color="auto"/>
                    <w:left w:val="none" w:sz="0" w:space="0" w:color="auto"/>
                    <w:bottom w:val="none" w:sz="0" w:space="0" w:color="auto"/>
                    <w:right w:val="none" w:sz="0" w:space="0" w:color="auto"/>
                  </w:divBdr>
                  <w:divsChild>
                    <w:div w:id="894050783">
                      <w:marLeft w:val="0"/>
                      <w:marRight w:val="0"/>
                      <w:marTop w:val="0"/>
                      <w:marBottom w:val="0"/>
                      <w:divBdr>
                        <w:top w:val="none" w:sz="0" w:space="0" w:color="auto"/>
                        <w:left w:val="none" w:sz="0" w:space="0" w:color="auto"/>
                        <w:bottom w:val="none" w:sz="0" w:space="0" w:color="auto"/>
                        <w:right w:val="none" w:sz="0" w:space="0" w:color="auto"/>
                      </w:divBdr>
                    </w:div>
                    <w:div w:id="1133402039">
                      <w:marLeft w:val="0"/>
                      <w:marRight w:val="0"/>
                      <w:marTop w:val="0"/>
                      <w:marBottom w:val="0"/>
                      <w:divBdr>
                        <w:top w:val="none" w:sz="0" w:space="0" w:color="auto"/>
                        <w:left w:val="none" w:sz="0" w:space="0" w:color="auto"/>
                        <w:bottom w:val="none" w:sz="0" w:space="0" w:color="auto"/>
                        <w:right w:val="none" w:sz="0" w:space="0" w:color="auto"/>
                      </w:divBdr>
                      <w:divsChild>
                        <w:div w:id="1280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0798">
                  <w:marLeft w:val="0"/>
                  <w:marRight w:val="0"/>
                  <w:marTop w:val="0"/>
                  <w:marBottom w:val="0"/>
                  <w:divBdr>
                    <w:top w:val="none" w:sz="0" w:space="0" w:color="auto"/>
                    <w:left w:val="none" w:sz="0" w:space="0" w:color="auto"/>
                    <w:bottom w:val="none" w:sz="0" w:space="0" w:color="auto"/>
                    <w:right w:val="none" w:sz="0" w:space="0" w:color="auto"/>
                  </w:divBdr>
                  <w:divsChild>
                    <w:div w:id="103421576">
                      <w:marLeft w:val="0"/>
                      <w:marRight w:val="0"/>
                      <w:marTop w:val="0"/>
                      <w:marBottom w:val="0"/>
                      <w:divBdr>
                        <w:top w:val="none" w:sz="0" w:space="0" w:color="auto"/>
                        <w:left w:val="none" w:sz="0" w:space="0" w:color="auto"/>
                        <w:bottom w:val="none" w:sz="0" w:space="0" w:color="auto"/>
                        <w:right w:val="none" w:sz="0" w:space="0" w:color="auto"/>
                      </w:divBdr>
                    </w:div>
                    <w:div w:id="2122069086">
                      <w:marLeft w:val="0"/>
                      <w:marRight w:val="0"/>
                      <w:marTop w:val="0"/>
                      <w:marBottom w:val="0"/>
                      <w:divBdr>
                        <w:top w:val="none" w:sz="0" w:space="0" w:color="auto"/>
                        <w:left w:val="none" w:sz="0" w:space="0" w:color="auto"/>
                        <w:bottom w:val="none" w:sz="0" w:space="0" w:color="auto"/>
                        <w:right w:val="none" w:sz="0" w:space="0" w:color="auto"/>
                      </w:divBdr>
                      <w:divsChild>
                        <w:div w:id="15418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30160">
                  <w:marLeft w:val="0"/>
                  <w:marRight w:val="0"/>
                  <w:marTop w:val="0"/>
                  <w:marBottom w:val="0"/>
                  <w:divBdr>
                    <w:top w:val="none" w:sz="0" w:space="0" w:color="auto"/>
                    <w:left w:val="none" w:sz="0" w:space="0" w:color="auto"/>
                    <w:bottom w:val="none" w:sz="0" w:space="0" w:color="auto"/>
                    <w:right w:val="none" w:sz="0" w:space="0" w:color="auto"/>
                  </w:divBdr>
                  <w:divsChild>
                    <w:div w:id="1198785278">
                      <w:marLeft w:val="0"/>
                      <w:marRight w:val="0"/>
                      <w:marTop w:val="0"/>
                      <w:marBottom w:val="0"/>
                      <w:divBdr>
                        <w:top w:val="none" w:sz="0" w:space="0" w:color="auto"/>
                        <w:left w:val="none" w:sz="0" w:space="0" w:color="auto"/>
                        <w:bottom w:val="none" w:sz="0" w:space="0" w:color="auto"/>
                        <w:right w:val="none" w:sz="0" w:space="0" w:color="auto"/>
                      </w:divBdr>
                    </w:div>
                    <w:div w:id="514005667">
                      <w:marLeft w:val="0"/>
                      <w:marRight w:val="0"/>
                      <w:marTop w:val="0"/>
                      <w:marBottom w:val="0"/>
                      <w:divBdr>
                        <w:top w:val="none" w:sz="0" w:space="0" w:color="auto"/>
                        <w:left w:val="none" w:sz="0" w:space="0" w:color="auto"/>
                        <w:bottom w:val="none" w:sz="0" w:space="0" w:color="auto"/>
                        <w:right w:val="none" w:sz="0" w:space="0" w:color="auto"/>
                      </w:divBdr>
                      <w:divsChild>
                        <w:div w:id="13420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458856">
          <w:marLeft w:val="0"/>
          <w:marRight w:val="0"/>
          <w:marTop w:val="0"/>
          <w:marBottom w:val="0"/>
          <w:divBdr>
            <w:top w:val="none" w:sz="0" w:space="0" w:color="auto"/>
            <w:left w:val="none" w:sz="0" w:space="0" w:color="auto"/>
            <w:bottom w:val="none" w:sz="0" w:space="0" w:color="auto"/>
            <w:right w:val="none" w:sz="0" w:space="0" w:color="auto"/>
          </w:divBdr>
          <w:divsChild>
            <w:div w:id="1289238052">
              <w:marLeft w:val="0"/>
              <w:marRight w:val="0"/>
              <w:marTop w:val="0"/>
              <w:marBottom w:val="0"/>
              <w:divBdr>
                <w:top w:val="none" w:sz="0" w:space="0" w:color="auto"/>
                <w:left w:val="none" w:sz="0" w:space="0" w:color="auto"/>
                <w:bottom w:val="none" w:sz="0" w:space="0" w:color="auto"/>
                <w:right w:val="none" w:sz="0" w:space="0" w:color="auto"/>
              </w:divBdr>
              <w:divsChild>
                <w:div w:id="2723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6925">
          <w:marLeft w:val="0"/>
          <w:marRight w:val="0"/>
          <w:marTop w:val="0"/>
          <w:marBottom w:val="0"/>
          <w:divBdr>
            <w:top w:val="none" w:sz="0" w:space="0" w:color="auto"/>
            <w:left w:val="none" w:sz="0" w:space="0" w:color="auto"/>
            <w:bottom w:val="none" w:sz="0" w:space="0" w:color="auto"/>
            <w:right w:val="none" w:sz="0" w:space="0" w:color="auto"/>
          </w:divBdr>
          <w:divsChild>
            <w:div w:id="593129337">
              <w:marLeft w:val="0"/>
              <w:marRight w:val="0"/>
              <w:marTop w:val="0"/>
              <w:marBottom w:val="0"/>
              <w:divBdr>
                <w:top w:val="none" w:sz="0" w:space="0" w:color="auto"/>
                <w:left w:val="none" w:sz="0" w:space="0" w:color="auto"/>
                <w:bottom w:val="none" w:sz="0" w:space="0" w:color="auto"/>
                <w:right w:val="none" w:sz="0" w:space="0" w:color="auto"/>
              </w:divBdr>
              <w:divsChild>
                <w:div w:id="1357079809">
                  <w:marLeft w:val="0"/>
                  <w:marRight w:val="0"/>
                  <w:marTop w:val="0"/>
                  <w:marBottom w:val="0"/>
                  <w:divBdr>
                    <w:top w:val="none" w:sz="0" w:space="0" w:color="auto"/>
                    <w:left w:val="none" w:sz="0" w:space="0" w:color="auto"/>
                    <w:bottom w:val="none" w:sz="0" w:space="0" w:color="auto"/>
                    <w:right w:val="none" w:sz="0" w:space="0" w:color="auto"/>
                  </w:divBdr>
                  <w:divsChild>
                    <w:div w:id="1230312835">
                      <w:marLeft w:val="0"/>
                      <w:marRight w:val="0"/>
                      <w:marTop w:val="0"/>
                      <w:marBottom w:val="0"/>
                      <w:divBdr>
                        <w:top w:val="none" w:sz="0" w:space="0" w:color="auto"/>
                        <w:left w:val="none" w:sz="0" w:space="0" w:color="auto"/>
                        <w:bottom w:val="none" w:sz="0" w:space="0" w:color="auto"/>
                        <w:right w:val="none" w:sz="0" w:space="0" w:color="auto"/>
                      </w:divBdr>
                      <w:divsChild>
                        <w:div w:id="10955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5867">
                  <w:marLeft w:val="0"/>
                  <w:marRight w:val="0"/>
                  <w:marTop w:val="0"/>
                  <w:marBottom w:val="0"/>
                  <w:divBdr>
                    <w:top w:val="none" w:sz="0" w:space="0" w:color="auto"/>
                    <w:left w:val="none" w:sz="0" w:space="0" w:color="auto"/>
                    <w:bottom w:val="none" w:sz="0" w:space="0" w:color="auto"/>
                    <w:right w:val="none" w:sz="0" w:space="0" w:color="auto"/>
                  </w:divBdr>
                  <w:divsChild>
                    <w:div w:id="65541106">
                      <w:marLeft w:val="0"/>
                      <w:marRight w:val="0"/>
                      <w:marTop w:val="0"/>
                      <w:marBottom w:val="0"/>
                      <w:divBdr>
                        <w:top w:val="none" w:sz="0" w:space="0" w:color="auto"/>
                        <w:left w:val="none" w:sz="0" w:space="0" w:color="auto"/>
                        <w:bottom w:val="none" w:sz="0" w:space="0" w:color="auto"/>
                        <w:right w:val="none" w:sz="0" w:space="0" w:color="auto"/>
                      </w:divBdr>
                    </w:div>
                    <w:div w:id="291788263">
                      <w:marLeft w:val="0"/>
                      <w:marRight w:val="0"/>
                      <w:marTop w:val="0"/>
                      <w:marBottom w:val="0"/>
                      <w:divBdr>
                        <w:top w:val="none" w:sz="0" w:space="0" w:color="auto"/>
                        <w:left w:val="none" w:sz="0" w:space="0" w:color="auto"/>
                        <w:bottom w:val="none" w:sz="0" w:space="0" w:color="auto"/>
                        <w:right w:val="none" w:sz="0" w:space="0" w:color="auto"/>
                      </w:divBdr>
                      <w:divsChild>
                        <w:div w:id="11085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7414">
                  <w:marLeft w:val="0"/>
                  <w:marRight w:val="0"/>
                  <w:marTop w:val="0"/>
                  <w:marBottom w:val="0"/>
                  <w:divBdr>
                    <w:top w:val="none" w:sz="0" w:space="0" w:color="auto"/>
                    <w:left w:val="none" w:sz="0" w:space="0" w:color="auto"/>
                    <w:bottom w:val="none" w:sz="0" w:space="0" w:color="auto"/>
                    <w:right w:val="none" w:sz="0" w:space="0" w:color="auto"/>
                  </w:divBdr>
                  <w:divsChild>
                    <w:div w:id="583027411">
                      <w:marLeft w:val="0"/>
                      <w:marRight w:val="0"/>
                      <w:marTop w:val="0"/>
                      <w:marBottom w:val="0"/>
                      <w:divBdr>
                        <w:top w:val="none" w:sz="0" w:space="0" w:color="auto"/>
                        <w:left w:val="none" w:sz="0" w:space="0" w:color="auto"/>
                        <w:bottom w:val="none" w:sz="0" w:space="0" w:color="auto"/>
                        <w:right w:val="none" w:sz="0" w:space="0" w:color="auto"/>
                      </w:divBdr>
                    </w:div>
                    <w:div w:id="1414005983">
                      <w:marLeft w:val="0"/>
                      <w:marRight w:val="0"/>
                      <w:marTop w:val="0"/>
                      <w:marBottom w:val="0"/>
                      <w:divBdr>
                        <w:top w:val="none" w:sz="0" w:space="0" w:color="auto"/>
                        <w:left w:val="none" w:sz="0" w:space="0" w:color="auto"/>
                        <w:bottom w:val="none" w:sz="0" w:space="0" w:color="auto"/>
                        <w:right w:val="none" w:sz="0" w:space="0" w:color="auto"/>
                      </w:divBdr>
                      <w:divsChild>
                        <w:div w:id="5005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9759">
                  <w:marLeft w:val="0"/>
                  <w:marRight w:val="0"/>
                  <w:marTop w:val="0"/>
                  <w:marBottom w:val="0"/>
                  <w:divBdr>
                    <w:top w:val="none" w:sz="0" w:space="0" w:color="auto"/>
                    <w:left w:val="none" w:sz="0" w:space="0" w:color="auto"/>
                    <w:bottom w:val="none" w:sz="0" w:space="0" w:color="auto"/>
                    <w:right w:val="none" w:sz="0" w:space="0" w:color="auto"/>
                  </w:divBdr>
                  <w:divsChild>
                    <w:div w:id="741221458">
                      <w:marLeft w:val="0"/>
                      <w:marRight w:val="0"/>
                      <w:marTop w:val="0"/>
                      <w:marBottom w:val="0"/>
                      <w:divBdr>
                        <w:top w:val="none" w:sz="0" w:space="0" w:color="auto"/>
                        <w:left w:val="none" w:sz="0" w:space="0" w:color="auto"/>
                        <w:bottom w:val="none" w:sz="0" w:space="0" w:color="auto"/>
                        <w:right w:val="none" w:sz="0" w:space="0" w:color="auto"/>
                      </w:divBdr>
                    </w:div>
                    <w:div w:id="1391876957">
                      <w:marLeft w:val="0"/>
                      <w:marRight w:val="0"/>
                      <w:marTop w:val="0"/>
                      <w:marBottom w:val="0"/>
                      <w:divBdr>
                        <w:top w:val="none" w:sz="0" w:space="0" w:color="auto"/>
                        <w:left w:val="none" w:sz="0" w:space="0" w:color="auto"/>
                        <w:bottom w:val="none" w:sz="0" w:space="0" w:color="auto"/>
                        <w:right w:val="none" w:sz="0" w:space="0" w:color="auto"/>
                      </w:divBdr>
                      <w:divsChild>
                        <w:div w:id="18495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0862">
                  <w:marLeft w:val="0"/>
                  <w:marRight w:val="0"/>
                  <w:marTop w:val="0"/>
                  <w:marBottom w:val="0"/>
                  <w:divBdr>
                    <w:top w:val="none" w:sz="0" w:space="0" w:color="auto"/>
                    <w:left w:val="none" w:sz="0" w:space="0" w:color="auto"/>
                    <w:bottom w:val="none" w:sz="0" w:space="0" w:color="auto"/>
                    <w:right w:val="none" w:sz="0" w:space="0" w:color="auto"/>
                  </w:divBdr>
                  <w:divsChild>
                    <w:div w:id="632561229">
                      <w:marLeft w:val="0"/>
                      <w:marRight w:val="0"/>
                      <w:marTop w:val="0"/>
                      <w:marBottom w:val="0"/>
                      <w:divBdr>
                        <w:top w:val="none" w:sz="0" w:space="0" w:color="auto"/>
                        <w:left w:val="none" w:sz="0" w:space="0" w:color="auto"/>
                        <w:bottom w:val="none" w:sz="0" w:space="0" w:color="auto"/>
                        <w:right w:val="none" w:sz="0" w:space="0" w:color="auto"/>
                      </w:divBdr>
                    </w:div>
                    <w:div w:id="142503143">
                      <w:marLeft w:val="0"/>
                      <w:marRight w:val="0"/>
                      <w:marTop w:val="0"/>
                      <w:marBottom w:val="0"/>
                      <w:divBdr>
                        <w:top w:val="none" w:sz="0" w:space="0" w:color="auto"/>
                        <w:left w:val="none" w:sz="0" w:space="0" w:color="auto"/>
                        <w:bottom w:val="none" w:sz="0" w:space="0" w:color="auto"/>
                        <w:right w:val="none" w:sz="0" w:space="0" w:color="auto"/>
                      </w:divBdr>
                      <w:divsChild>
                        <w:div w:id="2537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76054">
                  <w:marLeft w:val="0"/>
                  <w:marRight w:val="0"/>
                  <w:marTop w:val="0"/>
                  <w:marBottom w:val="0"/>
                  <w:divBdr>
                    <w:top w:val="none" w:sz="0" w:space="0" w:color="auto"/>
                    <w:left w:val="none" w:sz="0" w:space="0" w:color="auto"/>
                    <w:bottom w:val="none" w:sz="0" w:space="0" w:color="auto"/>
                    <w:right w:val="none" w:sz="0" w:space="0" w:color="auto"/>
                  </w:divBdr>
                  <w:divsChild>
                    <w:div w:id="1247761914">
                      <w:marLeft w:val="0"/>
                      <w:marRight w:val="0"/>
                      <w:marTop w:val="0"/>
                      <w:marBottom w:val="0"/>
                      <w:divBdr>
                        <w:top w:val="none" w:sz="0" w:space="0" w:color="auto"/>
                        <w:left w:val="none" w:sz="0" w:space="0" w:color="auto"/>
                        <w:bottom w:val="none" w:sz="0" w:space="0" w:color="auto"/>
                        <w:right w:val="none" w:sz="0" w:space="0" w:color="auto"/>
                      </w:divBdr>
                    </w:div>
                    <w:div w:id="2048867688">
                      <w:marLeft w:val="0"/>
                      <w:marRight w:val="0"/>
                      <w:marTop w:val="0"/>
                      <w:marBottom w:val="0"/>
                      <w:divBdr>
                        <w:top w:val="none" w:sz="0" w:space="0" w:color="auto"/>
                        <w:left w:val="none" w:sz="0" w:space="0" w:color="auto"/>
                        <w:bottom w:val="none" w:sz="0" w:space="0" w:color="auto"/>
                        <w:right w:val="none" w:sz="0" w:space="0" w:color="auto"/>
                      </w:divBdr>
                      <w:divsChild>
                        <w:div w:id="893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095091">
          <w:marLeft w:val="0"/>
          <w:marRight w:val="0"/>
          <w:marTop w:val="0"/>
          <w:marBottom w:val="0"/>
          <w:divBdr>
            <w:top w:val="none" w:sz="0" w:space="0" w:color="auto"/>
            <w:left w:val="none" w:sz="0" w:space="0" w:color="auto"/>
            <w:bottom w:val="none" w:sz="0" w:space="0" w:color="auto"/>
            <w:right w:val="none" w:sz="0" w:space="0" w:color="auto"/>
          </w:divBdr>
          <w:divsChild>
            <w:div w:id="63795311">
              <w:marLeft w:val="0"/>
              <w:marRight w:val="0"/>
              <w:marTop w:val="0"/>
              <w:marBottom w:val="0"/>
              <w:divBdr>
                <w:top w:val="none" w:sz="0" w:space="0" w:color="auto"/>
                <w:left w:val="none" w:sz="0" w:space="0" w:color="auto"/>
                <w:bottom w:val="none" w:sz="0" w:space="0" w:color="auto"/>
                <w:right w:val="none" w:sz="0" w:space="0" w:color="auto"/>
              </w:divBdr>
              <w:divsChild>
                <w:div w:id="18824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5469">
          <w:marLeft w:val="0"/>
          <w:marRight w:val="0"/>
          <w:marTop w:val="0"/>
          <w:marBottom w:val="0"/>
          <w:divBdr>
            <w:top w:val="none" w:sz="0" w:space="0" w:color="auto"/>
            <w:left w:val="none" w:sz="0" w:space="0" w:color="auto"/>
            <w:bottom w:val="none" w:sz="0" w:space="0" w:color="auto"/>
            <w:right w:val="none" w:sz="0" w:space="0" w:color="auto"/>
          </w:divBdr>
          <w:divsChild>
            <w:div w:id="1780224286">
              <w:marLeft w:val="0"/>
              <w:marRight w:val="0"/>
              <w:marTop w:val="0"/>
              <w:marBottom w:val="0"/>
              <w:divBdr>
                <w:top w:val="none" w:sz="0" w:space="0" w:color="auto"/>
                <w:left w:val="none" w:sz="0" w:space="0" w:color="auto"/>
                <w:bottom w:val="none" w:sz="0" w:space="0" w:color="auto"/>
                <w:right w:val="none" w:sz="0" w:space="0" w:color="auto"/>
              </w:divBdr>
              <w:divsChild>
                <w:div w:id="1345286284">
                  <w:marLeft w:val="0"/>
                  <w:marRight w:val="0"/>
                  <w:marTop w:val="0"/>
                  <w:marBottom w:val="0"/>
                  <w:divBdr>
                    <w:top w:val="none" w:sz="0" w:space="0" w:color="auto"/>
                    <w:left w:val="none" w:sz="0" w:space="0" w:color="auto"/>
                    <w:bottom w:val="none" w:sz="0" w:space="0" w:color="auto"/>
                    <w:right w:val="none" w:sz="0" w:space="0" w:color="auto"/>
                  </w:divBdr>
                  <w:divsChild>
                    <w:div w:id="1494108417">
                      <w:marLeft w:val="0"/>
                      <w:marRight w:val="0"/>
                      <w:marTop w:val="0"/>
                      <w:marBottom w:val="0"/>
                      <w:divBdr>
                        <w:top w:val="none" w:sz="0" w:space="0" w:color="auto"/>
                        <w:left w:val="none" w:sz="0" w:space="0" w:color="auto"/>
                        <w:bottom w:val="none" w:sz="0" w:space="0" w:color="auto"/>
                        <w:right w:val="none" w:sz="0" w:space="0" w:color="auto"/>
                      </w:divBdr>
                    </w:div>
                    <w:div w:id="176507808">
                      <w:marLeft w:val="0"/>
                      <w:marRight w:val="0"/>
                      <w:marTop w:val="0"/>
                      <w:marBottom w:val="0"/>
                      <w:divBdr>
                        <w:top w:val="none" w:sz="0" w:space="0" w:color="auto"/>
                        <w:left w:val="none" w:sz="0" w:space="0" w:color="auto"/>
                        <w:bottom w:val="none" w:sz="0" w:space="0" w:color="auto"/>
                        <w:right w:val="none" w:sz="0" w:space="0" w:color="auto"/>
                      </w:divBdr>
                      <w:divsChild>
                        <w:div w:id="10995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2173">
                  <w:marLeft w:val="0"/>
                  <w:marRight w:val="0"/>
                  <w:marTop w:val="0"/>
                  <w:marBottom w:val="0"/>
                  <w:divBdr>
                    <w:top w:val="none" w:sz="0" w:space="0" w:color="auto"/>
                    <w:left w:val="none" w:sz="0" w:space="0" w:color="auto"/>
                    <w:bottom w:val="none" w:sz="0" w:space="0" w:color="auto"/>
                    <w:right w:val="none" w:sz="0" w:space="0" w:color="auto"/>
                  </w:divBdr>
                  <w:divsChild>
                    <w:div w:id="1171795958">
                      <w:marLeft w:val="0"/>
                      <w:marRight w:val="0"/>
                      <w:marTop w:val="0"/>
                      <w:marBottom w:val="0"/>
                      <w:divBdr>
                        <w:top w:val="none" w:sz="0" w:space="0" w:color="auto"/>
                        <w:left w:val="none" w:sz="0" w:space="0" w:color="auto"/>
                        <w:bottom w:val="none" w:sz="0" w:space="0" w:color="auto"/>
                        <w:right w:val="none" w:sz="0" w:space="0" w:color="auto"/>
                      </w:divBdr>
                      <w:divsChild>
                        <w:div w:id="482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2965">
                  <w:marLeft w:val="0"/>
                  <w:marRight w:val="0"/>
                  <w:marTop w:val="0"/>
                  <w:marBottom w:val="0"/>
                  <w:divBdr>
                    <w:top w:val="none" w:sz="0" w:space="0" w:color="auto"/>
                    <w:left w:val="none" w:sz="0" w:space="0" w:color="auto"/>
                    <w:bottom w:val="none" w:sz="0" w:space="0" w:color="auto"/>
                    <w:right w:val="none" w:sz="0" w:space="0" w:color="auto"/>
                  </w:divBdr>
                  <w:divsChild>
                    <w:div w:id="556163711">
                      <w:marLeft w:val="0"/>
                      <w:marRight w:val="0"/>
                      <w:marTop w:val="0"/>
                      <w:marBottom w:val="0"/>
                      <w:divBdr>
                        <w:top w:val="none" w:sz="0" w:space="0" w:color="auto"/>
                        <w:left w:val="none" w:sz="0" w:space="0" w:color="auto"/>
                        <w:bottom w:val="none" w:sz="0" w:space="0" w:color="auto"/>
                        <w:right w:val="none" w:sz="0" w:space="0" w:color="auto"/>
                      </w:divBdr>
                    </w:div>
                    <w:div w:id="1806577309">
                      <w:marLeft w:val="0"/>
                      <w:marRight w:val="0"/>
                      <w:marTop w:val="0"/>
                      <w:marBottom w:val="0"/>
                      <w:divBdr>
                        <w:top w:val="none" w:sz="0" w:space="0" w:color="auto"/>
                        <w:left w:val="none" w:sz="0" w:space="0" w:color="auto"/>
                        <w:bottom w:val="none" w:sz="0" w:space="0" w:color="auto"/>
                        <w:right w:val="none" w:sz="0" w:space="0" w:color="auto"/>
                      </w:divBdr>
                      <w:divsChild>
                        <w:div w:id="148531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4025">
                  <w:marLeft w:val="0"/>
                  <w:marRight w:val="0"/>
                  <w:marTop w:val="0"/>
                  <w:marBottom w:val="0"/>
                  <w:divBdr>
                    <w:top w:val="none" w:sz="0" w:space="0" w:color="auto"/>
                    <w:left w:val="none" w:sz="0" w:space="0" w:color="auto"/>
                    <w:bottom w:val="none" w:sz="0" w:space="0" w:color="auto"/>
                    <w:right w:val="none" w:sz="0" w:space="0" w:color="auto"/>
                  </w:divBdr>
                  <w:divsChild>
                    <w:div w:id="1301156631">
                      <w:marLeft w:val="0"/>
                      <w:marRight w:val="0"/>
                      <w:marTop w:val="0"/>
                      <w:marBottom w:val="0"/>
                      <w:divBdr>
                        <w:top w:val="none" w:sz="0" w:space="0" w:color="auto"/>
                        <w:left w:val="none" w:sz="0" w:space="0" w:color="auto"/>
                        <w:bottom w:val="none" w:sz="0" w:space="0" w:color="auto"/>
                        <w:right w:val="none" w:sz="0" w:space="0" w:color="auto"/>
                      </w:divBdr>
                    </w:div>
                    <w:div w:id="2126000236">
                      <w:marLeft w:val="0"/>
                      <w:marRight w:val="0"/>
                      <w:marTop w:val="0"/>
                      <w:marBottom w:val="0"/>
                      <w:divBdr>
                        <w:top w:val="none" w:sz="0" w:space="0" w:color="auto"/>
                        <w:left w:val="none" w:sz="0" w:space="0" w:color="auto"/>
                        <w:bottom w:val="none" w:sz="0" w:space="0" w:color="auto"/>
                        <w:right w:val="none" w:sz="0" w:space="0" w:color="auto"/>
                      </w:divBdr>
                      <w:divsChild>
                        <w:div w:id="16064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6918">
                  <w:marLeft w:val="0"/>
                  <w:marRight w:val="0"/>
                  <w:marTop w:val="0"/>
                  <w:marBottom w:val="0"/>
                  <w:divBdr>
                    <w:top w:val="none" w:sz="0" w:space="0" w:color="auto"/>
                    <w:left w:val="none" w:sz="0" w:space="0" w:color="auto"/>
                    <w:bottom w:val="none" w:sz="0" w:space="0" w:color="auto"/>
                    <w:right w:val="none" w:sz="0" w:space="0" w:color="auto"/>
                  </w:divBdr>
                  <w:divsChild>
                    <w:div w:id="1115562554">
                      <w:marLeft w:val="0"/>
                      <w:marRight w:val="0"/>
                      <w:marTop w:val="0"/>
                      <w:marBottom w:val="0"/>
                      <w:divBdr>
                        <w:top w:val="none" w:sz="0" w:space="0" w:color="auto"/>
                        <w:left w:val="none" w:sz="0" w:space="0" w:color="auto"/>
                        <w:bottom w:val="none" w:sz="0" w:space="0" w:color="auto"/>
                        <w:right w:val="none" w:sz="0" w:space="0" w:color="auto"/>
                      </w:divBdr>
                    </w:div>
                    <w:div w:id="635188233">
                      <w:marLeft w:val="0"/>
                      <w:marRight w:val="0"/>
                      <w:marTop w:val="0"/>
                      <w:marBottom w:val="0"/>
                      <w:divBdr>
                        <w:top w:val="none" w:sz="0" w:space="0" w:color="auto"/>
                        <w:left w:val="none" w:sz="0" w:space="0" w:color="auto"/>
                        <w:bottom w:val="none" w:sz="0" w:space="0" w:color="auto"/>
                        <w:right w:val="none" w:sz="0" w:space="0" w:color="auto"/>
                      </w:divBdr>
                      <w:divsChild>
                        <w:div w:id="2020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87260">
                  <w:marLeft w:val="0"/>
                  <w:marRight w:val="0"/>
                  <w:marTop w:val="0"/>
                  <w:marBottom w:val="0"/>
                  <w:divBdr>
                    <w:top w:val="none" w:sz="0" w:space="0" w:color="auto"/>
                    <w:left w:val="none" w:sz="0" w:space="0" w:color="auto"/>
                    <w:bottom w:val="none" w:sz="0" w:space="0" w:color="auto"/>
                    <w:right w:val="none" w:sz="0" w:space="0" w:color="auto"/>
                  </w:divBdr>
                  <w:divsChild>
                    <w:div w:id="288097058">
                      <w:marLeft w:val="0"/>
                      <w:marRight w:val="0"/>
                      <w:marTop w:val="0"/>
                      <w:marBottom w:val="0"/>
                      <w:divBdr>
                        <w:top w:val="none" w:sz="0" w:space="0" w:color="auto"/>
                        <w:left w:val="none" w:sz="0" w:space="0" w:color="auto"/>
                        <w:bottom w:val="none" w:sz="0" w:space="0" w:color="auto"/>
                        <w:right w:val="none" w:sz="0" w:space="0" w:color="auto"/>
                      </w:divBdr>
                    </w:div>
                    <w:div w:id="1091655805">
                      <w:marLeft w:val="0"/>
                      <w:marRight w:val="0"/>
                      <w:marTop w:val="0"/>
                      <w:marBottom w:val="0"/>
                      <w:divBdr>
                        <w:top w:val="none" w:sz="0" w:space="0" w:color="auto"/>
                        <w:left w:val="none" w:sz="0" w:space="0" w:color="auto"/>
                        <w:bottom w:val="none" w:sz="0" w:space="0" w:color="auto"/>
                        <w:right w:val="none" w:sz="0" w:space="0" w:color="auto"/>
                      </w:divBdr>
                      <w:divsChild>
                        <w:div w:id="11974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47796">
                  <w:marLeft w:val="0"/>
                  <w:marRight w:val="0"/>
                  <w:marTop w:val="0"/>
                  <w:marBottom w:val="0"/>
                  <w:divBdr>
                    <w:top w:val="none" w:sz="0" w:space="0" w:color="auto"/>
                    <w:left w:val="none" w:sz="0" w:space="0" w:color="auto"/>
                    <w:bottom w:val="none" w:sz="0" w:space="0" w:color="auto"/>
                    <w:right w:val="none" w:sz="0" w:space="0" w:color="auto"/>
                  </w:divBdr>
                  <w:divsChild>
                    <w:div w:id="402487323">
                      <w:marLeft w:val="0"/>
                      <w:marRight w:val="0"/>
                      <w:marTop w:val="0"/>
                      <w:marBottom w:val="0"/>
                      <w:divBdr>
                        <w:top w:val="none" w:sz="0" w:space="0" w:color="auto"/>
                        <w:left w:val="none" w:sz="0" w:space="0" w:color="auto"/>
                        <w:bottom w:val="none" w:sz="0" w:space="0" w:color="auto"/>
                        <w:right w:val="none" w:sz="0" w:space="0" w:color="auto"/>
                      </w:divBdr>
                    </w:div>
                    <w:div w:id="1975089453">
                      <w:marLeft w:val="0"/>
                      <w:marRight w:val="0"/>
                      <w:marTop w:val="0"/>
                      <w:marBottom w:val="0"/>
                      <w:divBdr>
                        <w:top w:val="none" w:sz="0" w:space="0" w:color="auto"/>
                        <w:left w:val="none" w:sz="0" w:space="0" w:color="auto"/>
                        <w:bottom w:val="none" w:sz="0" w:space="0" w:color="auto"/>
                        <w:right w:val="none" w:sz="0" w:space="0" w:color="auto"/>
                      </w:divBdr>
                      <w:divsChild>
                        <w:div w:id="12303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0716">
          <w:marLeft w:val="0"/>
          <w:marRight w:val="0"/>
          <w:marTop w:val="0"/>
          <w:marBottom w:val="0"/>
          <w:divBdr>
            <w:top w:val="none" w:sz="0" w:space="0" w:color="auto"/>
            <w:left w:val="none" w:sz="0" w:space="0" w:color="auto"/>
            <w:bottom w:val="none" w:sz="0" w:space="0" w:color="auto"/>
            <w:right w:val="none" w:sz="0" w:space="0" w:color="auto"/>
          </w:divBdr>
          <w:divsChild>
            <w:div w:id="1420979066">
              <w:marLeft w:val="0"/>
              <w:marRight w:val="0"/>
              <w:marTop w:val="0"/>
              <w:marBottom w:val="0"/>
              <w:divBdr>
                <w:top w:val="none" w:sz="0" w:space="0" w:color="auto"/>
                <w:left w:val="none" w:sz="0" w:space="0" w:color="auto"/>
                <w:bottom w:val="none" w:sz="0" w:space="0" w:color="auto"/>
                <w:right w:val="none" w:sz="0" w:space="0" w:color="auto"/>
              </w:divBdr>
              <w:divsChild>
                <w:div w:id="8756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0833">
          <w:marLeft w:val="0"/>
          <w:marRight w:val="0"/>
          <w:marTop w:val="0"/>
          <w:marBottom w:val="0"/>
          <w:divBdr>
            <w:top w:val="none" w:sz="0" w:space="0" w:color="auto"/>
            <w:left w:val="none" w:sz="0" w:space="0" w:color="auto"/>
            <w:bottom w:val="none" w:sz="0" w:space="0" w:color="auto"/>
            <w:right w:val="none" w:sz="0" w:space="0" w:color="auto"/>
          </w:divBdr>
          <w:divsChild>
            <w:div w:id="1718233739">
              <w:marLeft w:val="0"/>
              <w:marRight w:val="0"/>
              <w:marTop w:val="0"/>
              <w:marBottom w:val="0"/>
              <w:divBdr>
                <w:top w:val="none" w:sz="0" w:space="0" w:color="auto"/>
                <w:left w:val="none" w:sz="0" w:space="0" w:color="auto"/>
                <w:bottom w:val="none" w:sz="0" w:space="0" w:color="auto"/>
                <w:right w:val="none" w:sz="0" w:space="0" w:color="auto"/>
              </w:divBdr>
              <w:divsChild>
                <w:div w:id="715619972">
                  <w:marLeft w:val="0"/>
                  <w:marRight w:val="0"/>
                  <w:marTop w:val="0"/>
                  <w:marBottom w:val="0"/>
                  <w:divBdr>
                    <w:top w:val="none" w:sz="0" w:space="0" w:color="auto"/>
                    <w:left w:val="none" w:sz="0" w:space="0" w:color="auto"/>
                    <w:bottom w:val="none" w:sz="0" w:space="0" w:color="auto"/>
                    <w:right w:val="none" w:sz="0" w:space="0" w:color="auto"/>
                  </w:divBdr>
                  <w:divsChild>
                    <w:div w:id="1462458685">
                      <w:marLeft w:val="0"/>
                      <w:marRight w:val="0"/>
                      <w:marTop w:val="0"/>
                      <w:marBottom w:val="0"/>
                      <w:divBdr>
                        <w:top w:val="none" w:sz="0" w:space="0" w:color="auto"/>
                        <w:left w:val="none" w:sz="0" w:space="0" w:color="auto"/>
                        <w:bottom w:val="none" w:sz="0" w:space="0" w:color="auto"/>
                        <w:right w:val="none" w:sz="0" w:space="0" w:color="auto"/>
                      </w:divBdr>
                      <w:divsChild>
                        <w:div w:id="15424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78204">
                  <w:marLeft w:val="0"/>
                  <w:marRight w:val="0"/>
                  <w:marTop w:val="0"/>
                  <w:marBottom w:val="0"/>
                  <w:divBdr>
                    <w:top w:val="none" w:sz="0" w:space="0" w:color="auto"/>
                    <w:left w:val="none" w:sz="0" w:space="0" w:color="auto"/>
                    <w:bottom w:val="none" w:sz="0" w:space="0" w:color="auto"/>
                    <w:right w:val="none" w:sz="0" w:space="0" w:color="auto"/>
                  </w:divBdr>
                  <w:divsChild>
                    <w:div w:id="970549531">
                      <w:marLeft w:val="0"/>
                      <w:marRight w:val="0"/>
                      <w:marTop w:val="0"/>
                      <w:marBottom w:val="0"/>
                      <w:divBdr>
                        <w:top w:val="none" w:sz="0" w:space="0" w:color="auto"/>
                        <w:left w:val="none" w:sz="0" w:space="0" w:color="auto"/>
                        <w:bottom w:val="none" w:sz="0" w:space="0" w:color="auto"/>
                        <w:right w:val="none" w:sz="0" w:space="0" w:color="auto"/>
                      </w:divBdr>
                    </w:div>
                    <w:div w:id="481314757">
                      <w:marLeft w:val="0"/>
                      <w:marRight w:val="0"/>
                      <w:marTop w:val="0"/>
                      <w:marBottom w:val="0"/>
                      <w:divBdr>
                        <w:top w:val="none" w:sz="0" w:space="0" w:color="auto"/>
                        <w:left w:val="none" w:sz="0" w:space="0" w:color="auto"/>
                        <w:bottom w:val="none" w:sz="0" w:space="0" w:color="auto"/>
                        <w:right w:val="none" w:sz="0" w:space="0" w:color="auto"/>
                      </w:divBdr>
                      <w:divsChild>
                        <w:div w:id="11676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165">
                  <w:marLeft w:val="0"/>
                  <w:marRight w:val="0"/>
                  <w:marTop w:val="0"/>
                  <w:marBottom w:val="0"/>
                  <w:divBdr>
                    <w:top w:val="none" w:sz="0" w:space="0" w:color="auto"/>
                    <w:left w:val="none" w:sz="0" w:space="0" w:color="auto"/>
                    <w:bottom w:val="none" w:sz="0" w:space="0" w:color="auto"/>
                    <w:right w:val="none" w:sz="0" w:space="0" w:color="auto"/>
                  </w:divBdr>
                  <w:divsChild>
                    <w:div w:id="336931769">
                      <w:marLeft w:val="0"/>
                      <w:marRight w:val="0"/>
                      <w:marTop w:val="0"/>
                      <w:marBottom w:val="0"/>
                      <w:divBdr>
                        <w:top w:val="none" w:sz="0" w:space="0" w:color="auto"/>
                        <w:left w:val="none" w:sz="0" w:space="0" w:color="auto"/>
                        <w:bottom w:val="none" w:sz="0" w:space="0" w:color="auto"/>
                        <w:right w:val="none" w:sz="0" w:space="0" w:color="auto"/>
                      </w:divBdr>
                    </w:div>
                    <w:div w:id="1656445831">
                      <w:marLeft w:val="0"/>
                      <w:marRight w:val="0"/>
                      <w:marTop w:val="0"/>
                      <w:marBottom w:val="0"/>
                      <w:divBdr>
                        <w:top w:val="none" w:sz="0" w:space="0" w:color="auto"/>
                        <w:left w:val="none" w:sz="0" w:space="0" w:color="auto"/>
                        <w:bottom w:val="none" w:sz="0" w:space="0" w:color="auto"/>
                        <w:right w:val="none" w:sz="0" w:space="0" w:color="auto"/>
                      </w:divBdr>
                      <w:divsChild>
                        <w:div w:id="21256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2850">
                  <w:marLeft w:val="0"/>
                  <w:marRight w:val="0"/>
                  <w:marTop w:val="0"/>
                  <w:marBottom w:val="0"/>
                  <w:divBdr>
                    <w:top w:val="none" w:sz="0" w:space="0" w:color="auto"/>
                    <w:left w:val="none" w:sz="0" w:space="0" w:color="auto"/>
                    <w:bottom w:val="none" w:sz="0" w:space="0" w:color="auto"/>
                    <w:right w:val="none" w:sz="0" w:space="0" w:color="auto"/>
                  </w:divBdr>
                  <w:divsChild>
                    <w:div w:id="223637688">
                      <w:marLeft w:val="0"/>
                      <w:marRight w:val="0"/>
                      <w:marTop w:val="0"/>
                      <w:marBottom w:val="0"/>
                      <w:divBdr>
                        <w:top w:val="none" w:sz="0" w:space="0" w:color="auto"/>
                        <w:left w:val="none" w:sz="0" w:space="0" w:color="auto"/>
                        <w:bottom w:val="none" w:sz="0" w:space="0" w:color="auto"/>
                        <w:right w:val="none" w:sz="0" w:space="0" w:color="auto"/>
                      </w:divBdr>
                    </w:div>
                    <w:div w:id="1443260809">
                      <w:marLeft w:val="0"/>
                      <w:marRight w:val="0"/>
                      <w:marTop w:val="0"/>
                      <w:marBottom w:val="0"/>
                      <w:divBdr>
                        <w:top w:val="none" w:sz="0" w:space="0" w:color="auto"/>
                        <w:left w:val="none" w:sz="0" w:space="0" w:color="auto"/>
                        <w:bottom w:val="none" w:sz="0" w:space="0" w:color="auto"/>
                        <w:right w:val="none" w:sz="0" w:space="0" w:color="auto"/>
                      </w:divBdr>
                      <w:divsChild>
                        <w:div w:id="15927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0100">
                  <w:marLeft w:val="0"/>
                  <w:marRight w:val="0"/>
                  <w:marTop w:val="0"/>
                  <w:marBottom w:val="0"/>
                  <w:divBdr>
                    <w:top w:val="none" w:sz="0" w:space="0" w:color="auto"/>
                    <w:left w:val="none" w:sz="0" w:space="0" w:color="auto"/>
                    <w:bottom w:val="none" w:sz="0" w:space="0" w:color="auto"/>
                    <w:right w:val="none" w:sz="0" w:space="0" w:color="auto"/>
                  </w:divBdr>
                  <w:divsChild>
                    <w:div w:id="1936092747">
                      <w:marLeft w:val="0"/>
                      <w:marRight w:val="0"/>
                      <w:marTop w:val="0"/>
                      <w:marBottom w:val="0"/>
                      <w:divBdr>
                        <w:top w:val="none" w:sz="0" w:space="0" w:color="auto"/>
                        <w:left w:val="none" w:sz="0" w:space="0" w:color="auto"/>
                        <w:bottom w:val="none" w:sz="0" w:space="0" w:color="auto"/>
                        <w:right w:val="none" w:sz="0" w:space="0" w:color="auto"/>
                      </w:divBdr>
                    </w:div>
                    <w:div w:id="132673835">
                      <w:marLeft w:val="0"/>
                      <w:marRight w:val="0"/>
                      <w:marTop w:val="0"/>
                      <w:marBottom w:val="0"/>
                      <w:divBdr>
                        <w:top w:val="none" w:sz="0" w:space="0" w:color="auto"/>
                        <w:left w:val="none" w:sz="0" w:space="0" w:color="auto"/>
                        <w:bottom w:val="none" w:sz="0" w:space="0" w:color="auto"/>
                        <w:right w:val="none" w:sz="0" w:space="0" w:color="auto"/>
                      </w:divBdr>
                      <w:divsChild>
                        <w:div w:id="18008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2834">
                  <w:marLeft w:val="0"/>
                  <w:marRight w:val="0"/>
                  <w:marTop w:val="0"/>
                  <w:marBottom w:val="0"/>
                  <w:divBdr>
                    <w:top w:val="none" w:sz="0" w:space="0" w:color="auto"/>
                    <w:left w:val="none" w:sz="0" w:space="0" w:color="auto"/>
                    <w:bottom w:val="none" w:sz="0" w:space="0" w:color="auto"/>
                    <w:right w:val="none" w:sz="0" w:space="0" w:color="auto"/>
                  </w:divBdr>
                  <w:divsChild>
                    <w:div w:id="1470438726">
                      <w:marLeft w:val="0"/>
                      <w:marRight w:val="0"/>
                      <w:marTop w:val="0"/>
                      <w:marBottom w:val="0"/>
                      <w:divBdr>
                        <w:top w:val="none" w:sz="0" w:space="0" w:color="auto"/>
                        <w:left w:val="none" w:sz="0" w:space="0" w:color="auto"/>
                        <w:bottom w:val="none" w:sz="0" w:space="0" w:color="auto"/>
                        <w:right w:val="none" w:sz="0" w:space="0" w:color="auto"/>
                      </w:divBdr>
                    </w:div>
                    <w:div w:id="20208425">
                      <w:marLeft w:val="0"/>
                      <w:marRight w:val="0"/>
                      <w:marTop w:val="0"/>
                      <w:marBottom w:val="0"/>
                      <w:divBdr>
                        <w:top w:val="none" w:sz="0" w:space="0" w:color="auto"/>
                        <w:left w:val="none" w:sz="0" w:space="0" w:color="auto"/>
                        <w:bottom w:val="none" w:sz="0" w:space="0" w:color="auto"/>
                        <w:right w:val="none" w:sz="0" w:space="0" w:color="auto"/>
                      </w:divBdr>
                      <w:divsChild>
                        <w:div w:id="3411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6234">
                  <w:marLeft w:val="0"/>
                  <w:marRight w:val="0"/>
                  <w:marTop w:val="0"/>
                  <w:marBottom w:val="0"/>
                  <w:divBdr>
                    <w:top w:val="none" w:sz="0" w:space="0" w:color="auto"/>
                    <w:left w:val="none" w:sz="0" w:space="0" w:color="auto"/>
                    <w:bottom w:val="none" w:sz="0" w:space="0" w:color="auto"/>
                    <w:right w:val="none" w:sz="0" w:space="0" w:color="auto"/>
                  </w:divBdr>
                  <w:divsChild>
                    <w:div w:id="318463124">
                      <w:marLeft w:val="0"/>
                      <w:marRight w:val="0"/>
                      <w:marTop w:val="0"/>
                      <w:marBottom w:val="0"/>
                      <w:divBdr>
                        <w:top w:val="none" w:sz="0" w:space="0" w:color="auto"/>
                        <w:left w:val="none" w:sz="0" w:space="0" w:color="auto"/>
                        <w:bottom w:val="none" w:sz="0" w:space="0" w:color="auto"/>
                        <w:right w:val="none" w:sz="0" w:space="0" w:color="auto"/>
                      </w:divBdr>
                    </w:div>
                    <w:div w:id="735397959">
                      <w:marLeft w:val="0"/>
                      <w:marRight w:val="0"/>
                      <w:marTop w:val="0"/>
                      <w:marBottom w:val="0"/>
                      <w:divBdr>
                        <w:top w:val="none" w:sz="0" w:space="0" w:color="auto"/>
                        <w:left w:val="none" w:sz="0" w:space="0" w:color="auto"/>
                        <w:bottom w:val="none" w:sz="0" w:space="0" w:color="auto"/>
                        <w:right w:val="none" w:sz="0" w:space="0" w:color="auto"/>
                      </w:divBdr>
                      <w:divsChild>
                        <w:div w:id="11010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6925">
                  <w:marLeft w:val="0"/>
                  <w:marRight w:val="0"/>
                  <w:marTop w:val="0"/>
                  <w:marBottom w:val="0"/>
                  <w:divBdr>
                    <w:top w:val="none" w:sz="0" w:space="0" w:color="auto"/>
                    <w:left w:val="none" w:sz="0" w:space="0" w:color="auto"/>
                    <w:bottom w:val="none" w:sz="0" w:space="0" w:color="auto"/>
                    <w:right w:val="none" w:sz="0" w:space="0" w:color="auto"/>
                  </w:divBdr>
                  <w:divsChild>
                    <w:div w:id="704184535">
                      <w:marLeft w:val="0"/>
                      <w:marRight w:val="0"/>
                      <w:marTop w:val="0"/>
                      <w:marBottom w:val="0"/>
                      <w:divBdr>
                        <w:top w:val="none" w:sz="0" w:space="0" w:color="auto"/>
                        <w:left w:val="none" w:sz="0" w:space="0" w:color="auto"/>
                        <w:bottom w:val="none" w:sz="0" w:space="0" w:color="auto"/>
                        <w:right w:val="none" w:sz="0" w:space="0" w:color="auto"/>
                      </w:divBdr>
                    </w:div>
                    <w:div w:id="796340530">
                      <w:marLeft w:val="0"/>
                      <w:marRight w:val="0"/>
                      <w:marTop w:val="0"/>
                      <w:marBottom w:val="0"/>
                      <w:divBdr>
                        <w:top w:val="none" w:sz="0" w:space="0" w:color="auto"/>
                        <w:left w:val="none" w:sz="0" w:space="0" w:color="auto"/>
                        <w:bottom w:val="none" w:sz="0" w:space="0" w:color="auto"/>
                        <w:right w:val="none" w:sz="0" w:space="0" w:color="auto"/>
                      </w:divBdr>
                      <w:divsChild>
                        <w:div w:id="134416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35347">
                  <w:marLeft w:val="0"/>
                  <w:marRight w:val="0"/>
                  <w:marTop w:val="0"/>
                  <w:marBottom w:val="0"/>
                  <w:divBdr>
                    <w:top w:val="none" w:sz="0" w:space="0" w:color="auto"/>
                    <w:left w:val="none" w:sz="0" w:space="0" w:color="auto"/>
                    <w:bottom w:val="none" w:sz="0" w:space="0" w:color="auto"/>
                    <w:right w:val="none" w:sz="0" w:space="0" w:color="auto"/>
                  </w:divBdr>
                  <w:divsChild>
                    <w:div w:id="1586763609">
                      <w:marLeft w:val="0"/>
                      <w:marRight w:val="0"/>
                      <w:marTop w:val="0"/>
                      <w:marBottom w:val="0"/>
                      <w:divBdr>
                        <w:top w:val="none" w:sz="0" w:space="0" w:color="auto"/>
                        <w:left w:val="none" w:sz="0" w:space="0" w:color="auto"/>
                        <w:bottom w:val="none" w:sz="0" w:space="0" w:color="auto"/>
                        <w:right w:val="none" w:sz="0" w:space="0" w:color="auto"/>
                      </w:divBdr>
                    </w:div>
                    <w:div w:id="1987665340">
                      <w:marLeft w:val="0"/>
                      <w:marRight w:val="0"/>
                      <w:marTop w:val="0"/>
                      <w:marBottom w:val="0"/>
                      <w:divBdr>
                        <w:top w:val="none" w:sz="0" w:space="0" w:color="auto"/>
                        <w:left w:val="none" w:sz="0" w:space="0" w:color="auto"/>
                        <w:bottom w:val="none" w:sz="0" w:space="0" w:color="auto"/>
                        <w:right w:val="none" w:sz="0" w:space="0" w:color="auto"/>
                      </w:divBdr>
                      <w:divsChild>
                        <w:div w:id="11558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1781">
          <w:marLeft w:val="0"/>
          <w:marRight w:val="0"/>
          <w:marTop w:val="0"/>
          <w:marBottom w:val="0"/>
          <w:divBdr>
            <w:top w:val="none" w:sz="0" w:space="0" w:color="auto"/>
            <w:left w:val="none" w:sz="0" w:space="0" w:color="auto"/>
            <w:bottom w:val="none" w:sz="0" w:space="0" w:color="auto"/>
            <w:right w:val="none" w:sz="0" w:space="0" w:color="auto"/>
          </w:divBdr>
          <w:divsChild>
            <w:div w:id="2007512715">
              <w:marLeft w:val="0"/>
              <w:marRight w:val="0"/>
              <w:marTop w:val="0"/>
              <w:marBottom w:val="0"/>
              <w:divBdr>
                <w:top w:val="none" w:sz="0" w:space="0" w:color="auto"/>
                <w:left w:val="none" w:sz="0" w:space="0" w:color="auto"/>
                <w:bottom w:val="none" w:sz="0" w:space="0" w:color="auto"/>
                <w:right w:val="none" w:sz="0" w:space="0" w:color="auto"/>
              </w:divBdr>
              <w:divsChild>
                <w:div w:id="9740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2394">
          <w:marLeft w:val="0"/>
          <w:marRight w:val="0"/>
          <w:marTop w:val="0"/>
          <w:marBottom w:val="0"/>
          <w:divBdr>
            <w:top w:val="none" w:sz="0" w:space="0" w:color="auto"/>
            <w:left w:val="none" w:sz="0" w:space="0" w:color="auto"/>
            <w:bottom w:val="none" w:sz="0" w:space="0" w:color="auto"/>
            <w:right w:val="none" w:sz="0" w:space="0" w:color="auto"/>
          </w:divBdr>
          <w:divsChild>
            <w:div w:id="1603951698">
              <w:marLeft w:val="0"/>
              <w:marRight w:val="0"/>
              <w:marTop w:val="0"/>
              <w:marBottom w:val="0"/>
              <w:divBdr>
                <w:top w:val="none" w:sz="0" w:space="0" w:color="auto"/>
                <w:left w:val="none" w:sz="0" w:space="0" w:color="auto"/>
                <w:bottom w:val="none" w:sz="0" w:space="0" w:color="auto"/>
                <w:right w:val="none" w:sz="0" w:space="0" w:color="auto"/>
              </w:divBdr>
              <w:divsChild>
                <w:div w:id="1456101882">
                  <w:marLeft w:val="0"/>
                  <w:marRight w:val="0"/>
                  <w:marTop w:val="0"/>
                  <w:marBottom w:val="0"/>
                  <w:divBdr>
                    <w:top w:val="none" w:sz="0" w:space="0" w:color="auto"/>
                    <w:left w:val="none" w:sz="0" w:space="0" w:color="auto"/>
                    <w:bottom w:val="none" w:sz="0" w:space="0" w:color="auto"/>
                    <w:right w:val="none" w:sz="0" w:space="0" w:color="auto"/>
                  </w:divBdr>
                  <w:divsChild>
                    <w:div w:id="1869248124">
                      <w:marLeft w:val="0"/>
                      <w:marRight w:val="0"/>
                      <w:marTop w:val="0"/>
                      <w:marBottom w:val="0"/>
                      <w:divBdr>
                        <w:top w:val="none" w:sz="0" w:space="0" w:color="auto"/>
                        <w:left w:val="none" w:sz="0" w:space="0" w:color="auto"/>
                        <w:bottom w:val="none" w:sz="0" w:space="0" w:color="auto"/>
                        <w:right w:val="none" w:sz="0" w:space="0" w:color="auto"/>
                      </w:divBdr>
                    </w:div>
                    <w:div w:id="1123578426">
                      <w:marLeft w:val="0"/>
                      <w:marRight w:val="0"/>
                      <w:marTop w:val="0"/>
                      <w:marBottom w:val="0"/>
                      <w:divBdr>
                        <w:top w:val="none" w:sz="0" w:space="0" w:color="auto"/>
                        <w:left w:val="none" w:sz="0" w:space="0" w:color="auto"/>
                        <w:bottom w:val="none" w:sz="0" w:space="0" w:color="auto"/>
                        <w:right w:val="none" w:sz="0" w:space="0" w:color="auto"/>
                      </w:divBdr>
                      <w:divsChild>
                        <w:div w:id="6337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3322">
                  <w:marLeft w:val="0"/>
                  <w:marRight w:val="0"/>
                  <w:marTop w:val="0"/>
                  <w:marBottom w:val="0"/>
                  <w:divBdr>
                    <w:top w:val="none" w:sz="0" w:space="0" w:color="auto"/>
                    <w:left w:val="none" w:sz="0" w:space="0" w:color="auto"/>
                    <w:bottom w:val="none" w:sz="0" w:space="0" w:color="auto"/>
                    <w:right w:val="none" w:sz="0" w:space="0" w:color="auto"/>
                  </w:divBdr>
                  <w:divsChild>
                    <w:div w:id="1925382221">
                      <w:marLeft w:val="0"/>
                      <w:marRight w:val="0"/>
                      <w:marTop w:val="0"/>
                      <w:marBottom w:val="0"/>
                      <w:divBdr>
                        <w:top w:val="none" w:sz="0" w:space="0" w:color="auto"/>
                        <w:left w:val="none" w:sz="0" w:space="0" w:color="auto"/>
                        <w:bottom w:val="none" w:sz="0" w:space="0" w:color="auto"/>
                        <w:right w:val="none" w:sz="0" w:space="0" w:color="auto"/>
                      </w:divBdr>
                    </w:div>
                    <w:div w:id="1546600489">
                      <w:marLeft w:val="0"/>
                      <w:marRight w:val="0"/>
                      <w:marTop w:val="0"/>
                      <w:marBottom w:val="0"/>
                      <w:divBdr>
                        <w:top w:val="none" w:sz="0" w:space="0" w:color="auto"/>
                        <w:left w:val="none" w:sz="0" w:space="0" w:color="auto"/>
                        <w:bottom w:val="none" w:sz="0" w:space="0" w:color="auto"/>
                        <w:right w:val="none" w:sz="0" w:space="0" w:color="auto"/>
                      </w:divBdr>
                      <w:divsChild>
                        <w:div w:id="1837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8855">
                  <w:marLeft w:val="0"/>
                  <w:marRight w:val="0"/>
                  <w:marTop w:val="0"/>
                  <w:marBottom w:val="0"/>
                  <w:divBdr>
                    <w:top w:val="none" w:sz="0" w:space="0" w:color="auto"/>
                    <w:left w:val="none" w:sz="0" w:space="0" w:color="auto"/>
                    <w:bottom w:val="none" w:sz="0" w:space="0" w:color="auto"/>
                    <w:right w:val="none" w:sz="0" w:space="0" w:color="auto"/>
                  </w:divBdr>
                  <w:divsChild>
                    <w:div w:id="713044607">
                      <w:marLeft w:val="0"/>
                      <w:marRight w:val="0"/>
                      <w:marTop w:val="0"/>
                      <w:marBottom w:val="0"/>
                      <w:divBdr>
                        <w:top w:val="none" w:sz="0" w:space="0" w:color="auto"/>
                        <w:left w:val="none" w:sz="0" w:space="0" w:color="auto"/>
                        <w:bottom w:val="none" w:sz="0" w:space="0" w:color="auto"/>
                        <w:right w:val="none" w:sz="0" w:space="0" w:color="auto"/>
                      </w:divBdr>
                      <w:divsChild>
                        <w:div w:id="285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9541">
                  <w:marLeft w:val="0"/>
                  <w:marRight w:val="0"/>
                  <w:marTop w:val="0"/>
                  <w:marBottom w:val="0"/>
                  <w:divBdr>
                    <w:top w:val="none" w:sz="0" w:space="0" w:color="auto"/>
                    <w:left w:val="none" w:sz="0" w:space="0" w:color="auto"/>
                    <w:bottom w:val="none" w:sz="0" w:space="0" w:color="auto"/>
                    <w:right w:val="none" w:sz="0" w:space="0" w:color="auto"/>
                  </w:divBdr>
                  <w:divsChild>
                    <w:div w:id="1023172266">
                      <w:marLeft w:val="0"/>
                      <w:marRight w:val="0"/>
                      <w:marTop w:val="0"/>
                      <w:marBottom w:val="0"/>
                      <w:divBdr>
                        <w:top w:val="none" w:sz="0" w:space="0" w:color="auto"/>
                        <w:left w:val="none" w:sz="0" w:space="0" w:color="auto"/>
                        <w:bottom w:val="none" w:sz="0" w:space="0" w:color="auto"/>
                        <w:right w:val="none" w:sz="0" w:space="0" w:color="auto"/>
                      </w:divBdr>
                    </w:div>
                    <w:div w:id="1848053867">
                      <w:marLeft w:val="0"/>
                      <w:marRight w:val="0"/>
                      <w:marTop w:val="0"/>
                      <w:marBottom w:val="0"/>
                      <w:divBdr>
                        <w:top w:val="none" w:sz="0" w:space="0" w:color="auto"/>
                        <w:left w:val="none" w:sz="0" w:space="0" w:color="auto"/>
                        <w:bottom w:val="none" w:sz="0" w:space="0" w:color="auto"/>
                        <w:right w:val="none" w:sz="0" w:space="0" w:color="auto"/>
                      </w:divBdr>
                      <w:divsChild>
                        <w:div w:id="112592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783">
                  <w:marLeft w:val="0"/>
                  <w:marRight w:val="0"/>
                  <w:marTop w:val="0"/>
                  <w:marBottom w:val="0"/>
                  <w:divBdr>
                    <w:top w:val="none" w:sz="0" w:space="0" w:color="auto"/>
                    <w:left w:val="none" w:sz="0" w:space="0" w:color="auto"/>
                    <w:bottom w:val="none" w:sz="0" w:space="0" w:color="auto"/>
                    <w:right w:val="none" w:sz="0" w:space="0" w:color="auto"/>
                  </w:divBdr>
                  <w:divsChild>
                    <w:div w:id="823938195">
                      <w:marLeft w:val="0"/>
                      <w:marRight w:val="0"/>
                      <w:marTop w:val="0"/>
                      <w:marBottom w:val="0"/>
                      <w:divBdr>
                        <w:top w:val="none" w:sz="0" w:space="0" w:color="auto"/>
                        <w:left w:val="none" w:sz="0" w:space="0" w:color="auto"/>
                        <w:bottom w:val="none" w:sz="0" w:space="0" w:color="auto"/>
                        <w:right w:val="none" w:sz="0" w:space="0" w:color="auto"/>
                      </w:divBdr>
                    </w:div>
                    <w:div w:id="654604226">
                      <w:marLeft w:val="0"/>
                      <w:marRight w:val="0"/>
                      <w:marTop w:val="0"/>
                      <w:marBottom w:val="0"/>
                      <w:divBdr>
                        <w:top w:val="none" w:sz="0" w:space="0" w:color="auto"/>
                        <w:left w:val="none" w:sz="0" w:space="0" w:color="auto"/>
                        <w:bottom w:val="none" w:sz="0" w:space="0" w:color="auto"/>
                        <w:right w:val="none" w:sz="0" w:space="0" w:color="auto"/>
                      </w:divBdr>
                      <w:divsChild>
                        <w:div w:id="9149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41926">
                  <w:marLeft w:val="0"/>
                  <w:marRight w:val="0"/>
                  <w:marTop w:val="0"/>
                  <w:marBottom w:val="0"/>
                  <w:divBdr>
                    <w:top w:val="none" w:sz="0" w:space="0" w:color="auto"/>
                    <w:left w:val="none" w:sz="0" w:space="0" w:color="auto"/>
                    <w:bottom w:val="none" w:sz="0" w:space="0" w:color="auto"/>
                    <w:right w:val="none" w:sz="0" w:space="0" w:color="auto"/>
                  </w:divBdr>
                  <w:divsChild>
                    <w:div w:id="1721590359">
                      <w:marLeft w:val="0"/>
                      <w:marRight w:val="0"/>
                      <w:marTop w:val="0"/>
                      <w:marBottom w:val="0"/>
                      <w:divBdr>
                        <w:top w:val="none" w:sz="0" w:space="0" w:color="auto"/>
                        <w:left w:val="none" w:sz="0" w:space="0" w:color="auto"/>
                        <w:bottom w:val="none" w:sz="0" w:space="0" w:color="auto"/>
                        <w:right w:val="none" w:sz="0" w:space="0" w:color="auto"/>
                      </w:divBdr>
                    </w:div>
                    <w:div w:id="1723794247">
                      <w:marLeft w:val="0"/>
                      <w:marRight w:val="0"/>
                      <w:marTop w:val="0"/>
                      <w:marBottom w:val="0"/>
                      <w:divBdr>
                        <w:top w:val="none" w:sz="0" w:space="0" w:color="auto"/>
                        <w:left w:val="none" w:sz="0" w:space="0" w:color="auto"/>
                        <w:bottom w:val="none" w:sz="0" w:space="0" w:color="auto"/>
                        <w:right w:val="none" w:sz="0" w:space="0" w:color="auto"/>
                      </w:divBdr>
                      <w:divsChild>
                        <w:div w:id="14099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88748">
                  <w:marLeft w:val="0"/>
                  <w:marRight w:val="0"/>
                  <w:marTop w:val="0"/>
                  <w:marBottom w:val="0"/>
                  <w:divBdr>
                    <w:top w:val="none" w:sz="0" w:space="0" w:color="auto"/>
                    <w:left w:val="none" w:sz="0" w:space="0" w:color="auto"/>
                    <w:bottom w:val="none" w:sz="0" w:space="0" w:color="auto"/>
                    <w:right w:val="none" w:sz="0" w:space="0" w:color="auto"/>
                  </w:divBdr>
                  <w:divsChild>
                    <w:div w:id="661008500">
                      <w:marLeft w:val="0"/>
                      <w:marRight w:val="0"/>
                      <w:marTop w:val="0"/>
                      <w:marBottom w:val="0"/>
                      <w:divBdr>
                        <w:top w:val="none" w:sz="0" w:space="0" w:color="auto"/>
                        <w:left w:val="none" w:sz="0" w:space="0" w:color="auto"/>
                        <w:bottom w:val="none" w:sz="0" w:space="0" w:color="auto"/>
                        <w:right w:val="none" w:sz="0" w:space="0" w:color="auto"/>
                      </w:divBdr>
                    </w:div>
                    <w:div w:id="89544906">
                      <w:marLeft w:val="0"/>
                      <w:marRight w:val="0"/>
                      <w:marTop w:val="0"/>
                      <w:marBottom w:val="0"/>
                      <w:divBdr>
                        <w:top w:val="none" w:sz="0" w:space="0" w:color="auto"/>
                        <w:left w:val="none" w:sz="0" w:space="0" w:color="auto"/>
                        <w:bottom w:val="none" w:sz="0" w:space="0" w:color="auto"/>
                        <w:right w:val="none" w:sz="0" w:space="0" w:color="auto"/>
                      </w:divBdr>
                      <w:divsChild>
                        <w:div w:id="19826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901307">
          <w:marLeft w:val="0"/>
          <w:marRight w:val="0"/>
          <w:marTop w:val="0"/>
          <w:marBottom w:val="0"/>
          <w:divBdr>
            <w:top w:val="none" w:sz="0" w:space="0" w:color="auto"/>
            <w:left w:val="none" w:sz="0" w:space="0" w:color="auto"/>
            <w:bottom w:val="none" w:sz="0" w:space="0" w:color="auto"/>
            <w:right w:val="none" w:sz="0" w:space="0" w:color="auto"/>
          </w:divBdr>
          <w:divsChild>
            <w:div w:id="360085534">
              <w:marLeft w:val="0"/>
              <w:marRight w:val="0"/>
              <w:marTop w:val="0"/>
              <w:marBottom w:val="0"/>
              <w:divBdr>
                <w:top w:val="none" w:sz="0" w:space="0" w:color="auto"/>
                <w:left w:val="none" w:sz="0" w:space="0" w:color="auto"/>
                <w:bottom w:val="none" w:sz="0" w:space="0" w:color="auto"/>
                <w:right w:val="none" w:sz="0" w:space="0" w:color="auto"/>
              </w:divBdr>
              <w:divsChild>
                <w:div w:id="5072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239">
          <w:marLeft w:val="0"/>
          <w:marRight w:val="0"/>
          <w:marTop w:val="0"/>
          <w:marBottom w:val="0"/>
          <w:divBdr>
            <w:top w:val="none" w:sz="0" w:space="0" w:color="auto"/>
            <w:left w:val="none" w:sz="0" w:space="0" w:color="auto"/>
            <w:bottom w:val="none" w:sz="0" w:space="0" w:color="auto"/>
            <w:right w:val="none" w:sz="0" w:space="0" w:color="auto"/>
          </w:divBdr>
          <w:divsChild>
            <w:div w:id="2049603669">
              <w:marLeft w:val="0"/>
              <w:marRight w:val="0"/>
              <w:marTop w:val="0"/>
              <w:marBottom w:val="0"/>
              <w:divBdr>
                <w:top w:val="none" w:sz="0" w:space="0" w:color="auto"/>
                <w:left w:val="none" w:sz="0" w:space="0" w:color="auto"/>
                <w:bottom w:val="none" w:sz="0" w:space="0" w:color="auto"/>
                <w:right w:val="none" w:sz="0" w:space="0" w:color="auto"/>
              </w:divBdr>
              <w:divsChild>
                <w:div w:id="9723792">
                  <w:marLeft w:val="0"/>
                  <w:marRight w:val="0"/>
                  <w:marTop w:val="0"/>
                  <w:marBottom w:val="0"/>
                  <w:divBdr>
                    <w:top w:val="none" w:sz="0" w:space="0" w:color="auto"/>
                    <w:left w:val="none" w:sz="0" w:space="0" w:color="auto"/>
                    <w:bottom w:val="none" w:sz="0" w:space="0" w:color="auto"/>
                    <w:right w:val="none" w:sz="0" w:space="0" w:color="auto"/>
                  </w:divBdr>
                  <w:divsChild>
                    <w:div w:id="328488966">
                      <w:marLeft w:val="0"/>
                      <w:marRight w:val="0"/>
                      <w:marTop w:val="0"/>
                      <w:marBottom w:val="0"/>
                      <w:divBdr>
                        <w:top w:val="none" w:sz="0" w:space="0" w:color="auto"/>
                        <w:left w:val="none" w:sz="0" w:space="0" w:color="auto"/>
                        <w:bottom w:val="none" w:sz="0" w:space="0" w:color="auto"/>
                        <w:right w:val="none" w:sz="0" w:space="0" w:color="auto"/>
                      </w:divBdr>
                    </w:div>
                    <w:div w:id="1730570094">
                      <w:marLeft w:val="0"/>
                      <w:marRight w:val="0"/>
                      <w:marTop w:val="0"/>
                      <w:marBottom w:val="0"/>
                      <w:divBdr>
                        <w:top w:val="none" w:sz="0" w:space="0" w:color="auto"/>
                        <w:left w:val="none" w:sz="0" w:space="0" w:color="auto"/>
                        <w:bottom w:val="none" w:sz="0" w:space="0" w:color="auto"/>
                        <w:right w:val="none" w:sz="0" w:space="0" w:color="auto"/>
                      </w:divBdr>
                      <w:divsChild>
                        <w:div w:id="249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38724">
                  <w:marLeft w:val="0"/>
                  <w:marRight w:val="0"/>
                  <w:marTop w:val="0"/>
                  <w:marBottom w:val="0"/>
                  <w:divBdr>
                    <w:top w:val="none" w:sz="0" w:space="0" w:color="auto"/>
                    <w:left w:val="none" w:sz="0" w:space="0" w:color="auto"/>
                    <w:bottom w:val="none" w:sz="0" w:space="0" w:color="auto"/>
                    <w:right w:val="none" w:sz="0" w:space="0" w:color="auto"/>
                  </w:divBdr>
                  <w:divsChild>
                    <w:div w:id="1266302876">
                      <w:marLeft w:val="0"/>
                      <w:marRight w:val="0"/>
                      <w:marTop w:val="0"/>
                      <w:marBottom w:val="0"/>
                      <w:divBdr>
                        <w:top w:val="none" w:sz="0" w:space="0" w:color="auto"/>
                        <w:left w:val="none" w:sz="0" w:space="0" w:color="auto"/>
                        <w:bottom w:val="none" w:sz="0" w:space="0" w:color="auto"/>
                        <w:right w:val="none" w:sz="0" w:space="0" w:color="auto"/>
                      </w:divBdr>
                    </w:div>
                    <w:div w:id="35350399">
                      <w:marLeft w:val="0"/>
                      <w:marRight w:val="0"/>
                      <w:marTop w:val="0"/>
                      <w:marBottom w:val="0"/>
                      <w:divBdr>
                        <w:top w:val="none" w:sz="0" w:space="0" w:color="auto"/>
                        <w:left w:val="none" w:sz="0" w:space="0" w:color="auto"/>
                        <w:bottom w:val="none" w:sz="0" w:space="0" w:color="auto"/>
                        <w:right w:val="none" w:sz="0" w:space="0" w:color="auto"/>
                      </w:divBdr>
                      <w:divsChild>
                        <w:div w:id="17778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0094">
                  <w:marLeft w:val="0"/>
                  <w:marRight w:val="0"/>
                  <w:marTop w:val="0"/>
                  <w:marBottom w:val="0"/>
                  <w:divBdr>
                    <w:top w:val="none" w:sz="0" w:space="0" w:color="auto"/>
                    <w:left w:val="none" w:sz="0" w:space="0" w:color="auto"/>
                    <w:bottom w:val="none" w:sz="0" w:space="0" w:color="auto"/>
                    <w:right w:val="none" w:sz="0" w:space="0" w:color="auto"/>
                  </w:divBdr>
                  <w:divsChild>
                    <w:div w:id="602878987">
                      <w:marLeft w:val="0"/>
                      <w:marRight w:val="0"/>
                      <w:marTop w:val="0"/>
                      <w:marBottom w:val="0"/>
                      <w:divBdr>
                        <w:top w:val="none" w:sz="0" w:space="0" w:color="auto"/>
                        <w:left w:val="none" w:sz="0" w:space="0" w:color="auto"/>
                        <w:bottom w:val="none" w:sz="0" w:space="0" w:color="auto"/>
                        <w:right w:val="none" w:sz="0" w:space="0" w:color="auto"/>
                      </w:divBdr>
                    </w:div>
                    <w:div w:id="1902401915">
                      <w:marLeft w:val="0"/>
                      <w:marRight w:val="0"/>
                      <w:marTop w:val="0"/>
                      <w:marBottom w:val="0"/>
                      <w:divBdr>
                        <w:top w:val="none" w:sz="0" w:space="0" w:color="auto"/>
                        <w:left w:val="none" w:sz="0" w:space="0" w:color="auto"/>
                        <w:bottom w:val="none" w:sz="0" w:space="0" w:color="auto"/>
                        <w:right w:val="none" w:sz="0" w:space="0" w:color="auto"/>
                      </w:divBdr>
                      <w:divsChild>
                        <w:div w:id="3038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2467">
                  <w:marLeft w:val="0"/>
                  <w:marRight w:val="0"/>
                  <w:marTop w:val="0"/>
                  <w:marBottom w:val="0"/>
                  <w:divBdr>
                    <w:top w:val="none" w:sz="0" w:space="0" w:color="auto"/>
                    <w:left w:val="none" w:sz="0" w:space="0" w:color="auto"/>
                    <w:bottom w:val="none" w:sz="0" w:space="0" w:color="auto"/>
                    <w:right w:val="none" w:sz="0" w:space="0" w:color="auto"/>
                  </w:divBdr>
                  <w:divsChild>
                    <w:div w:id="827861385">
                      <w:marLeft w:val="0"/>
                      <w:marRight w:val="0"/>
                      <w:marTop w:val="0"/>
                      <w:marBottom w:val="0"/>
                      <w:divBdr>
                        <w:top w:val="none" w:sz="0" w:space="0" w:color="auto"/>
                        <w:left w:val="none" w:sz="0" w:space="0" w:color="auto"/>
                        <w:bottom w:val="none" w:sz="0" w:space="0" w:color="auto"/>
                        <w:right w:val="none" w:sz="0" w:space="0" w:color="auto"/>
                      </w:divBdr>
                    </w:div>
                    <w:div w:id="945502539">
                      <w:marLeft w:val="0"/>
                      <w:marRight w:val="0"/>
                      <w:marTop w:val="0"/>
                      <w:marBottom w:val="0"/>
                      <w:divBdr>
                        <w:top w:val="none" w:sz="0" w:space="0" w:color="auto"/>
                        <w:left w:val="none" w:sz="0" w:space="0" w:color="auto"/>
                        <w:bottom w:val="none" w:sz="0" w:space="0" w:color="auto"/>
                        <w:right w:val="none" w:sz="0" w:space="0" w:color="auto"/>
                      </w:divBdr>
                      <w:divsChild>
                        <w:div w:id="206471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3901">
                  <w:marLeft w:val="0"/>
                  <w:marRight w:val="0"/>
                  <w:marTop w:val="0"/>
                  <w:marBottom w:val="0"/>
                  <w:divBdr>
                    <w:top w:val="none" w:sz="0" w:space="0" w:color="auto"/>
                    <w:left w:val="none" w:sz="0" w:space="0" w:color="auto"/>
                    <w:bottom w:val="none" w:sz="0" w:space="0" w:color="auto"/>
                    <w:right w:val="none" w:sz="0" w:space="0" w:color="auto"/>
                  </w:divBdr>
                  <w:divsChild>
                    <w:div w:id="624509083">
                      <w:marLeft w:val="0"/>
                      <w:marRight w:val="0"/>
                      <w:marTop w:val="0"/>
                      <w:marBottom w:val="0"/>
                      <w:divBdr>
                        <w:top w:val="none" w:sz="0" w:space="0" w:color="auto"/>
                        <w:left w:val="none" w:sz="0" w:space="0" w:color="auto"/>
                        <w:bottom w:val="none" w:sz="0" w:space="0" w:color="auto"/>
                        <w:right w:val="none" w:sz="0" w:space="0" w:color="auto"/>
                      </w:divBdr>
                    </w:div>
                    <w:div w:id="950555619">
                      <w:marLeft w:val="0"/>
                      <w:marRight w:val="0"/>
                      <w:marTop w:val="0"/>
                      <w:marBottom w:val="0"/>
                      <w:divBdr>
                        <w:top w:val="none" w:sz="0" w:space="0" w:color="auto"/>
                        <w:left w:val="none" w:sz="0" w:space="0" w:color="auto"/>
                        <w:bottom w:val="none" w:sz="0" w:space="0" w:color="auto"/>
                        <w:right w:val="none" w:sz="0" w:space="0" w:color="auto"/>
                      </w:divBdr>
                      <w:divsChild>
                        <w:div w:id="4894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2111">
                  <w:marLeft w:val="0"/>
                  <w:marRight w:val="0"/>
                  <w:marTop w:val="0"/>
                  <w:marBottom w:val="0"/>
                  <w:divBdr>
                    <w:top w:val="none" w:sz="0" w:space="0" w:color="auto"/>
                    <w:left w:val="none" w:sz="0" w:space="0" w:color="auto"/>
                    <w:bottom w:val="none" w:sz="0" w:space="0" w:color="auto"/>
                    <w:right w:val="none" w:sz="0" w:space="0" w:color="auto"/>
                  </w:divBdr>
                  <w:divsChild>
                    <w:div w:id="1781143715">
                      <w:marLeft w:val="0"/>
                      <w:marRight w:val="0"/>
                      <w:marTop w:val="0"/>
                      <w:marBottom w:val="0"/>
                      <w:divBdr>
                        <w:top w:val="none" w:sz="0" w:space="0" w:color="auto"/>
                        <w:left w:val="none" w:sz="0" w:space="0" w:color="auto"/>
                        <w:bottom w:val="none" w:sz="0" w:space="0" w:color="auto"/>
                        <w:right w:val="none" w:sz="0" w:space="0" w:color="auto"/>
                      </w:divBdr>
                    </w:div>
                    <w:div w:id="431359025">
                      <w:marLeft w:val="0"/>
                      <w:marRight w:val="0"/>
                      <w:marTop w:val="0"/>
                      <w:marBottom w:val="0"/>
                      <w:divBdr>
                        <w:top w:val="none" w:sz="0" w:space="0" w:color="auto"/>
                        <w:left w:val="none" w:sz="0" w:space="0" w:color="auto"/>
                        <w:bottom w:val="none" w:sz="0" w:space="0" w:color="auto"/>
                        <w:right w:val="none" w:sz="0" w:space="0" w:color="auto"/>
                      </w:divBdr>
                      <w:divsChild>
                        <w:div w:id="6661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61264">
                  <w:marLeft w:val="0"/>
                  <w:marRight w:val="0"/>
                  <w:marTop w:val="0"/>
                  <w:marBottom w:val="0"/>
                  <w:divBdr>
                    <w:top w:val="none" w:sz="0" w:space="0" w:color="auto"/>
                    <w:left w:val="none" w:sz="0" w:space="0" w:color="auto"/>
                    <w:bottom w:val="none" w:sz="0" w:space="0" w:color="auto"/>
                    <w:right w:val="none" w:sz="0" w:space="0" w:color="auto"/>
                  </w:divBdr>
                  <w:divsChild>
                    <w:div w:id="1655992266">
                      <w:marLeft w:val="0"/>
                      <w:marRight w:val="0"/>
                      <w:marTop w:val="0"/>
                      <w:marBottom w:val="0"/>
                      <w:divBdr>
                        <w:top w:val="none" w:sz="0" w:space="0" w:color="auto"/>
                        <w:left w:val="none" w:sz="0" w:space="0" w:color="auto"/>
                        <w:bottom w:val="none" w:sz="0" w:space="0" w:color="auto"/>
                        <w:right w:val="none" w:sz="0" w:space="0" w:color="auto"/>
                      </w:divBdr>
                    </w:div>
                    <w:div w:id="211574779">
                      <w:marLeft w:val="0"/>
                      <w:marRight w:val="0"/>
                      <w:marTop w:val="0"/>
                      <w:marBottom w:val="0"/>
                      <w:divBdr>
                        <w:top w:val="none" w:sz="0" w:space="0" w:color="auto"/>
                        <w:left w:val="none" w:sz="0" w:space="0" w:color="auto"/>
                        <w:bottom w:val="none" w:sz="0" w:space="0" w:color="auto"/>
                        <w:right w:val="none" w:sz="0" w:space="0" w:color="auto"/>
                      </w:divBdr>
                      <w:divsChild>
                        <w:div w:id="12562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437">
                  <w:marLeft w:val="0"/>
                  <w:marRight w:val="0"/>
                  <w:marTop w:val="0"/>
                  <w:marBottom w:val="0"/>
                  <w:divBdr>
                    <w:top w:val="none" w:sz="0" w:space="0" w:color="auto"/>
                    <w:left w:val="none" w:sz="0" w:space="0" w:color="auto"/>
                    <w:bottom w:val="none" w:sz="0" w:space="0" w:color="auto"/>
                    <w:right w:val="none" w:sz="0" w:space="0" w:color="auto"/>
                  </w:divBdr>
                  <w:divsChild>
                    <w:div w:id="1480197173">
                      <w:marLeft w:val="0"/>
                      <w:marRight w:val="0"/>
                      <w:marTop w:val="0"/>
                      <w:marBottom w:val="0"/>
                      <w:divBdr>
                        <w:top w:val="none" w:sz="0" w:space="0" w:color="auto"/>
                        <w:left w:val="none" w:sz="0" w:space="0" w:color="auto"/>
                        <w:bottom w:val="none" w:sz="0" w:space="0" w:color="auto"/>
                        <w:right w:val="none" w:sz="0" w:space="0" w:color="auto"/>
                      </w:divBdr>
                    </w:div>
                    <w:div w:id="852845970">
                      <w:marLeft w:val="0"/>
                      <w:marRight w:val="0"/>
                      <w:marTop w:val="0"/>
                      <w:marBottom w:val="0"/>
                      <w:divBdr>
                        <w:top w:val="none" w:sz="0" w:space="0" w:color="auto"/>
                        <w:left w:val="none" w:sz="0" w:space="0" w:color="auto"/>
                        <w:bottom w:val="none" w:sz="0" w:space="0" w:color="auto"/>
                        <w:right w:val="none" w:sz="0" w:space="0" w:color="auto"/>
                      </w:divBdr>
                      <w:divsChild>
                        <w:div w:id="17884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3373">
          <w:marLeft w:val="0"/>
          <w:marRight w:val="0"/>
          <w:marTop w:val="0"/>
          <w:marBottom w:val="0"/>
          <w:divBdr>
            <w:top w:val="none" w:sz="0" w:space="0" w:color="auto"/>
            <w:left w:val="none" w:sz="0" w:space="0" w:color="auto"/>
            <w:bottom w:val="none" w:sz="0" w:space="0" w:color="auto"/>
            <w:right w:val="none" w:sz="0" w:space="0" w:color="auto"/>
          </w:divBdr>
          <w:divsChild>
            <w:div w:id="5405641">
              <w:marLeft w:val="0"/>
              <w:marRight w:val="0"/>
              <w:marTop w:val="0"/>
              <w:marBottom w:val="0"/>
              <w:divBdr>
                <w:top w:val="none" w:sz="0" w:space="0" w:color="auto"/>
                <w:left w:val="none" w:sz="0" w:space="0" w:color="auto"/>
                <w:bottom w:val="none" w:sz="0" w:space="0" w:color="auto"/>
                <w:right w:val="none" w:sz="0" w:space="0" w:color="auto"/>
              </w:divBdr>
              <w:divsChild>
                <w:div w:id="58839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4471">
          <w:marLeft w:val="0"/>
          <w:marRight w:val="0"/>
          <w:marTop w:val="0"/>
          <w:marBottom w:val="0"/>
          <w:divBdr>
            <w:top w:val="none" w:sz="0" w:space="0" w:color="auto"/>
            <w:left w:val="none" w:sz="0" w:space="0" w:color="auto"/>
            <w:bottom w:val="none" w:sz="0" w:space="0" w:color="auto"/>
            <w:right w:val="none" w:sz="0" w:space="0" w:color="auto"/>
          </w:divBdr>
          <w:divsChild>
            <w:div w:id="1277910560">
              <w:marLeft w:val="0"/>
              <w:marRight w:val="0"/>
              <w:marTop w:val="0"/>
              <w:marBottom w:val="0"/>
              <w:divBdr>
                <w:top w:val="none" w:sz="0" w:space="0" w:color="auto"/>
                <w:left w:val="none" w:sz="0" w:space="0" w:color="auto"/>
                <w:bottom w:val="none" w:sz="0" w:space="0" w:color="auto"/>
                <w:right w:val="none" w:sz="0" w:space="0" w:color="auto"/>
              </w:divBdr>
              <w:divsChild>
                <w:div w:id="717625284">
                  <w:marLeft w:val="0"/>
                  <w:marRight w:val="0"/>
                  <w:marTop w:val="0"/>
                  <w:marBottom w:val="0"/>
                  <w:divBdr>
                    <w:top w:val="none" w:sz="0" w:space="0" w:color="auto"/>
                    <w:left w:val="none" w:sz="0" w:space="0" w:color="auto"/>
                    <w:bottom w:val="none" w:sz="0" w:space="0" w:color="auto"/>
                    <w:right w:val="none" w:sz="0" w:space="0" w:color="auto"/>
                  </w:divBdr>
                  <w:divsChild>
                    <w:div w:id="668295474">
                      <w:marLeft w:val="0"/>
                      <w:marRight w:val="0"/>
                      <w:marTop w:val="0"/>
                      <w:marBottom w:val="0"/>
                      <w:divBdr>
                        <w:top w:val="none" w:sz="0" w:space="0" w:color="auto"/>
                        <w:left w:val="none" w:sz="0" w:space="0" w:color="auto"/>
                        <w:bottom w:val="none" w:sz="0" w:space="0" w:color="auto"/>
                        <w:right w:val="none" w:sz="0" w:space="0" w:color="auto"/>
                      </w:divBdr>
                    </w:div>
                    <w:div w:id="401215086">
                      <w:marLeft w:val="0"/>
                      <w:marRight w:val="0"/>
                      <w:marTop w:val="0"/>
                      <w:marBottom w:val="0"/>
                      <w:divBdr>
                        <w:top w:val="none" w:sz="0" w:space="0" w:color="auto"/>
                        <w:left w:val="none" w:sz="0" w:space="0" w:color="auto"/>
                        <w:bottom w:val="none" w:sz="0" w:space="0" w:color="auto"/>
                        <w:right w:val="none" w:sz="0" w:space="0" w:color="auto"/>
                      </w:divBdr>
                      <w:divsChild>
                        <w:div w:id="155727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7286">
                  <w:marLeft w:val="0"/>
                  <w:marRight w:val="0"/>
                  <w:marTop w:val="0"/>
                  <w:marBottom w:val="0"/>
                  <w:divBdr>
                    <w:top w:val="none" w:sz="0" w:space="0" w:color="auto"/>
                    <w:left w:val="none" w:sz="0" w:space="0" w:color="auto"/>
                    <w:bottom w:val="none" w:sz="0" w:space="0" w:color="auto"/>
                    <w:right w:val="none" w:sz="0" w:space="0" w:color="auto"/>
                  </w:divBdr>
                  <w:divsChild>
                    <w:div w:id="1232732253">
                      <w:marLeft w:val="0"/>
                      <w:marRight w:val="0"/>
                      <w:marTop w:val="0"/>
                      <w:marBottom w:val="0"/>
                      <w:divBdr>
                        <w:top w:val="none" w:sz="0" w:space="0" w:color="auto"/>
                        <w:left w:val="none" w:sz="0" w:space="0" w:color="auto"/>
                        <w:bottom w:val="none" w:sz="0" w:space="0" w:color="auto"/>
                        <w:right w:val="none" w:sz="0" w:space="0" w:color="auto"/>
                      </w:divBdr>
                    </w:div>
                    <w:div w:id="2121563023">
                      <w:marLeft w:val="0"/>
                      <w:marRight w:val="0"/>
                      <w:marTop w:val="0"/>
                      <w:marBottom w:val="0"/>
                      <w:divBdr>
                        <w:top w:val="none" w:sz="0" w:space="0" w:color="auto"/>
                        <w:left w:val="none" w:sz="0" w:space="0" w:color="auto"/>
                        <w:bottom w:val="none" w:sz="0" w:space="0" w:color="auto"/>
                        <w:right w:val="none" w:sz="0" w:space="0" w:color="auto"/>
                      </w:divBdr>
                      <w:divsChild>
                        <w:div w:id="1234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4803">
                  <w:marLeft w:val="0"/>
                  <w:marRight w:val="0"/>
                  <w:marTop w:val="0"/>
                  <w:marBottom w:val="0"/>
                  <w:divBdr>
                    <w:top w:val="none" w:sz="0" w:space="0" w:color="auto"/>
                    <w:left w:val="none" w:sz="0" w:space="0" w:color="auto"/>
                    <w:bottom w:val="none" w:sz="0" w:space="0" w:color="auto"/>
                    <w:right w:val="none" w:sz="0" w:space="0" w:color="auto"/>
                  </w:divBdr>
                  <w:divsChild>
                    <w:div w:id="534579288">
                      <w:marLeft w:val="0"/>
                      <w:marRight w:val="0"/>
                      <w:marTop w:val="0"/>
                      <w:marBottom w:val="0"/>
                      <w:divBdr>
                        <w:top w:val="none" w:sz="0" w:space="0" w:color="auto"/>
                        <w:left w:val="none" w:sz="0" w:space="0" w:color="auto"/>
                        <w:bottom w:val="none" w:sz="0" w:space="0" w:color="auto"/>
                        <w:right w:val="none" w:sz="0" w:space="0" w:color="auto"/>
                      </w:divBdr>
                    </w:div>
                    <w:div w:id="20713300">
                      <w:marLeft w:val="0"/>
                      <w:marRight w:val="0"/>
                      <w:marTop w:val="0"/>
                      <w:marBottom w:val="0"/>
                      <w:divBdr>
                        <w:top w:val="none" w:sz="0" w:space="0" w:color="auto"/>
                        <w:left w:val="none" w:sz="0" w:space="0" w:color="auto"/>
                        <w:bottom w:val="none" w:sz="0" w:space="0" w:color="auto"/>
                        <w:right w:val="none" w:sz="0" w:space="0" w:color="auto"/>
                      </w:divBdr>
                      <w:divsChild>
                        <w:div w:id="79772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4240">
                  <w:marLeft w:val="0"/>
                  <w:marRight w:val="0"/>
                  <w:marTop w:val="0"/>
                  <w:marBottom w:val="0"/>
                  <w:divBdr>
                    <w:top w:val="none" w:sz="0" w:space="0" w:color="auto"/>
                    <w:left w:val="none" w:sz="0" w:space="0" w:color="auto"/>
                    <w:bottom w:val="none" w:sz="0" w:space="0" w:color="auto"/>
                    <w:right w:val="none" w:sz="0" w:space="0" w:color="auto"/>
                  </w:divBdr>
                  <w:divsChild>
                    <w:div w:id="173807064">
                      <w:marLeft w:val="0"/>
                      <w:marRight w:val="0"/>
                      <w:marTop w:val="0"/>
                      <w:marBottom w:val="0"/>
                      <w:divBdr>
                        <w:top w:val="none" w:sz="0" w:space="0" w:color="auto"/>
                        <w:left w:val="none" w:sz="0" w:space="0" w:color="auto"/>
                        <w:bottom w:val="none" w:sz="0" w:space="0" w:color="auto"/>
                        <w:right w:val="none" w:sz="0" w:space="0" w:color="auto"/>
                      </w:divBdr>
                    </w:div>
                    <w:div w:id="353506254">
                      <w:marLeft w:val="0"/>
                      <w:marRight w:val="0"/>
                      <w:marTop w:val="0"/>
                      <w:marBottom w:val="0"/>
                      <w:divBdr>
                        <w:top w:val="none" w:sz="0" w:space="0" w:color="auto"/>
                        <w:left w:val="none" w:sz="0" w:space="0" w:color="auto"/>
                        <w:bottom w:val="none" w:sz="0" w:space="0" w:color="auto"/>
                        <w:right w:val="none" w:sz="0" w:space="0" w:color="auto"/>
                      </w:divBdr>
                      <w:divsChild>
                        <w:div w:id="1728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1222">
                  <w:marLeft w:val="0"/>
                  <w:marRight w:val="0"/>
                  <w:marTop w:val="0"/>
                  <w:marBottom w:val="0"/>
                  <w:divBdr>
                    <w:top w:val="none" w:sz="0" w:space="0" w:color="auto"/>
                    <w:left w:val="none" w:sz="0" w:space="0" w:color="auto"/>
                    <w:bottom w:val="none" w:sz="0" w:space="0" w:color="auto"/>
                    <w:right w:val="none" w:sz="0" w:space="0" w:color="auto"/>
                  </w:divBdr>
                  <w:divsChild>
                    <w:div w:id="1989632268">
                      <w:marLeft w:val="0"/>
                      <w:marRight w:val="0"/>
                      <w:marTop w:val="0"/>
                      <w:marBottom w:val="0"/>
                      <w:divBdr>
                        <w:top w:val="none" w:sz="0" w:space="0" w:color="auto"/>
                        <w:left w:val="none" w:sz="0" w:space="0" w:color="auto"/>
                        <w:bottom w:val="none" w:sz="0" w:space="0" w:color="auto"/>
                        <w:right w:val="none" w:sz="0" w:space="0" w:color="auto"/>
                      </w:divBdr>
                    </w:div>
                    <w:div w:id="1246569006">
                      <w:marLeft w:val="0"/>
                      <w:marRight w:val="0"/>
                      <w:marTop w:val="0"/>
                      <w:marBottom w:val="0"/>
                      <w:divBdr>
                        <w:top w:val="none" w:sz="0" w:space="0" w:color="auto"/>
                        <w:left w:val="none" w:sz="0" w:space="0" w:color="auto"/>
                        <w:bottom w:val="none" w:sz="0" w:space="0" w:color="auto"/>
                        <w:right w:val="none" w:sz="0" w:space="0" w:color="auto"/>
                      </w:divBdr>
                      <w:divsChild>
                        <w:div w:id="9591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1898">
                  <w:marLeft w:val="0"/>
                  <w:marRight w:val="0"/>
                  <w:marTop w:val="0"/>
                  <w:marBottom w:val="0"/>
                  <w:divBdr>
                    <w:top w:val="none" w:sz="0" w:space="0" w:color="auto"/>
                    <w:left w:val="none" w:sz="0" w:space="0" w:color="auto"/>
                    <w:bottom w:val="none" w:sz="0" w:space="0" w:color="auto"/>
                    <w:right w:val="none" w:sz="0" w:space="0" w:color="auto"/>
                  </w:divBdr>
                  <w:divsChild>
                    <w:div w:id="1199507487">
                      <w:marLeft w:val="0"/>
                      <w:marRight w:val="0"/>
                      <w:marTop w:val="0"/>
                      <w:marBottom w:val="0"/>
                      <w:divBdr>
                        <w:top w:val="none" w:sz="0" w:space="0" w:color="auto"/>
                        <w:left w:val="none" w:sz="0" w:space="0" w:color="auto"/>
                        <w:bottom w:val="none" w:sz="0" w:space="0" w:color="auto"/>
                        <w:right w:val="none" w:sz="0" w:space="0" w:color="auto"/>
                      </w:divBdr>
                    </w:div>
                    <w:div w:id="529299182">
                      <w:marLeft w:val="0"/>
                      <w:marRight w:val="0"/>
                      <w:marTop w:val="0"/>
                      <w:marBottom w:val="0"/>
                      <w:divBdr>
                        <w:top w:val="none" w:sz="0" w:space="0" w:color="auto"/>
                        <w:left w:val="none" w:sz="0" w:space="0" w:color="auto"/>
                        <w:bottom w:val="none" w:sz="0" w:space="0" w:color="auto"/>
                        <w:right w:val="none" w:sz="0" w:space="0" w:color="auto"/>
                      </w:divBdr>
                      <w:divsChild>
                        <w:div w:id="3754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3399">
                  <w:marLeft w:val="0"/>
                  <w:marRight w:val="0"/>
                  <w:marTop w:val="0"/>
                  <w:marBottom w:val="0"/>
                  <w:divBdr>
                    <w:top w:val="none" w:sz="0" w:space="0" w:color="auto"/>
                    <w:left w:val="none" w:sz="0" w:space="0" w:color="auto"/>
                    <w:bottom w:val="none" w:sz="0" w:space="0" w:color="auto"/>
                    <w:right w:val="none" w:sz="0" w:space="0" w:color="auto"/>
                  </w:divBdr>
                  <w:divsChild>
                    <w:div w:id="2007516812">
                      <w:marLeft w:val="0"/>
                      <w:marRight w:val="0"/>
                      <w:marTop w:val="0"/>
                      <w:marBottom w:val="0"/>
                      <w:divBdr>
                        <w:top w:val="none" w:sz="0" w:space="0" w:color="auto"/>
                        <w:left w:val="none" w:sz="0" w:space="0" w:color="auto"/>
                        <w:bottom w:val="none" w:sz="0" w:space="0" w:color="auto"/>
                        <w:right w:val="none" w:sz="0" w:space="0" w:color="auto"/>
                      </w:divBdr>
                    </w:div>
                    <w:div w:id="2058582175">
                      <w:marLeft w:val="0"/>
                      <w:marRight w:val="0"/>
                      <w:marTop w:val="0"/>
                      <w:marBottom w:val="0"/>
                      <w:divBdr>
                        <w:top w:val="none" w:sz="0" w:space="0" w:color="auto"/>
                        <w:left w:val="none" w:sz="0" w:space="0" w:color="auto"/>
                        <w:bottom w:val="none" w:sz="0" w:space="0" w:color="auto"/>
                        <w:right w:val="none" w:sz="0" w:space="0" w:color="auto"/>
                      </w:divBdr>
                      <w:divsChild>
                        <w:div w:id="2638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3970">
                  <w:marLeft w:val="0"/>
                  <w:marRight w:val="0"/>
                  <w:marTop w:val="0"/>
                  <w:marBottom w:val="0"/>
                  <w:divBdr>
                    <w:top w:val="none" w:sz="0" w:space="0" w:color="auto"/>
                    <w:left w:val="none" w:sz="0" w:space="0" w:color="auto"/>
                    <w:bottom w:val="none" w:sz="0" w:space="0" w:color="auto"/>
                    <w:right w:val="none" w:sz="0" w:space="0" w:color="auto"/>
                  </w:divBdr>
                  <w:divsChild>
                    <w:div w:id="1180513026">
                      <w:marLeft w:val="0"/>
                      <w:marRight w:val="0"/>
                      <w:marTop w:val="0"/>
                      <w:marBottom w:val="0"/>
                      <w:divBdr>
                        <w:top w:val="none" w:sz="0" w:space="0" w:color="auto"/>
                        <w:left w:val="none" w:sz="0" w:space="0" w:color="auto"/>
                        <w:bottom w:val="none" w:sz="0" w:space="0" w:color="auto"/>
                        <w:right w:val="none" w:sz="0" w:space="0" w:color="auto"/>
                      </w:divBdr>
                    </w:div>
                    <w:div w:id="2139519228">
                      <w:marLeft w:val="0"/>
                      <w:marRight w:val="0"/>
                      <w:marTop w:val="0"/>
                      <w:marBottom w:val="0"/>
                      <w:divBdr>
                        <w:top w:val="none" w:sz="0" w:space="0" w:color="auto"/>
                        <w:left w:val="none" w:sz="0" w:space="0" w:color="auto"/>
                        <w:bottom w:val="none" w:sz="0" w:space="0" w:color="auto"/>
                        <w:right w:val="none" w:sz="0" w:space="0" w:color="auto"/>
                      </w:divBdr>
                      <w:divsChild>
                        <w:div w:id="17816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1160">
          <w:marLeft w:val="0"/>
          <w:marRight w:val="0"/>
          <w:marTop w:val="0"/>
          <w:marBottom w:val="0"/>
          <w:divBdr>
            <w:top w:val="none" w:sz="0" w:space="0" w:color="auto"/>
            <w:left w:val="none" w:sz="0" w:space="0" w:color="auto"/>
            <w:bottom w:val="none" w:sz="0" w:space="0" w:color="auto"/>
            <w:right w:val="none" w:sz="0" w:space="0" w:color="auto"/>
          </w:divBdr>
          <w:divsChild>
            <w:div w:id="548687431">
              <w:marLeft w:val="0"/>
              <w:marRight w:val="0"/>
              <w:marTop w:val="0"/>
              <w:marBottom w:val="0"/>
              <w:divBdr>
                <w:top w:val="none" w:sz="0" w:space="0" w:color="auto"/>
                <w:left w:val="none" w:sz="0" w:space="0" w:color="auto"/>
                <w:bottom w:val="none" w:sz="0" w:space="0" w:color="auto"/>
                <w:right w:val="none" w:sz="0" w:space="0" w:color="auto"/>
              </w:divBdr>
              <w:divsChild>
                <w:div w:id="11663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4589">
          <w:marLeft w:val="0"/>
          <w:marRight w:val="0"/>
          <w:marTop w:val="0"/>
          <w:marBottom w:val="0"/>
          <w:divBdr>
            <w:top w:val="none" w:sz="0" w:space="0" w:color="auto"/>
            <w:left w:val="none" w:sz="0" w:space="0" w:color="auto"/>
            <w:bottom w:val="none" w:sz="0" w:space="0" w:color="auto"/>
            <w:right w:val="none" w:sz="0" w:space="0" w:color="auto"/>
          </w:divBdr>
          <w:divsChild>
            <w:div w:id="1407263535">
              <w:marLeft w:val="0"/>
              <w:marRight w:val="0"/>
              <w:marTop w:val="0"/>
              <w:marBottom w:val="0"/>
              <w:divBdr>
                <w:top w:val="none" w:sz="0" w:space="0" w:color="auto"/>
                <w:left w:val="none" w:sz="0" w:space="0" w:color="auto"/>
                <w:bottom w:val="none" w:sz="0" w:space="0" w:color="auto"/>
                <w:right w:val="none" w:sz="0" w:space="0" w:color="auto"/>
              </w:divBdr>
              <w:divsChild>
                <w:div w:id="139930204">
                  <w:marLeft w:val="0"/>
                  <w:marRight w:val="0"/>
                  <w:marTop w:val="0"/>
                  <w:marBottom w:val="0"/>
                  <w:divBdr>
                    <w:top w:val="none" w:sz="0" w:space="0" w:color="auto"/>
                    <w:left w:val="none" w:sz="0" w:space="0" w:color="auto"/>
                    <w:bottom w:val="none" w:sz="0" w:space="0" w:color="auto"/>
                    <w:right w:val="none" w:sz="0" w:space="0" w:color="auto"/>
                  </w:divBdr>
                  <w:divsChild>
                    <w:div w:id="1839733092">
                      <w:marLeft w:val="0"/>
                      <w:marRight w:val="0"/>
                      <w:marTop w:val="0"/>
                      <w:marBottom w:val="0"/>
                      <w:divBdr>
                        <w:top w:val="none" w:sz="0" w:space="0" w:color="auto"/>
                        <w:left w:val="none" w:sz="0" w:space="0" w:color="auto"/>
                        <w:bottom w:val="none" w:sz="0" w:space="0" w:color="auto"/>
                        <w:right w:val="none" w:sz="0" w:space="0" w:color="auto"/>
                      </w:divBdr>
                    </w:div>
                    <w:div w:id="474371111">
                      <w:marLeft w:val="0"/>
                      <w:marRight w:val="0"/>
                      <w:marTop w:val="0"/>
                      <w:marBottom w:val="0"/>
                      <w:divBdr>
                        <w:top w:val="none" w:sz="0" w:space="0" w:color="auto"/>
                        <w:left w:val="none" w:sz="0" w:space="0" w:color="auto"/>
                        <w:bottom w:val="none" w:sz="0" w:space="0" w:color="auto"/>
                        <w:right w:val="none" w:sz="0" w:space="0" w:color="auto"/>
                      </w:divBdr>
                      <w:divsChild>
                        <w:div w:id="3885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52987">
                  <w:marLeft w:val="0"/>
                  <w:marRight w:val="0"/>
                  <w:marTop w:val="0"/>
                  <w:marBottom w:val="0"/>
                  <w:divBdr>
                    <w:top w:val="none" w:sz="0" w:space="0" w:color="auto"/>
                    <w:left w:val="none" w:sz="0" w:space="0" w:color="auto"/>
                    <w:bottom w:val="none" w:sz="0" w:space="0" w:color="auto"/>
                    <w:right w:val="none" w:sz="0" w:space="0" w:color="auto"/>
                  </w:divBdr>
                  <w:divsChild>
                    <w:div w:id="638414957">
                      <w:marLeft w:val="0"/>
                      <w:marRight w:val="0"/>
                      <w:marTop w:val="0"/>
                      <w:marBottom w:val="0"/>
                      <w:divBdr>
                        <w:top w:val="none" w:sz="0" w:space="0" w:color="auto"/>
                        <w:left w:val="none" w:sz="0" w:space="0" w:color="auto"/>
                        <w:bottom w:val="none" w:sz="0" w:space="0" w:color="auto"/>
                        <w:right w:val="none" w:sz="0" w:space="0" w:color="auto"/>
                      </w:divBdr>
                    </w:div>
                    <w:div w:id="1772164505">
                      <w:marLeft w:val="0"/>
                      <w:marRight w:val="0"/>
                      <w:marTop w:val="0"/>
                      <w:marBottom w:val="0"/>
                      <w:divBdr>
                        <w:top w:val="none" w:sz="0" w:space="0" w:color="auto"/>
                        <w:left w:val="none" w:sz="0" w:space="0" w:color="auto"/>
                        <w:bottom w:val="none" w:sz="0" w:space="0" w:color="auto"/>
                        <w:right w:val="none" w:sz="0" w:space="0" w:color="auto"/>
                      </w:divBdr>
                      <w:divsChild>
                        <w:div w:id="9281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93463">
                  <w:marLeft w:val="0"/>
                  <w:marRight w:val="0"/>
                  <w:marTop w:val="0"/>
                  <w:marBottom w:val="0"/>
                  <w:divBdr>
                    <w:top w:val="none" w:sz="0" w:space="0" w:color="auto"/>
                    <w:left w:val="none" w:sz="0" w:space="0" w:color="auto"/>
                    <w:bottom w:val="none" w:sz="0" w:space="0" w:color="auto"/>
                    <w:right w:val="none" w:sz="0" w:space="0" w:color="auto"/>
                  </w:divBdr>
                  <w:divsChild>
                    <w:div w:id="212928412">
                      <w:marLeft w:val="0"/>
                      <w:marRight w:val="0"/>
                      <w:marTop w:val="0"/>
                      <w:marBottom w:val="0"/>
                      <w:divBdr>
                        <w:top w:val="none" w:sz="0" w:space="0" w:color="auto"/>
                        <w:left w:val="none" w:sz="0" w:space="0" w:color="auto"/>
                        <w:bottom w:val="none" w:sz="0" w:space="0" w:color="auto"/>
                        <w:right w:val="none" w:sz="0" w:space="0" w:color="auto"/>
                      </w:divBdr>
                    </w:div>
                    <w:div w:id="305163608">
                      <w:marLeft w:val="0"/>
                      <w:marRight w:val="0"/>
                      <w:marTop w:val="0"/>
                      <w:marBottom w:val="0"/>
                      <w:divBdr>
                        <w:top w:val="none" w:sz="0" w:space="0" w:color="auto"/>
                        <w:left w:val="none" w:sz="0" w:space="0" w:color="auto"/>
                        <w:bottom w:val="none" w:sz="0" w:space="0" w:color="auto"/>
                        <w:right w:val="none" w:sz="0" w:space="0" w:color="auto"/>
                      </w:divBdr>
                      <w:divsChild>
                        <w:div w:id="21204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0904">
                  <w:marLeft w:val="0"/>
                  <w:marRight w:val="0"/>
                  <w:marTop w:val="0"/>
                  <w:marBottom w:val="0"/>
                  <w:divBdr>
                    <w:top w:val="none" w:sz="0" w:space="0" w:color="auto"/>
                    <w:left w:val="none" w:sz="0" w:space="0" w:color="auto"/>
                    <w:bottom w:val="none" w:sz="0" w:space="0" w:color="auto"/>
                    <w:right w:val="none" w:sz="0" w:space="0" w:color="auto"/>
                  </w:divBdr>
                  <w:divsChild>
                    <w:div w:id="1723358131">
                      <w:marLeft w:val="0"/>
                      <w:marRight w:val="0"/>
                      <w:marTop w:val="0"/>
                      <w:marBottom w:val="0"/>
                      <w:divBdr>
                        <w:top w:val="none" w:sz="0" w:space="0" w:color="auto"/>
                        <w:left w:val="none" w:sz="0" w:space="0" w:color="auto"/>
                        <w:bottom w:val="none" w:sz="0" w:space="0" w:color="auto"/>
                        <w:right w:val="none" w:sz="0" w:space="0" w:color="auto"/>
                      </w:divBdr>
                    </w:div>
                    <w:div w:id="841311119">
                      <w:marLeft w:val="0"/>
                      <w:marRight w:val="0"/>
                      <w:marTop w:val="0"/>
                      <w:marBottom w:val="0"/>
                      <w:divBdr>
                        <w:top w:val="none" w:sz="0" w:space="0" w:color="auto"/>
                        <w:left w:val="none" w:sz="0" w:space="0" w:color="auto"/>
                        <w:bottom w:val="none" w:sz="0" w:space="0" w:color="auto"/>
                        <w:right w:val="none" w:sz="0" w:space="0" w:color="auto"/>
                      </w:divBdr>
                      <w:divsChild>
                        <w:div w:id="208248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09195">
                  <w:marLeft w:val="0"/>
                  <w:marRight w:val="0"/>
                  <w:marTop w:val="0"/>
                  <w:marBottom w:val="0"/>
                  <w:divBdr>
                    <w:top w:val="none" w:sz="0" w:space="0" w:color="auto"/>
                    <w:left w:val="none" w:sz="0" w:space="0" w:color="auto"/>
                    <w:bottom w:val="none" w:sz="0" w:space="0" w:color="auto"/>
                    <w:right w:val="none" w:sz="0" w:space="0" w:color="auto"/>
                  </w:divBdr>
                  <w:divsChild>
                    <w:div w:id="515003860">
                      <w:marLeft w:val="0"/>
                      <w:marRight w:val="0"/>
                      <w:marTop w:val="0"/>
                      <w:marBottom w:val="0"/>
                      <w:divBdr>
                        <w:top w:val="none" w:sz="0" w:space="0" w:color="auto"/>
                        <w:left w:val="none" w:sz="0" w:space="0" w:color="auto"/>
                        <w:bottom w:val="none" w:sz="0" w:space="0" w:color="auto"/>
                        <w:right w:val="none" w:sz="0" w:space="0" w:color="auto"/>
                      </w:divBdr>
                    </w:div>
                    <w:div w:id="705104940">
                      <w:marLeft w:val="0"/>
                      <w:marRight w:val="0"/>
                      <w:marTop w:val="0"/>
                      <w:marBottom w:val="0"/>
                      <w:divBdr>
                        <w:top w:val="none" w:sz="0" w:space="0" w:color="auto"/>
                        <w:left w:val="none" w:sz="0" w:space="0" w:color="auto"/>
                        <w:bottom w:val="none" w:sz="0" w:space="0" w:color="auto"/>
                        <w:right w:val="none" w:sz="0" w:space="0" w:color="auto"/>
                      </w:divBdr>
                      <w:divsChild>
                        <w:div w:id="10329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3108">
                  <w:marLeft w:val="0"/>
                  <w:marRight w:val="0"/>
                  <w:marTop w:val="0"/>
                  <w:marBottom w:val="0"/>
                  <w:divBdr>
                    <w:top w:val="none" w:sz="0" w:space="0" w:color="auto"/>
                    <w:left w:val="none" w:sz="0" w:space="0" w:color="auto"/>
                    <w:bottom w:val="none" w:sz="0" w:space="0" w:color="auto"/>
                    <w:right w:val="none" w:sz="0" w:space="0" w:color="auto"/>
                  </w:divBdr>
                  <w:divsChild>
                    <w:div w:id="396248049">
                      <w:marLeft w:val="0"/>
                      <w:marRight w:val="0"/>
                      <w:marTop w:val="0"/>
                      <w:marBottom w:val="0"/>
                      <w:divBdr>
                        <w:top w:val="none" w:sz="0" w:space="0" w:color="auto"/>
                        <w:left w:val="none" w:sz="0" w:space="0" w:color="auto"/>
                        <w:bottom w:val="none" w:sz="0" w:space="0" w:color="auto"/>
                        <w:right w:val="none" w:sz="0" w:space="0" w:color="auto"/>
                      </w:divBdr>
                    </w:div>
                    <w:div w:id="712576259">
                      <w:marLeft w:val="0"/>
                      <w:marRight w:val="0"/>
                      <w:marTop w:val="0"/>
                      <w:marBottom w:val="0"/>
                      <w:divBdr>
                        <w:top w:val="none" w:sz="0" w:space="0" w:color="auto"/>
                        <w:left w:val="none" w:sz="0" w:space="0" w:color="auto"/>
                        <w:bottom w:val="none" w:sz="0" w:space="0" w:color="auto"/>
                        <w:right w:val="none" w:sz="0" w:space="0" w:color="auto"/>
                      </w:divBdr>
                      <w:divsChild>
                        <w:div w:id="3856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445473">
          <w:marLeft w:val="0"/>
          <w:marRight w:val="0"/>
          <w:marTop w:val="0"/>
          <w:marBottom w:val="0"/>
          <w:divBdr>
            <w:top w:val="none" w:sz="0" w:space="0" w:color="auto"/>
            <w:left w:val="none" w:sz="0" w:space="0" w:color="auto"/>
            <w:bottom w:val="none" w:sz="0" w:space="0" w:color="auto"/>
            <w:right w:val="none" w:sz="0" w:space="0" w:color="auto"/>
          </w:divBdr>
          <w:divsChild>
            <w:div w:id="218783002">
              <w:marLeft w:val="0"/>
              <w:marRight w:val="0"/>
              <w:marTop w:val="0"/>
              <w:marBottom w:val="0"/>
              <w:divBdr>
                <w:top w:val="none" w:sz="0" w:space="0" w:color="auto"/>
                <w:left w:val="none" w:sz="0" w:space="0" w:color="auto"/>
                <w:bottom w:val="none" w:sz="0" w:space="0" w:color="auto"/>
                <w:right w:val="none" w:sz="0" w:space="0" w:color="auto"/>
              </w:divBdr>
              <w:divsChild>
                <w:div w:id="14828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0558">
          <w:marLeft w:val="0"/>
          <w:marRight w:val="0"/>
          <w:marTop w:val="0"/>
          <w:marBottom w:val="0"/>
          <w:divBdr>
            <w:top w:val="none" w:sz="0" w:space="0" w:color="auto"/>
            <w:left w:val="none" w:sz="0" w:space="0" w:color="auto"/>
            <w:bottom w:val="none" w:sz="0" w:space="0" w:color="auto"/>
            <w:right w:val="none" w:sz="0" w:space="0" w:color="auto"/>
          </w:divBdr>
          <w:divsChild>
            <w:div w:id="1680809559">
              <w:marLeft w:val="0"/>
              <w:marRight w:val="0"/>
              <w:marTop w:val="0"/>
              <w:marBottom w:val="0"/>
              <w:divBdr>
                <w:top w:val="none" w:sz="0" w:space="0" w:color="auto"/>
                <w:left w:val="none" w:sz="0" w:space="0" w:color="auto"/>
                <w:bottom w:val="none" w:sz="0" w:space="0" w:color="auto"/>
                <w:right w:val="none" w:sz="0" w:space="0" w:color="auto"/>
              </w:divBdr>
              <w:divsChild>
                <w:div w:id="1860852526">
                  <w:marLeft w:val="0"/>
                  <w:marRight w:val="0"/>
                  <w:marTop w:val="0"/>
                  <w:marBottom w:val="0"/>
                  <w:divBdr>
                    <w:top w:val="none" w:sz="0" w:space="0" w:color="auto"/>
                    <w:left w:val="none" w:sz="0" w:space="0" w:color="auto"/>
                    <w:bottom w:val="none" w:sz="0" w:space="0" w:color="auto"/>
                    <w:right w:val="none" w:sz="0" w:space="0" w:color="auto"/>
                  </w:divBdr>
                  <w:divsChild>
                    <w:div w:id="1772698926">
                      <w:marLeft w:val="0"/>
                      <w:marRight w:val="0"/>
                      <w:marTop w:val="0"/>
                      <w:marBottom w:val="0"/>
                      <w:divBdr>
                        <w:top w:val="none" w:sz="0" w:space="0" w:color="auto"/>
                        <w:left w:val="none" w:sz="0" w:space="0" w:color="auto"/>
                        <w:bottom w:val="none" w:sz="0" w:space="0" w:color="auto"/>
                        <w:right w:val="none" w:sz="0" w:space="0" w:color="auto"/>
                      </w:divBdr>
                    </w:div>
                    <w:div w:id="721516685">
                      <w:marLeft w:val="0"/>
                      <w:marRight w:val="0"/>
                      <w:marTop w:val="0"/>
                      <w:marBottom w:val="0"/>
                      <w:divBdr>
                        <w:top w:val="none" w:sz="0" w:space="0" w:color="auto"/>
                        <w:left w:val="none" w:sz="0" w:space="0" w:color="auto"/>
                        <w:bottom w:val="none" w:sz="0" w:space="0" w:color="auto"/>
                        <w:right w:val="none" w:sz="0" w:space="0" w:color="auto"/>
                      </w:divBdr>
                      <w:divsChild>
                        <w:div w:id="7125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2234">
                  <w:marLeft w:val="0"/>
                  <w:marRight w:val="0"/>
                  <w:marTop w:val="0"/>
                  <w:marBottom w:val="0"/>
                  <w:divBdr>
                    <w:top w:val="none" w:sz="0" w:space="0" w:color="auto"/>
                    <w:left w:val="none" w:sz="0" w:space="0" w:color="auto"/>
                    <w:bottom w:val="none" w:sz="0" w:space="0" w:color="auto"/>
                    <w:right w:val="none" w:sz="0" w:space="0" w:color="auto"/>
                  </w:divBdr>
                  <w:divsChild>
                    <w:div w:id="492457938">
                      <w:marLeft w:val="0"/>
                      <w:marRight w:val="0"/>
                      <w:marTop w:val="0"/>
                      <w:marBottom w:val="0"/>
                      <w:divBdr>
                        <w:top w:val="none" w:sz="0" w:space="0" w:color="auto"/>
                        <w:left w:val="none" w:sz="0" w:space="0" w:color="auto"/>
                        <w:bottom w:val="none" w:sz="0" w:space="0" w:color="auto"/>
                        <w:right w:val="none" w:sz="0" w:space="0" w:color="auto"/>
                      </w:divBdr>
                    </w:div>
                    <w:div w:id="905604786">
                      <w:marLeft w:val="0"/>
                      <w:marRight w:val="0"/>
                      <w:marTop w:val="0"/>
                      <w:marBottom w:val="0"/>
                      <w:divBdr>
                        <w:top w:val="none" w:sz="0" w:space="0" w:color="auto"/>
                        <w:left w:val="none" w:sz="0" w:space="0" w:color="auto"/>
                        <w:bottom w:val="none" w:sz="0" w:space="0" w:color="auto"/>
                        <w:right w:val="none" w:sz="0" w:space="0" w:color="auto"/>
                      </w:divBdr>
                      <w:divsChild>
                        <w:div w:id="11172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2173">
                  <w:marLeft w:val="0"/>
                  <w:marRight w:val="0"/>
                  <w:marTop w:val="0"/>
                  <w:marBottom w:val="0"/>
                  <w:divBdr>
                    <w:top w:val="none" w:sz="0" w:space="0" w:color="auto"/>
                    <w:left w:val="none" w:sz="0" w:space="0" w:color="auto"/>
                    <w:bottom w:val="none" w:sz="0" w:space="0" w:color="auto"/>
                    <w:right w:val="none" w:sz="0" w:space="0" w:color="auto"/>
                  </w:divBdr>
                  <w:divsChild>
                    <w:div w:id="854540596">
                      <w:marLeft w:val="0"/>
                      <w:marRight w:val="0"/>
                      <w:marTop w:val="0"/>
                      <w:marBottom w:val="0"/>
                      <w:divBdr>
                        <w:top w:val="none" w:sz="0" w:space="0" w:color="auto"/>
                        <w:left w:val="none" w:sz="0" w:space="0" w:color="auto"/>
                        <w:bottom w:val="none" w:sz="0" w:space="0" w:color="auto"/>
                        <w:right w:val="none" w:sz="0" w:space="0" w:color="auto"/>
                      </w:divBdr>
                    </w:div>
                    <w:div w:id="2073770597">
                      <w:marLeft w:val="0"/>
                      <w:marRight w:val="0"/>
                      <w:marTop w:val="0"/>
                      <w:marBottom w:val="0"/>
                      <w:divBdr>
                        <w:top w:val="none" w:sz="0" w:space="0" w:color="auto"/>
                        <w:left w:val="none" w:sz="0" w:space="0" w:color="auto"/>
                        <w:bottom w:val="none" w:sz="0" w:space="0" w:color="auto"/>
                        <w:right w:val="none" w:sz="0" w:space="0" w:color="auto"/>
                      </w:divBdr>
                      <w:divsChild>
                        <w:div w:id="2681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70451">
                  <w:marLeft w:val="0"/>
                  <w:marRight w:val="0"/>
                  <w:marTop w:val="0"/>
                  <w:marBottom w:val="0"/>
                  <w:divBdr>
                    <w:top w:val="none" w:sz="0" w:space="0" w:color="auto"/>
                    <w:left w:val="none" w:sz="0" w:space="0" w:color="auto"/>
                    <w:bottom w:val="none" w:sz="0" w:space="0" w:color="auto"/>
                    <w:right w:val="none" w:sz="0" w:space="0" w:color="auto"/>
                  </w:divBdr>
                  <w:divsChild>
                    <w:div w:id="2091270863">
                      <w:marLeft w:val="0"/>
                      <w:marRight w:val="0"/>
                      <w:marTop w:val="0"/>
                      <w:marBottom w:val="0"/>
                      <w:divBdr>
                        <w:top w:val="none" w:sz="0" w:space="0" w:color="auto"/>
                        <w:left w:val="none" w:sz="0" w:space="0" w:color="auto"/>
                        <w:bottom w:val="none" w:sz="0" w:space="0" w:color="auto"/>
                        <w:right w:val="none" w:sz="0" w:space="0" w:color="auto"/>
                      </w:divBdr>
                    </w:div>
                    <w:div w:id="303580576">
                      <w:marLeft w:val="0"/>
                      <w:marRight w:val="0"/>
                      <w:marTop w:val="0"/>
                      <w:marBottom w:val="0"/>
                      <w:divBdr>
                        <w:top w:val="none" w:sz="0" w:space="0" w:color="auto"/>
                        <w:left w:val="none" w:sz="0" w:space="0" w:color="auto"/>
                        <w:bottom w:val="none" w:sz="0" w:space="0" w:color="auto"/>
                        <w:right w:val="none" w:sz="0" w:space="0" w:color="auto"/>
                      </w:divBdr>
                      <w:divsChild>
                        <w:div w:id="4361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739">
                  <w:marLeft w:val="0"/>
                  <w:marRight w:val="0"/>
                  <w:marTop w:val="0"/>
                  <w:marBottom w:val="0"/>
                  <w:divBdr>
                    <w:top w:val="none" w:sz="0" w:space="0" w:color="auto"/>
                    <w:left w:val="none" w:sz="0" w:space="0" w:color="auto"/>
                    <w:bottom w:val="none" w:sz="0" w:space="0" w:color="auto"/>
                    <w:right w:val="none" w:sz="0" w:space="0" w:color="auto"/>
                  </w:divBdr>
                  <w:divsChild>
                    <w:div w:id="323776416">
                      <w:marLeft w:val="0"/>
                      <w:marRight w:val="0"/>
                      <w:marTop w:val="0"/>
                      <w:marBottom w:val="0"/>
                      <w:divBdr>
                        <w:top w:val="none" w:sz="0" w:space="0" w:color="auto"/>
                        <w:left w:val="none" w:sz="0" w:space="0" w:color="auto"/>
                        <w:bottom w:val="none" w:sz="0" w:space="0" w:color="auto"/>
                        <w:right w:val="none" w:sz="0" w:space="0" w:color="auto"/>
                      </w:divBdr>
                    </w:div>
                    <w:div w:id="1325402760">
                      <w:marLeft w:val="0"/>
                      <w:marRight w:val="0"/>
                      <w:marTop w:val="0"/>
                      <w:marBottom w:val="0"/>
                      <w:divBdr>
                        <w:top w:val="none" w:sz="0" w:space="0" w:color="auto"/>
                        <w:left w:val="none" w:sz="0" w:space="0" w:color="auto"/>
                        <w:bottom w:val="none" w:sz="0" w:space="0" w:color="auto"/>
                        <w:right w:val="none" w:sz="0" w:space="0" w:color="auto"/>
                      </w:divBdr>
                      <w:divsChild>
                        <w:div w:id="561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9363">
                  <w:marLeft w:val="0"/>
                  <w:marRight w:val="0"/>
                  <w:marTop w:val="0"/>
                  <w:marBottom w:val="0"/>
                  <w:divBdr>
                    <w:top w:val="none" w:sz="0" w:space="0" w:color="auto"/>
                    <w:left w:val="none" w:sz="0" w:space="0" w:color="auto"/>
                    <w:bottom w:val="none" w:sz="0" w:space="0" w:color="auto"/>
                    <w:right w:val="none" w:sz="0" w:space="0" w:color="auto"/>
                  </w:divBdr>
                  <w:divsChild>
                    <w:div w:id="1056396006">
                      <w:marLeft w:val="0"/>
                      <w:marRight w:val="0"/>
                      <w:marTop w:val="0"/>
                      <w:marBottom w:val="0"/>
                      <w:divBdr>
                        <w:top w:val="none" w:sz="0" w:space="0" w:color="auto"/>
                        <w:left w:val="none" w:sz="0" w:space="0" w:color="auto"/>
                        <w:bottom w:val="none" w:sz="0" w:space="0" w:color="auto"/>
                        <w:right w:val="none" w:sz="0" w:space="0" w:color="auto"/>
                      </w:divBdr>
                    </w:div>
                    <w:div w:id="262694091">
                      <w:marLeft w:val="0"/>
                      <w:marRight w:val="0"/>
                      <w:marTop w:val="0"/>
                      <w:marBottom w:val="0"/>
                      <w:divBdr>
                        <w:top w:val="none" w:sz="0" w:space="0" w:color="auto"/>
                        <w:left w:val="none" w:sz="0" w:space="0" w:color="auto"/>
                        <w:bottom w:val="none" w:sz="0" w:space="0" w:color="auto"/>
                        <w:right w:val="none" w:sz="0" w:space="0" w:color="auto"/>
                      </w:divBdr>
                      <w:divsChild>
                        <w:div w:id="14739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1782">
                  <w:marLeft w:val="0"/>
                  <w:marRight w:val="0"/>
                  <w:marTop w:val="0"/>
                  <w:marBottom w:val="0"/>
                  <w:divBdr>
                    <w:top w:val="none" w:sz="0" w:space="0" w:color="auto"/>
                    <w:left w:val="none" w:sz="0" w:space="0" w:color="auto"/>
                    <w:bottom w:val="none" w:sz="0" w:space="0" w:color="auto"/>
                    <w:right w:val="none" w:sz="0" w:space="0" w:color="auto"/>
                  </w:divBdr>
                  <w:divsChild>
                    <w:div w:id="533344376">
                      <w:marLeft w:val="0"/>
                      <w:marRight w:val="0"/>
                      <w:marTop w:val="0"/>
                      <w:marBottom w:val="0"/>
                      <w:divBdr>
                        <w:top w:val="none" w:sz="0" w:space="0" w:color="auto"/>
                        <w:left w:val="none" w:sz="0" w:space="0" w:color="auto"/>
                        <w:bottom w:val="none" w:sz="0" w:space="0" w:color="auto"/>
                        <w:right w:val="none" w:sz="0" w:space="0" w:color="auto"/>
                      </w:divBdr>
                    </w:div>
                    <w:div w:id="1861819761">
                      <w:marLeft w:val="0"/>
                      <w:marRight w:val="0"/>
                      <w:marTop w:val="0"/>
                      <w:marBottom w:val="0"/>
                      <w:divBdr>
                        <w:top w:val="none" w:sz="0" w:space="0" w:color="auto"/>
                        <w:left w:val="none" w:sz="0" w:space="0" w:color="auto"/>
                        <w:bottom w:val="none" w:sz="0" w:space="0" w:color="auto"/>
                        <w:right w:val="none" w:sz="0" w:space="0" w:color="auto"/>
                      </w:divBdr>
                      <w:divsChild>
                        <w:div w:id="3198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741436">
          <w:marLeft w:val="0"/>
          <w:marRight w:val="0"/>
          <w:marTop w:val="0"/>
          <w:marBottom w:val="0"/>
          <w:divBdr>
            <w:top w:val="none" w:sz="0" w:space="0" w:color="auto"/>
            <w:left w:val="none" w:sz="0" w:space="0" w:color="auto"/>
            <w:bottom w:val="none" w:sz="0" w:space="0" w:color="auto"/>
            <w:right w:val="none" w:sz="0" w:space="0" w:color="auto"/>
          </w:divBdr>
          <w:divsChild>
            <w:div w:id="276908396">
              <w:marLeft w:val="0"/>
              <w:marRight w:val="0"/>
              <w:marTop w:val="0"/>
              <w:marBottom w:val="0"/>
              <w:divBdr>
                <w:top w:val="none" w:sz="0" w:space="0" w:color="auto"/>
                <w:left w:val="none" w:sz="0" w:space="0" w:color="auto"/>
                <w:bottom w:val="none" w:sz="0" w:space="0" w:color="auto"/>
                <w:right w:val="none" w:sz="0" w:space="0" w:color="auto"/>
              </w:divBdr>
              <w:divsChild>
                <w:div w:id="84358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5830">
          <w:marLeft w:val="0"/>
          <w:marRight w:val="0"/>
          <w:marTop w:val="0"/>
          <w:marBottom w:val="0"/>
          <w:divBdr>
            <w:top w:val="none" w:sz="0" w:space="0" w:color="auto"/>
            <w:left w:val="none" w:sz="0" w:space="0" w:color="auto"/>
            <w:bottom w:val="none" w:sz="0" w:space="0" w:color="auto"/>
            <w:right w:val="none" w:sz="0" w:space="0" w:color="auto"/>
          </w:divBdr>
          <w:divsChild>
            <w:div w:id="1553033672">
              <w:marLeft w:val="0"/>
              <w:marRight w:val="0"/>
              <w:marTop w:val="0"/>
              <w:marBottom w:val="0"/>
              <w:divBdr>
                <w:top w:val="none" w:sz="0" w:space="0" w:color="auto"/>
                <w:left w:val="none" w:sz="0" w:space="0" w:color="auto"/>
                <w:bottom w:val="none" w:sz="0" w:space="0" w:color="auto"/>
                <w:right w:val="none" w:sz="0" w:space="0" w:color="auto"/>
              </w:divBdr>
              <w:divsChild>
                <w:div w:id="2145081269">
                  <w:marLeft w:val="0"/>
                  <w:marRight w:val="0"/>
                  <w:marTop w:val="0"/>
                  <w:marBottom w:val="0"/>
                  <w:divBdr>
                    <w:top w:val="none" w:sz="0" w:space="0" w:color="auto"/>
                    <w:left w:val="none" w:sz="0" w:space="0" w:color="auto"/>
                    <w:bottom w:val="none" w:sz="0" w:space="0" w:color="auto"/>
                    <w:right w:val="none" w:sz="0" w:space="0" w:color="auto"/>
                  </w:divBdr>
                  <w:divsChild>
                    <w:div w:id="1488669871">
                      <w:marLeft w:val="0"/>
                      <w:marRight w:val="0"/>
                      <w:marTop w:val="0"/>
                      <w:marBottom w:val="0"/>
                      <w:divBdr>
                        <w:top w:val="none" w:sz="0" w:space="0" w:color="auto"/>
                        <w:left w:val="none" w:sz="0" w:space="0" w:color="auto"/>
                        <w:bottom w:val="none" w:sz="0" w:space="0" w:color="auto"/>
                        <w:right w:val="none" w:sz="0" w:space="0" w:color="auto"/>
                      </w:divBdr>
                      <w:divsChild>
                        <w:div w:id="3277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1229">
                  <w:marLeft w:val="0"/>
                  <w:marRight w:val="0"/>
                  <w:marTop w:val="0"/>
                  <w:marBottom w:val="0"/>
                  <w:divBdr>
                    <w:top w:val="none" w:sz="0" w:space="0" w:color="auto"/>
                    <w:left w:val="none" w:sz="0" w:space="0" w:color="auto"/>
                    <w:bottom w:val="none" w:sz="0" w:space="0" w:color="auto"/>
                    <w:right w:val="none" w:sz="0" w:space="0" w:color="auto"/>
                  </w:divBdr>
                  <w:divsChild>
                    <w:div w:id="1335499133">
                      <w:marLeft w:val="0"/>
                      <w:marRight w:val="0"/>
                      <w:marTop w:val="0"/>
                      <w:marBottom w:val="0"/>
                      <w:divBdr>
                        <w:top w:val="none" w:sz="0" w:space="0" w:color="auto"/>
                        <w:left w:val="none" w:sz="0" w:space="0" w:color="auto"/>
                        <w:bottom w:val="none" w:sz="0" w:space="0" w:color="auto"/>
                        <w:right w:val="none" w:sz="0" w:space="0" w:color="auto"/>
                      </w:divBdr>
                    </w:div>
                    <w:div w:id="901135235">
                      <w:marLeft w:val="0"/>
                      <w:marRight w:val="0"/>
                      <w:marTop w:val="0"/>
                      <w:marBottom w:val="0"/>
                      <w:divBdr>
                        <w:top w:val="none" w:sz="0" w:space="0" w:color="auto"/>
                        <w:left w:val="none" w:sz="0" w:space="0" w:color="auto"/>
                        <w:bottom w:val="none" w:sz="0" w:space="0" w:color="auto"/>
                        <w:right w:val="none" w:sz="0" w:space="0" w:color="auto"/>
                      </w:divBdr>
                      <w:divsChild>
                        <w:div w:id="16399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93778">
                  <w:marLeft w:val="0"/>
                  <w:marRight w:val="0"/>
                  <w:marTop w:val="0"/>
                  <w:marBottom w:val="0"/>
                  <w:divBdr>
                    <w:top w:val="none" w:sz="0" w:space="0" w:color="auto"/>
                    <w:left w:val="none" w:sz="0" w:space="0" w:color="auto"/>
                    <w:bottom w:val="none" w:sz="0" w:space="0" w:color="auto"/>
                    <w:right w:val="none" w:sz="0" w:space="0" w:color="auto"/>
                  </w:divBdr>
                  <w:divsChild>
                    <w:div w:id="2143187388">
                      <w:marLeft w:val="0"/>
                      <w:marRight w:val="0"/>
                      <w:marTop w:val="0"/>
                      <w:marBottom w:val="0"/>
                      <w:divBdr>
                        <w:top w:val="none" w:sz="0" w:space="0" w:color="auto"/>
                        <w:left w:val="none" w:sz="0" w:space="0" w:color="auto"/>
                        <w:bottom w:val="none" w:sz="0" w:space="0" w:color="auto"/>
                        <w:right w:val="none" w:sz="0" w:space="0" w:color="auto"/>
                      </w:divBdr>
                    </w:div>
                    <w:div w:id="1415393828">
                      <w:marLeft w:val="0"/>
                      <w:marRight w:val="0"/>
                      <w:marTop w:val="0"/>
                      <w:marBottom w:val="0"/>
                      <w:divBdr>
                        <w:top w:val="none" w:sz="0" w:space="0" w:color="auto"/>
                        <w:left w:val="none" w:sz="0" w:space="0" w:color="auto"/>
                        <w:bottom w:val="none" w:sz="0" w:space="0" w:color="auto"/>
                        <w:right w:val="none" w:sz="0" w:space="0" w:color="auto"/>
                      </w:divBdr>
                      <w:divsChild>
                        <w:div w:id="184177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410">
                  <w:marLeft w:val="0"/>
                  <w:marRight w:val="0"/>
                  <w:marTop w:val="0"/>
                  <w:marBottom w:val="0"/>
                  <w:divBdr>
                    <w:top w:val="none" w:sz="0" w:space="0" w:color="auto"/>
                    <w:left w:val="none" w:sz="0" w:space="0" w:color="auto"/>
                    <w:bottom w:val="none" w:sz="0" w:space="0" w:color="auto"/>
                    <w:right w:val="none" w:sz="0" w:space="0" w:color="auto"/>
                  </w:divBdr>
                  <w:divsChild>
                    <w:div w:id="85345560">
                      <w:marLeft w:val="0"/>
                      <w:marRight w:val="0"/>
                      <w:marTop w:val="0"/>
                      <w:marBottom w:val="0"/>
                      <w:divBdr>
                        <w:top w:val="none" w:sz="0" w:space="0" w:color="auto"/>
                        <w:left w:val="none" w:sz="0" w:space="0" w:color="auto"/>
                        <w:bottom w:val="none" w:sz="0" w:space="0" w:color="auto"/>
                        <w:right w:val="none" w:sz="0" w:space="0" w:color="auto"/>
                      </w:divBdr>
                    </w:div>
                    <w:div w:id="1872844348">
                      <w:marLeft w:val="0"/>
                      <w:marRight w:val="0"/>
                      <w:marTop w:val="0"/>
                      <w:marBottom w:val="0"/>
                      <w:divBdr>
                        <w:top w:val="none" w:sz="0" w:space="0" w:color="auto"/>
                        <w:left w:val="none" w:sz="0" w:space="0" w:color="auto"/>
                        <w:bottom w:val="none" w:sz="0" w:space="0" w:color="auto"/>
                        <w:right w:val="none" w:sz="0" w:space="0" w:color="auto"/>
                      </w:divBdr>
                      <w:divsChild>
                        <w:div w:id="13132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0153">
                  <w:marLeft w:val="0"/>
                  <w:marRight w:val="0"/>
                  <w:marTop w:val="0"/>
                  <w:marBottom w:val="0"/>
                  <w:divBdr>
                    <w:top w:val="none" w:sz="0" w:space="0" w:color="auto"/>
                    <w:left w:val="none" w:sz="0" w:space="0" w:color="auto"/>
                    <w:bottom w:val="none" w:sz="0" w:space="0" w:color="auto"/>
                    <w:right w:val="none" w:sz="0" w:space="0" w:color="auto"/>
                  </w:divBdr>
                  <w:divsChild>
                    <w:div w:id="1420171853">
                      <w:marLeft w:val="0"/>
                      <w:marRight w:val="0"/>
                      <w:marTop w:val="0"/>
                      <w:marBottom w:val="0"/>
                      <w:divBdr>
                        <w:top w:val="none" w:sz="0" w:space="0" w:color="auto"/>
                        <w:left w:val="none" w:sz="0" w:space="0" w:color="auto"/>
                        <w:bottom w:val="none" w:sz="0" w:space="0" w:color="auto"/>
                        <w:right w:val="none" w:sz="0" w:space="0" w:color="auto"/>
                      </w:divBdr>
                    </w:div>
                    <w:div w:id="1057707141">
                      <w:marLeft w:val="0"/>
                      <w:marRight w:val="0"/>
                      <w:marTop w:val="0"/>
                      <w:marBottom w:val="0"/>
                      <w:divBdr>
                        <w:top w:val="none" w:sz="0" w:space="0" w:color="auto"/>
                        <w:left w:val="none" w:sz="0" w:space="0" w:color="auto"/>
                        <w:bottom w:val="none" w:sz="0" w:space="0" w:color="auto"/>
                        <w:right w:val="none" w:sz="0" w:space="0" w:color="auto"/>
                      </w:divBdr>
                      <w:divsChild>
                        <w:div w:id="4488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2022">
                  <w:marLeft w:val="0"/>
                  <w:marRight w:val="0"/>
                  <w:marTop w:val="0"/>
                  <w:marBottom w:val="0"/>
                  <w:divBdr>
                    <w:top w:val="none" w:sz="0" w:space="0" w:color="auto"/>
                    <w:left w:val="none" w:sz="0" w:space="0" w:color="auto"/>
                    <w:bottom w:val="none" w:sz="0" w:space="0" w:color="auto"/>
                    <w:right w:val="none" w:sz="0" w:space="0" w:color="auto"/>
                  </w:divBdr>
                  <w:divsChild>
                    <w:div w:id="1926113376">
                      <w:marLeft w:val="0"/>
                      <w:marRight w:val="0"/>
                      <w:marTop w:val="0"/>
                      <w:marBottom w:val="0"/>
                      <w:divBdr>
                        <w:top w:val="none" w:sz="0" w:space="0" w:color="auto"/>
                        <w:left w:val="none" w:sz="0" w:space="0" w:color="auto"/>
                        <w:bottom w:val="none" w:sz="0" w:space="0" w:color="auto"/>
                        <w:right w:val="none" w:sz="0" w:space="0" w:color="auto"/>
                      </w:divBdr>
                    </w:div>
                    <w:div w:id="1316378505">
                      <w:marLeft w:val="0"/>
                      <w:marRight w:val="0"/>
                      <w:marTop w:val="0"/>
                      <w:marBottom w:val="0"/>
                      <w:divBdr>
                        <w:top w:val="none" w:sz="0" w:space="0" w:color="auto"/>
                        <w:left w:val="none" w:sz="0" w:space="0" w:color="auto"/>
                        <w:bottom w:val="none" w:sz="0" w:space="0" w:color="auto"/>
                        <w:right w:val="none" w:sz="0" w:space="0" w:color="auto"/>
                      </w:divBdr>
                      <w:divsChild>
                        <w:div w:id="18482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2379">
                  <w:marLeft w:val="0"/>
                  <w:marRight w:val="0"/>
                  <w:marTop w:val="0"/>
                  <w:marBottom w:val="0"/>
                  <w:divBdr>
                    <w:top w:val="none" w:sz="0" w:space="0" w:color="auto"/>
                    <w:left w:val="none" w:sz="0" w:space="0" w:color="auto"/>
                    <w:bottom w:val="none" w:sz="0" w:space="0" w:color="auto"/>
                    <w:right w:val="none" w:sz="0" w:space="0" w:color="auto"/>
                  </w:divBdr>
                  <w:divsChild>
                    <w:div w:id="1579247333">
                      <w:marLeft w:val="0"/>
                      <w:marRight w:val="0"/>
                      <w:marTop w:val="0"/>
                      <w:marBottom w:val="0"/>
                      <w:divBdr>
                        <w:top w:val="none" w:sz="0" w:space="0" w:color="auto"/>
                        <w:left w:val="none" w:sz="0" w:space="0" w:color="auto"/>
                        <w:bottom w:val="none" w:sz="0" w:space="0" w:color="auto"/>
                        <w:right w:val="none" w:sz="0" w:space="0" w:color="auto"/>
                      </w:divBdr>
                    </w:div>
                    <w:div w:id="1425765333">
                      <w:marLeft w:val="0"/>
                      <w:marRight w:val="0"/>
                      <w:marTop w:val="0"/>
                      <w:marBottom w:val="0"/>
                      <w:divBdr>
                        <w:top w:val="none" w:sz="0" w:space="0" w:color="auto"/>
                        <w:left w:val="none" w:sz="0" w:space="0" w:color="auto"/>
                        <w:bottom w:val="none" w:sz="0" w:space="0" w:color="auto"/>
                        <w:right w:val="none" w:sz="0" w:space="0" w:color="auto"/>
                      </w:divBdr>
                      <w:divsChild>
                        <w:div w:id="4135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3735">
                  <w:marLeft w:val="0"/>
                  <w:marRight w:val="0"/>
                  <w:marTop w:val="0"/>
                  <w:marBottom w:val="0"/>
                  <w:divBdr>
                    <w:top w:val="none" w:sz="0" w:space="0" w:color="auto"/>
                    <w:left w:val="none" w:sz="0" w:space="0" w:color="auto"/>
                    <w:bottom w:val="none" w:sz="0" w:space="0" w:color="auto"/>
                    <w:right w:val="none" w:sz="0" w:space="0" w:color="auto"/>
                  </w:divBdr>
                  <w:divsChild>
                    <w:div w:id="1010376521">
                      <w:marLeft w:val="0"/>
                      <w:marRight w:val="0"/>
                      <w:marTop w:val="0"/>
                      <w:marBottom w:val="0"/>
                      <w:divBdr>
                        <w:top w:val="none" w:sz="0" w:space="0" w:color="auto"/>
                        <w:left w:val="none" w:sz="0" w:space="0" w:color="auto"/>
                        <w:bottom w:val="none" w:sz="0" w:space="0" w:color="auto"/>
                        <w:right w:val="none" w:sz="0" w:space="0" w:color="auto"/>
                      </w:divBdr>
                    </w:div>
                    <w:div w:id="1681468702">
                      <w:marLeft w:val="0"/>
                      <w:marRight w:val="0"/>
                      <w:marTop w:val="0"/>
                      <w:marBottom w:val="0"/>
                      <w:divBdr>
                        <w:top w:val="none" w:sz="0" w:space="0" w:color="auto"/>
                        <w:left w:val="none" w:sz="0" w:space="0" w:color="auto"/>
                        <w:bottom w:val="none" w:sz="0" w:space="0" w:color="auto"/>
                        <w:right w:val="none" w:sz="0" w:space="0" w:color="auto"/>
                      </w:divBdr>
                      <w:divsChild>
                        <w:div w:id="122441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518629">
          <w:marLeft w:val="0"/>
          <w:marRight w:val="0"/>
          <w:marTop w:val="0"/>
          <w:marBottom w:val="0"/>
          <w:divBdr>
            <w:top w:val="none" w:sz="0" w:space="0" w:color="auto"/>
            <w:left w:val="none" w:sz="0" w:space="0" w:color="auto"/>
            <w:bottom w:val="none" w:sz="0" w:space="0" w:color="auto"/>
            <w:right w:val="none" w:sz="0" w:space="0" w:color="auto"/>
          </w:divBdr>
          <w:divsChild>
            <w:div w:id="2115855945">
              <w:marLeft w:val="0"/>
              <w:marRight w:val="0"/>
              <w:marTop w:val="0"/>
              <w:marBottom w:val="0"/>
              <w:divBdr>
                <w:top w:val="none" w:sz="0" w:space="0" w:color="auto"/>
                <w:left w:val="none" w:sz="0" w:space="0" w:color="auto"/>
                <w:bottom w:val="none" w:sz="0" w:space="0" w:color="auto"/>
                <w:right w:val="none" w:sz="0" w:space="0" w:color="auto"/>
              </w:divBdr>
              <w:divsChild>
                <w:div w:id="16591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8888">
          <w:marLeft w:val="0"/>
          <w:marRight w:val="0"/>
          <w:marTop w:val="0"/>
          <w:marBottom w:val="0"/>
          <w:divBdr>
            <w:top w:val="none" w:sz="0" w:space="0" w:color="auto"/>
            <w:left w:val="none" w:sz="0" w:space="0" w:color="auto"/>
            <w:bottom w:val="none" w:sz="0" w:space="0" w:color="auto"/>
            <w:right w:val="none" w:sz="0" w:space="0" w:color="auto"/>
          </w:divBdr>
          <w:divsChild>
            <w:div w:id="565916118">
              <w:marLeft w:val="0"/>
              <w:marRight w:val="0"/>
              <w:marTop w:val="0"/>
              <w:marBottom w:val="0"/>
              <w:divBdr>
                <w:top w:val="none" w:sz="0" w:space="0" w:color="auto"/>
                <w:left w:val="none" w:sz="0" w:space="0" w:color="auto"/>
                <w:bottom w:val="none" w:sz="0" w:space="0" w:color="auto"/>
                <w:right w:val="none" w:sz="0" w:space="0" w:color="auto"/>
              </w:divBdr>
              <w:divsChild>
                <w:div w:id="596064989">
                  <w:marLeft w:val="0"/>
                  <w:marRight w:val="0"/>
                  <w:marTop w:val="0"/>
                  <w:marBottom w:val="0"/>
                  <w:divBdr>
                    <w:top w:val="none" w:sz="0" w:space="0" w:color="auto"/>
                    <w:left w:val="none" w:sz="0" w:space="0" w:color="auto"/>
                    <w:bottom w:val="none" w:sz="0" w:space="0" w:color="auto"/>
                    <w:right w:val="none" w:sz="0" w:space="0" w:color="auto"/>
                  </w:divBdr>
                  <w:divsChild>
                    <w:div w:id="2087410829">
                      <w:marLeft w:val="0"/>
                      <w:marRight w:val="0"/>
                      <w:marTop w:val="0"/>
                      <w:marBottom w:val="0"/>
                      <w:divBdr>
                        <w:top w:val="none" w:sz="0" w:space="0" w:color="auto"/>
                        <w:left w:val="none" w:sz="0" w:space="0" w:color="auto"/>
                        <w:bottom w:val="none" w:sz="0" w:space="0" w:color="auto"/>
                        <w:right w:val="none" w:sz="0" w:space="0" w:color="auto"/>
                      </w:divBdr>
                    </w:div>
                    <w:div w:id="469984888">
                      <w:marLeft w:val="0"/>
                      <w:marRight w:val="0"/>
                      <w:marTop w:val="0"/>
                      <w:marBottom w:val="0"/>
                      <w:divBdr>
                        <w:top w:val="none" w:sz="0" w:space="0" w:color="auto"/>
                        <w:left w:val="none" w:sz="0" w:space="0" w:color="auto"/>
                        <w:bottom w:val="none" w:sz="0" w:space="0" w:color="auto"/>
                        <w:right w:val="none" w:sz="0" w:space="0" w:color="auto"/>
                      </w:divBdr>
                      <w:divsChild>
                        <w:div w:id="6420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4971">
                  <w:marLeft w:val="0"/>
                  <w:marRight w:val="0"/>
                  <w:marTop w:val="0"/>
                  <w:marBottom w:val="0"/>
                  <w:divBdr>
                    <w:top w:val="none" w:sz="0" w:space="0" w:color="auto"/>
                    <w:left w:val="none" w:sz="0" w:space="0" w:color="auto"/>
                    <w:bottom w:val="none" w:sz="0" w:space="0" w:color="auto"/>
                    <w:right w:val="none" w:sz="0" w:space="0" w:color="auto"/>
                  </w:divBdr>
                  <w:divsChild>
                    <w:div w:id="1545945658">
                      <w:marLeft w:val="0"/>
                      <w:marRight w:val="0"/>
                      <w:marTop w:val="0"/>
                      <w:marBottom w:val="0"/>
                      <w:divBdr>
                        <w:top w:val="none" w:sz="0" w:space="0" w:color="auto"/>
                        <w:left w:val="none" w:sz="0" w:space="0" w:color="auto"/>
                        <w:bottom w:val="none" w:sz="0" w:space="0" w:color="auto"/>
                        <w:right w:val="none" w:sz="0" w:space="0" w:color="auto"/>
                      </w:divBdr>
                    </w:div>
                    <w:div w:id="446508782">
                      <w:marLeft w:val="0"/>
                      <w:marRight w:val="0"/>
                      <w:marTop w:val="0"/>
                      <w:marBottom w:val="0"/>
                      <w:divBdr>
                        <w:top w:val="none" w:sz="0" w:space="0" w:color="auto"/>
                        <w:left w:val="none" w:sz="0" w:space="0" w:color="auto"/>
                        <w:bottom w:val="none" w:sz="0" w:space="0" w:color="auto"/>
                        <w:right w:val="none" w:sz="0" w:space="0" w:color="auto"/>
                      </w:divBdr>
                      <w:divsChild>
                        <w:div w:id="150289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3792">
                  <w:marLeft w:val="0"/>
                  <w:marRight w:val="0"/>
                  <w:marTop w:val="0"/>
                  <w:marBottom w:val="0"/>
                  <w:divBdr>
                    <w:top w:val="none" w:sz="0" w:space="0" w:color="auto"/>
                    <w:left w:val="none" w:sz="0" w:space="0" w:color="auto"/>
                    <w:bottom w:val="none" w:sz="0" w:space="0" w:color="auto"/>
                    <w:right w:val="none" w:sz="0" w:space="0" w:color="auto"/>
                  </w:divBdr>
                  <w:divsChild>
                    <w:div w:id="675040329">
                      <w:marLeft w:val="0"/>
                      <w:marRight w:val="0"/>
                      <w:marTop w:val="0"/>
                      <w:marBottom w:val="0"/>
                      <w:divBdr>
                        <w:top w:val="none" w:sz="0" w:space="0" w:color="auto"/>
                        <w:left w:val="none" w:sz="0" w:space="0" w:color="auto"/>
                        <w:bottom w:val="none" w:sz="0" w:space="0" w:color="auto"/>
                        <w:right w:val="none" w:sz="0" w:space="0" w:color="auto"/>
                      </w:divBdr>
                    </w:div>
                    <w:div w:id="1545018457">
                      <w:marLeft w:val="0"/>
                      <w:marRight w:val="0"/>
                      <w:marTop w:val="0"/>
                      <w:marBottom w:val="0"/>
                      <w:divBdr>
                        <w:top w:val="none" w:sz="0" w:space="0" w:color="auto"/>
                        <w:left w:val="none" w:sz="0" w:space="0" w:color="auto"/>
                        <w:bottom w:val="none" w:sz="0" w:space="0" w:color="auto"/>
                        <w:right w:val="none" w:sz="0" w:space="0" w:color="auto"/>
                      </w:divBdr>
                      <w:divsChild>
                        <w:div w:id="8631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1541">
                  <w:marLeft w:val="0"/>
                  <w:marRight w:val="0"/>
                  <w:marTop w:val="0"/>
                  <w:marBottom w:val="0"/>
                  <w:divBdr>
                    <w:top w:val="none" w:sz="0" w:space="0" w:color="auto"/>
                    <w:left w:val="none" w:sz="0" w:space="0" w:color="auto"/>
                    <w:bottom w:val="none" w:sz="0" w:space="0" w:color="auto"/>
                    <w:right w:val="none" w:sz="0" w:space="0" w:color="auto"/>
                  </w:divBdr>
                  <w:divsChild>
                    <w:div w:id="171576172">
                      <w:marLeft w:val="0"/>
                      <w:marRight w:val="0"/>
                      <w:marTop w:val="0"/>
                      <w:marBottom w:val="0"/>
                      <w:divBdr>
                        <w:top w:val="none" w:sz="0" w:space="0" w:color="auto"/>
                        <w:left w:val="none" w:sz="0" w:space="0" w:color="auto"/>
                        <w:bottom w:val="none" w:sz="0" w:space="0" w:color="auto"/>
                        <w:right w:val="none" w:sz="0" w:space="0" w:color="auto"/>
                      </w:divBdr>
                    </w:div>
                    <w:div w:id="1985353238">
                      <w:marLeft w:val="0"/>
                      <w:marRight w:val="0"/>
                      <w:marTop w:val="0"/>
                      <w:marBottom w:val="0"/>
                      <w:divBdr>
                        <w:top w:val="none" w:sz="0" w:space="0" w:color="auto"/>
                        <w:left w:val="none" w:sz="0" w:space="0" w:color="auto"/>
                        <w:bottom w:val="none" w:sz="0" w:space="0" w:color="auto"/>
                        <w:right w:val="none" w:sz="0" w:space="0" w:color="auto"/>
                      </w:divBdr>
                      <w:divsChild>
                        <w:div w:id="10995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49">
                  <w:marLeft w:val="0"/>
                  <w:marRight w:val="0"/>
                  <w:marTop w:val="0"/>
                  <w:marBottom w:val="0"/>
                  <w:divBdr>
                    <w:top w:val="none" w:sz="0" w:space="0" w:color="auto"/>
                    <w:left w:val="none" w:sz="0" w:space="0" w:color="auto"/>
                    <w:bottom w:val="none" w:sz="0" w:space="0" w:color="auto"/>
                    <w:right w:val="none" w:sz="0" w:space="0" w:color="auto"/>
                  </w:divBdr>
                  <w:divsChild>
                    <w:div w:id="643432790">
                      <w:marLeft w:val="0"/>
                      <w:marRight w:val="0"/>
                      <w:marTop w:val="0"/>
                      <w:marBottom w:val="0"/>
                      <w:divBdr>
                        <w:top w:val="none" w:sz="0" w:space="0" w:color="auto"/>
                        <w:left w:val="none" w:sz="0" w:space="0" w:color="auto"/>
                        <w:bottom w:val="none" w:sz="0" w:space="0" w:color="auto"/>
                        <w:right w:val="none" w:sz="0" w:space="0" w:color="auto"/>
                      </w:divBdr>
                    </w:div>
                    <w:div w:id="918832063">
                      <w:marLeft w:val="0"/>
                      <w:marRight w:val="0"/>
                      <w:marTop w:val="0"/>
                      <w:marBottom w:val="0"/>
                      <w:divBdr>
                        <w:top w:val="none" w:sz="0" w:space="0" w:color="auto"/>
                        <w:left w:val="none" w:sz="0" w:space="0" w:color="auto"/>
                        <w:bottom w:val="none" w:sz="0" w:space="0" w:color="auto"/>
                        <w:right w:val="none" w:sz="0" w:space="0" w:color="auto"/>
                      </w:divBdr>
                      <w:divsChild>
                        <w:div w:id="12225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68820">
                  <w:marLeft w:val="0"/>
                  <w:marRight w:val="0"/>
                  <w:marTop w:val="0"/>
                  <w:marBottom w:val="0"/>
                  <w:divBdr>
                    <w:top w:val="none" w:sz="0" w:space="0" w:color="auto"/>
                    <w:left w:val="none" w:sz="0" w:space="0" w:color="auto"/>
                    <w:bottom w:val="none" w:sz="0" w:space="0" w:color="auto"/>
                    <w:right w:val="none" w:sz="0" w:space="0" w:color="auto"/>
                  </w:divBdr>
                  <w:divsChild>
                    <w:div w:id="1801654486">
                      <w:marLeft w:val="0"/>
                      <w:marRight w:val="0"/>
                      <w:marTop w:val="0"/>
                      <w:marBottom w:val="0"/>
                      <w:divBdr>
                        <w:top w:val="none" w:sz="0" w:space="0" w:color="auto"/>
                        <w:left w:val="none" w:sz="0" w:space="0" w:color="auto"/>
                        <w:bottom w:val="none" w:sz="0" w:space="0" w:color="auto"/>
                        <w:right w:val="none" w:sz="0" w:space="0" w:color="auto"/>
                      </w:divBdr>
                    </w:div>
                    <w:div w:id="1226263681">
                      <w:marLeft w:val="0"/>
                      <w:marRight w:val="0"/>
                      <w:marTop w:val="0"/>
                      <w:marBottom w:val="0"/>
                      <w:divBdr>
                        <w:top w:val="none" w:sz="0" w:space="0" w:color="auto"/>
                        <w:left w:val="none" w:sz="0" w:space="0" w:color="auto"/>
                        <w:bottom w:val="none" w:sz="0" w:space="0" w:color="auto"/>
                        <w:right w:val="none" w:sz="0" w:space="0" w:color="auto"/>
                      </w:divBdr>
                      <w:divsChild>
                        <w:div w:id="17203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0460">
                  <w:marLeft w:val="0"/>
                  <w:marRight w:val="0"/>
                  <w:marTop w:val="0"/>
                  <w:marBottom w:val="0"/>
                  <w:divBdr>
                    <w:top w:val="none" w:sz="0" w:space="0" w:color="auto"/>
                    <w:left w:val="none" w:sz="0" w:space="0" w:color="auto"/>
                    <w:bottom w:val="none" w:sz="0" w:space="0" w:color="auto"/>
                    <w:right w:val="none" w:sz="0" w:space="0" w:color="auto"/>
                  </w:divBdr>
                  <w:divsChild>
                    <w:div w:id="1206025449">
                      <w:marLeft w:val="0"/>
                      <w:marRight w:val="0"/>
                      <w:marTop w:val="0"/>
                      <w:marBottom w:val="0"/>
                      <w:divBdr>
                        <w:top w:val="none" w:sz="0" w:space="0" w:color="auto"/>
                        <w:left w:val="none" w:sz="0" w:space="0" w:color="auto"/>
                        <w:bottom w:val="none" w:sz="0" w:space="0" w:color="auto"/>
                        <w:right w:val="none" w:sz="0" w:space="0" w:color="auto"/>
                      </w:divBdr>
                    </w:div>
                    <w:div w:id="45642247">
                      <w:marLeft w:val="0"/>
                      <w:marRight w:val="0"/>
                      <w:marTop w:val="0"/>
                      <w:marBottom w:val="0"/>
                      <w:divBdr>
                        <w:top w:val="none" w:sz="0" w:space="0" w:color="auto"/>
                        <w:left w:val="none" w:sz="0" w:space="0" w:color="auto"/>
                        <w:bottom w:val="none" w:sz="0" w:space="0" w:color="auto"/>
                        <w:right w:val="none" w:sz="0" w:space="0" w:color="auto"/>
                      </w:divBdr>
                      <w:divsChild>
                        <w:div w:id="2831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4441">
                  <w:marLeft w:val="0"/>
                  <w:marRight w:val="0"/>
                  <w:marTop w:val="0"/>
                  <w:marBottom w:val="0"/>
                  <w:divBdr>
                    <w:top w:val="none" w:sz="0" w:space="0" w:color="auto"/>
                    <w:left w:val="none" w:sz="0" w:space="0" w:color="auto"/>
                    <w:bottom w:val="none" w:sz="0" w:space="0" w:color="auto"/>
                    <w:right w:val="none" w:sz="0" w:space="0" w:color="auto"/>
                  </w:divBdr>
                  <w:divsChild>
                    <w:div w:id="538933096">
                      <w:marLeft w:val="0"/>
                      <w:marRight w:val="0"/>
                      <w:marTop w:val="0"/>
                      <w:marBottom w:val="0"/>
                      <w:divBdr>
                        <w:top w:val="none" w:sz="0" w:space="0" w:color="auto"/>
                        <w:left w:val="none" w:sz="0" w:space="0" w:color="auto"/>
                        <w:bottom w:val="none" w:sz="0" w:space="0" w:color="auto"/>
                        <w:right w:val="none" w:sz="0" w:space="0" w:color="auto"/>
                      </w:divBdr>
                    </w:div>
                    <w:div w:id="1602713493">
                      <w:marLeft w:val="0"/>
                      <w:marRight w:val="0"/>
                      <w:marTop w:val="0"/>
                      <w:marBottom w:val="0"/>
                      <w:divBdr>
                        <w:top w:val="none" w:sz="0" w:space="0" w:color="auto"/>
                        <w:left w:val="none" w:sz="0" w:space="0" w:color="auto"/>
                        <w:bottom w:val="none" w:sz="0" w:space="0" w:color="auto"/>
                        <w:right w:val="none" w:sz="0" w:space="0" w:color="auto"/>
                      </w:divBdr>
                      <w:divsChild>
                        <w:div w:id="210321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4487">
          <w:marLeft w:val="0"/>
          <w:marRight w:val="0"/>
          <w:marTop w:val="0"/>
          <w:marBottom w:val="0"/>
          <w:divBdr>
            <w:top w:val="none" w:sz="0" w:space="0" w:color="auto"/>
            <w:left w:val="none" w:sz="0" w:space="0" w:color="auto"/>
            <w:bottom w:val="none" w:sz="0" w:space="0" w:color="auto"/>
            <w:right w:val="none" w:sz="0" w:space="0" w:color="auto"/>
          </w:divBdr>
          <w:divsChild>
            <w:div w:id="1377318195">
              <w:marLeft w:val="0"/>
              <w:marRight w:val="0"/>
              <w:marTop w:val="0"/>
              <w:marBottom w:val="0"/>
              <w:divBdr>
                <w:top w:val="none" w:sz="0" w:space="0" w:color="auto"/>
                <w:left w:val="none" w:sz="0" w:space="0" w:color="auto"/>
                <w:bottom w:val="none" w:sz="0" w:space="0" w:color="auto"/>
                <w:right w:val="none" w:sz="0" w:space="0" w:color="auto"/>
              </w:divBdr>
              <w:divsChild>
                <w:div w:id="3775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14977">
          <w:marLeft w:val="0"/>
          <w:marRight w:val="0"/>
          <w:marTop w:val="0"/>
          <w:marBottom w:val="0"/>
          <w:divBdr>
            <w:top w:val="none" w:sz="0" w:space="0" w:color="auto"/>
            <w:left w:val="none" w:sz="0" w:space="0" w:color="auto"/>
            <w:bottom w:val="none" w:sz="0" w:space="0" w:color="auto"/>
            <w:right w:val="none" w:sz="0" w:space="0" w:color="auto"/>
          </w:divBdr>
          <w:divsChild>
            <w:div w:id="451244949">
              <w:marLeft w:val="0"/>
              <w:marRight w:val="0"/>
              <w:marTop w:val="0"/>
              <w:marBottom w:val="0"/>
              <w:divBdr>
                <w:top w:val="none" w:sz="0" w:space="0" w:color="auto"/>
                <w:left w:val="none" w:sz="0" w:space="0" w:color="auto"/>
                <w:bottom w:val="none" w:sz="0" w:space="0" w:color="auto"/>
                <w:right w:val="none" w:sz="0" w:space="0" w:color="auto"/>
              </w:divBdr>
            </w:div>
          </w:divsChild>
        </w:div>
        <w:div w:id="1608612729">
          <w:marLeft w:val="0"/>
          <w:marRight w:val="0"/>
          <w:marTop w:val="0"/>
          <w:marBottom w:val="0"/>
          <w:divBdr>
            <w:top w:val="none" w:sz="0" w:space="0" w:color="auto"/>
            <w:left w:val="none" w:sz="0" w:space="0" w:color="auto"/>
            <w:bottom w:val="none" w:sz="0" w:space="0" w:color="auto"/>
            <w:right w:val="none" w:sz="0" w:space="0" w:color="auto"/>
          </w:divBdr>
          <w:divsChild>
            <w:div w:id="1889994007">
              <w:marLeft w:val="0"/>
              <w:marRight w:val="0"/>
              <w:marTop w:val="0"/>
              <w:marBottom w:val="0"/>
              <w:divBdr>
                <w:top w:val="none" w:sz="0" w:space="0" w:color="auto"/>
                <w:left w:val="none" w:sz="0" w:space="0" w:color="auto"/>
                <w:bottom w:val="none" w:sz="0" w:space="0" w:color="auto"/>
                <w:right w:val="none" w:sz="0" w:space="0" w:color="auto"/>
              </w:divBdr>
              <w:divsChild>
                <w:div w:id="17360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5804">
          <w:marLeft w:val="0"/>
          <w:marRight w:val="0"/>
          <w:marTop w:val="0"/>
          <w:marBottom w:val="0"/>
          <w:divBdr>
            <w:top w:val="none" w:sz="0" w:space="0" w:color="auto"/>
            <w:left w:val="none" w:sz="0" w:space="0" w:color="auto"/>
            <w:bottom w:val="none" w:sz="0" w:space="0" w:color="auto"/>
            <w:right w:val="none" w:sz="0" w:space="0" w:color="auto"/>
          </w:divBdr>
          <w:divsChild>
            <w:div w:id="126094743">
              <w:marLeft w:val="0"/>
              <w:marRight w:val="0"/>
              <w:marTop w:val="0"/>
              <w:marBottom w:val="0"/>
              <w:divBdr>
                <w:top w:val="none" w:sz="0" w:space="0" w:color="auto"/>
                <w:left w:val="none" w:sz="0" w:space="0" w:color="auto"/>
                <w:bottom w:val="none" w:sz="0" w:space="0" w:color="auto"/>
                <w:right w:val="none" w:sz="0" w:space="0" w:color="auto"/>
              </w:divBdr>
            </w:div>
          </w:divsChild>
        </w:div>
        <w:div w:id="637297491">
          <w:marLeft w:val="0"/>
          <w:marRight w:val="0"/>
          <w:marTop w:val="0"/>
          <w:marBottom w:val="0"/>
          <w:divBdr>
            <w:top w:val="none" w:sz="0" w:space="0" w:color="auto"/>
            <w:left w:val="none" w:sz="0" w:space="0" w:color="auto"/>
            <w:bottom w:val="none" w:sz="0" w:space="0" w:color="auto"/>
            <w:right w:val="none" w:sz="0" w:space="0" w:color="auto"/>
          </w:divBdr>
          <w:divsChild>
            <w:div w:id="399521416">
              <w:marLeft w:val="0"/>
              <w:marRight w:val="0"/>
              <w:marTop w:val="0"/>
              <w:marBottom w:val="0"/>
              <w:divBdr>
                <w:top w:val="none" w:sz="0" w:space="0" w:color="auto"/>
                <w:left w:val="none" w:sz="0" w:space="0" w:color="auto"/>
                <w:bottom w:val="none" w:sz="0" w:space="0" w:color="auto"/>
                <w:right w:val="none" w:sz="0" w:space="0" w:color="auto"/>
              </w:divBdr>
              <w:divsChild>
                <w:div w:id="19544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21027">
          <w:marLeft w:val="0"/>
          <w:marRight w:val="0"/>
          <w:marTop w:val="0"/>
          <w:marBottom w:val="0"/>
          <w:divBdr>
            <w:top w:val="none" w:sz="0" w:space="0" w:color="auto"/>
            <w:left w:val="none" w:sz="0" w:space="0" w:color="auto"/>
            <w:bottom w:val="none" w:sz="0" w:space="0" w:color="auto"/>
            <w:right w:val="none" w:sz="0" w:space="0" w:color="auto"/>
          </w:divBdr>
          <w:divsChild>
            <w:div w:id="399400468">
              <w:marLeft w:val="0"/>
              <w:marRight w:val="0"/>
              <w:marTop w:val="0"/>
              <w:marBottom w:val="0"/>
              <w:divBdr>
                <w:top w:val="none" w:sz="0" w:space="0" w:color="auto"/>
                <w:left w:val="none" w:sz="0" w:space="0" w:color="auto"/>
                <w:bottom w:val="none" w:sz="0" w:space="0" w:color="auto"/>
                <w:right w:val="none" w:sz="0" w:space="0" w:color="auto"/>
              </w:divBdr>
            </w:div>
          </w:divsChild>
        </w:div>
        <w:div w:id="140777597">
          <w:marLeft w:val="0"/>
          <w:marRight w:val="0"/>
          <w:marTop w:val="0"/>
          <w:marBottom w:val="0"/>
          <w:divBdr>
            <w:top w:val="none" w:sz="0" w:space="0" w:color="auto"/>
            <w:left w:val="none" w:sz="0" w:space="0" w:color="auto"/>
            <w:bottom w:val="none" w:sz="0" w:space="0" w:color="auto"/>
            <w:right w:val="none" w:sz="0" w:space="0" w:color="auto"/>
          </w:divBdr>
          <w:divsChild>
            <w:div w:id="1271819252">
              <w:marLeft w:val="0"/>
              <w:marRight w:val="0"/>
              <w:marTop w:val="0"/>
              <w:marBottom w:val="0"/>
              <w:divBdr>
                <w:top w:val="none" w:sz="0" w:space="0" w:color="auto"/>
                <w:left w:val="none" w:sz="0" w:space="0" w:color="auto"/>
                <w:bottom w:val="none" w:sz="0" w:space="0" w:color="auto"/>
                <w:right w:val="none" w:sz="0" w:space="0" w:color="auto"/>
              </w:divBdr>
              <w:divsChild>
                <w:div w:id="16973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10297">
          <w:marLeft w:val="0"/>
          <w:marRight w:val="0"/>
          <w:marTop w:val="0"/>
          <w:marBottom w:val="0"/>
          <w:divBdr>
            <w:top w:val="none" w:sz="0" w:space="0" w:color="auto"/>
            <w:left w:val="none" w:sz="0" w:space="0" w:color="auto"/>
            <w:bottom w:val="none" w:sz="0" w:space="0" w:color="auto"/>
            <w:right w:val="none" w:sz="0" w:space="0" w:color="auto"/>
          </w:divBdr>
          <w:divsChild>
            <w:div w:id="1012532230">
              <w:marLeft w:val="0"/>
              <w:marRight w:val="0"/>
              <w:marTop w:val="0"/>
              <w:marBottom w:val="0"/>
              <w:divBdr>
                <w:top w:val="none" w:sz="0" w:space="0" w:color="auto"/>
                <w:left w:val="none" w:sz="0" w:space="0" w:color="auto"/>
                <w:bottom w:val="none" w:sz="0" w:space="0" w:color="auto"/>
                <w:right w:val="none" w:sz="0" w:space="0" w:color="auto"/>
              </w:divBdr>
              <w:divsChild>
                <w:div w:id="1805539073">
                  <w:marLeft w:val="0"/>
                  <w:marRight w:val="0"/>
                  <w:marTop w:val="0"/>
                  <w:marBottom w:val="0"/>
                  <w:divBdr>
                    <w:top w:val="none" w:sz="0" w:space="0" w:color="auto"/>
                    <w:left w:val="none" w:sz="0" w:space="0" w:color="auto"/>
                    <w:bottom w:val="none" w:sz="0" w:space="0" w:color="auto"/>
                    <w:right w:val="none" w:sz="0" w:space="0" w:color="auto"/>
                  </w:divBdr>
                  <w:divsChild>
                    <w:div w:id="937131075">
                      <w:marLeft w:val="0"/>
                      <w:marRight w:val="0"/>
                      <w:marTop w:val="0"/>
                      <w:marBottom w:val="0"/>
                      <w:divBdr>
                        <w:top w:val="none" w:sz="0" w:space="0" w:color="auto"/>
                        <w:left w:val="none" w:sz="0" w:space="0" w:color="auto"/>
                        <w:bottom w:val="none" w:sz="0" w:space="0" w:color="auto"/>
                        <w:right w:val="none" w:sz="0" w:space="0" w:color="auto"/>
                      </w:divBdr>
                    </w:div>
                    <w:div w:id="1637372256">
                      <w:marLeft w:val="0"/>
                      <w:marRight w:val="0"/>
                      <w:marTop w:val="0"/>
                      <w:marBottom w:val="0"/>
                      <w:divBdr>
                        <w:top w:val="none" w:sz="0" w:space="0" w:color="auto"/>
                        <w:left w:val="none" w:sz="0" w:space="0" w:color="auto"/>
                        <w:bottom w:val="none" w:sz="0" w:space="0" w:color="auto"/>
                        <w:right w:val="none" w:sz="0" w:space="0" w:color="auto"/>
                      </w:divBdr>
                      <w:divsChild>
                        <w:div w:id="10123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6960">
                  <w:marLeft w:val="0"/>
                  <w:marRight w:val="0"/>
                  <w:marTop w:val="0"/>
                  <w:marBottom w:val="0"/>
                  <w:divBdr>
                    <w:top w:val="none" w:sz="0" w:space="0" w:color="auto"/>
                    <w:left w:val="none" w:sz="0" w:space="0" w:color="auto"/>
                    <w:bottom w:val="none" w:sz="0" w:space="0" w:color="auto"/>
                    <w:right w:val="none" w:sz="0" w:space="0" w:color="auto"/>
                  </w:divBdr>
                  <w:divsChild>
                    <w:div w:id="1934700124">
                      <w:marLeft w:val="0"/>
                      <w:marRight w:val="0"/>
                      <w:marTop w:val="0"/>
                      <w:marBottom w:val="0"/>
                      <w:divBdr>
                        <w:top w:val="none" w:sz="0" w:space="0" w:color="auto"/>
                        <w:left w:val="none" w:sz="0" w:space="0" w:color="auto"/>
                        <w:bottom w:val="none" w:sz="0" w:space="0" w:color="auto"/>
                        <w:right w:val="none" w:sz="0" w:space="0" w:color="auto"/>
                      </w:divBdr>
                    </w:div>
                    <w:div w:id="422189713">
                      <w:marLeft w:val="0"/>
                      <w:marRight w:val="0"/>
                      <w:marTop w:val="0"/>
                      <w:marBottom w:val="0"/>
                      <w:divBdr>
                        <w:top w:val="none" w:sz="0" w:space="0" w:color="auto"/>
                        <w:left w:val="none" w:sz="0" w:space="0" w:color="auto"/>
                        <w:bottom w:val="none" w:sz="0" w:space="0" w:color="auto"/>
                        <w:right w:val="none" w:sz="0" w:space="0" w:color="auto"/>
                      </w:divBdr>
                      <w:divsChild>
                        <w:div w:id="1307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38006">
          <w:marLeft w:val="0"/>
          <w:marRight w:val="0"/>
          <w:marTop w:val="0"/>
          <w:marBottom w:val="0"/>
          <w:divBdr>
            <w:top w:val="none" w:sz="0" w:space="0" w:color="auto"/>
            <w:left w:val="none" w:sz="0" w:space="0" w:color="auto"/>
            <w:bottom w:val="none" w:sz="0" w:space="0" w:color="auto"/>
            <w:right w:val="none" w:sz="0" w:space="0" w:color="auto"/>
          </w:divBdr>
          <w:divsChild>
            <w:div w:id="1282299188">
              <w:marLeft w:val="0"/>
              <w:marRight w:val="0"/>
              <w:marTop w:val="0"/>
              <w:marBottom w:val="0"/>
              <w:divBdr>
                <w:top w:val="none" w:sz="0" w:space="0" w:color="auto"/>
                <w:left w:val="none" w:sz="0" w:space="0" w:color="auto"/>
                <w:bottom w:val="none" w:sz="0" w:space="0" w:color="auto"/>
                <w:right w:val="none" w:sz="0" w:space="0" w:color="auto"/>
              </w:divBdr>
              <w:divsChild>
                <w:div w:id="1755738682">
                  <w:marLeft w:val="0"/>
                  <w:marRight w:val="0"/>
                  <w:marTop w:val="0"/>
                  <w:marBottom w:val="0"/>
                  <w:divBdr>
                    <w:top w:val="none" w:sz="0" w:space="0" w:color="auto"/>
                    <w:left w:val="none" w:sz="0" w:space="0" w:color="auto"/>
                    <w:bottom w:val="none" w:sz="0" w:space="0" w:color="auto"/>
                    <w:right w:val="none" w:sz="0" w:space="0" w:color="auto"/>
                  </w:divBdr>
                </w:div>
              </w:divsChild>
            </w:div>
            <w:div w:id="328213087">
              <w:marLeft w:val="0"/>
              <w:marRight w:val="0"/>
              <w:marTop w:val="0"/>
              <w:marBottom w:val="0"/>
              <w:divBdr>
                <w:top w:val="none" w:sz="0" w:space="0" w:color="auto"/>
                <w:left w:val="none" w:sz="0" w:space="0" w:color="auto"/>
                <w:bottom w:val="none" w:sz="0" w:space="0" w:color="auto"/>
                <w:right w:val="none" w:sz="0" w:space="0" w:color="auto"/>
              </w:divBdr>
              <w:divsChild>
                <w:div w:id="121650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8509">
          <w:marLeft w:val="0"/>
          <w:marRight w:val="0"/>
          <w:marTop w:val="0"/>
          <w:marBottom w:val="0"/>
          <w:divBdr>
            <w:top w:val="none" w:sz="0" w:space="0" w:color="auto"/>
            <w:left w:val="none" w:sz="0" w:space="0" w:color="auto"/>
            <w:bottom w:val="none" w:sz="0" w:space="0" w:color="auto"/>
            <w:right w:val="none" w:sz="0" w:space="0" w:color="auto"/>
          </w:divBdr>
          <w:divsChild>
            <w:div w:id="605891846">
              <w:marLeft w:val="0"/>
              <w:marRight w:val="0"/>
              <w:marTop w:val="0"/>
              <w:marBottom w:val="0"/>
              <w:divBdr>
                <w:top w:val="none" w:sz="0" w:space="0" w:color="auto"/>
                <w:left w:val="none" w:sz="0" w:space="0" w:color="auto"/>
                <w:bottom w:val="none" w:sz="0" w:space="0" w:color="auto"/>
                <w:right w:val="none" w:sz="0" w:space="0" w:color="auto"/>
              </w:divBdr>
              <w:divsChild>
                <w:div w:id="1818304322">
                  <w:marLeft w:val="0"/>
                  <w:marRight w:val="0"/>
                  <w:marTop w:val="0"/>
                  <w:marBottom w:val="0"/>
                  <w:divBdr>
                    <w:top w:val="none" w:sz="0" w:space="0" w:color="auto"/>
                    <w:left w:val="none" w:sz="0" w:space="0" w:color="auto"/>
                    <w:bottom w:val="none" w:sz="0" w:space="0" w:color="auto"/>
                    <w:right w:val="none" w:sz="0" w:space="0" w:color="auto"/>
                  </w:divBdr>
                  <w:divsChild>
                    <w:div w:id="1959137993">
                      <w:marLeft w:val="0"/>
                      <w:marRight w:val="0"/>
                      <w:marTop w:val="0"/>
                      <w:marBottom w:val="0"/>
                      <w:divBdr>
                        <w:top w:val="none" w:sz="0" w:space="0" w:color="auto"/>
                        <w:left w:val="none" w:sz="0" w:space="0" w:color="auto"/>
                        <w:bottom w:val="none" w:sz="0" w:space="0" w:color="auto"/>
                        <w:right w:val="none" w:sz="0" w:space="0" w:color="auto"/>
                      </w:divBdr>
                    </w:div>
                    <w:div w:id="744230809">
                      <w:marLeft w:val="0"/>
                      <w:marRight w:val="0"/>
                      <w:marTop w:val="0"/>
                      <w:marBottom w:val="0"/>
                      <w:divBdr>
                        <w:top w:val="none" w:sz="0" w:space="0" w:color="auto"/>
                        <w:left w:val="none" w:sz="0" w:space="0" w:color="auto"/>
                        <w:bottom w:val="none" w:sz="0" w:space="0" w:color="auto"/>
                        <w:right w:val="none" w:sz="0" w:space="0" w:color="auto"/>
                      </w:divBdr>
                      <w:divsChild>
                        <w:div w:id="99676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114241">
          <w:marLeft w:val="0"/>
          <w:marRight w:val="0"/>
          <w:marTop w:val="0"/>
          <w:marBottom w:val="0"/>
          <w:divBdr>
            <w:top w:val="none" w:sz="0" w:space="0" w:color="auto"/>
            <w:left w:val="none" w:sz="0" w:space="0" w:color="auto"/>
            <w:bottom w:val="none" w:sz="0" w:space="0" w:color="auto"/>
            <w:right w:val="none" w:sz="0" w:space="0" w:color="auto"/>
          </w:divBdr>
          <w:divsChild>
            <w:div w:id="1187908927">
              <w:marLeft w:val="0"/>
              <w:marRight w:val="0"/>
              <w:marTop w:val="0"/>
              <w:marBottom w:val="0"/>
              <w:divBdr>
                <w:top w:val="none" w:sz="0" w:space="0" w:color="auto"/>
                <w:left w:val="none" w:sz="0" w:space="0" w:color="auto"/>
                <w:bottom w:val="none" w:sz="0" w:space="0" w:color="auto"/>
                <w:right w:val="none" w:sz="0" w:space="0" w:color="auto"/>
              </w:divBdr>
              <w:divsChild>
                <w:div w:id="12479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2308">
          <w:marLeft w:val="0"/>
          <w:marRight w:val="0"/>
          <w:marTop w:val="0"/>
          <w:marBottom w:val="0"/>
          <w:divBdr>
            <w:top w:val="none" w:sz="0" w:space="0" w:color="auto"/>
            <w:left w:val="none" w:sz="0" w:space="0" w:color="auto"/>
            <w:bottom w:val="none" w:sz="0" w:space="0" w:color="auto"/>
            <w:right w:val="none" w:sz="0" w:space="0" w:color="auto"/>
          </w:divBdr>
          <w:divsChild>
            <w:div w:id="505293898">
              <w:marLeft w:val="0"/>
              <w:marRight w:val="0"/>
              <w:marTop w:val="0"/>
              <w:marBottom w:val="0"/>
              <w:divBdr>
                <w:top w:val="none" w:sz="0" w:space="0" w:color="auto"/>
                <w:left w:val="none" w:sz="0" w:space="0" w:color="auto"/>
                <w:bottom w:val="none" w:sz="0" w:space="0" w:color="auto"/>
                <w:right w:val="none" w:sz="0" w:space="0" w:color="auto"/>
              </w:divBdr>
            </w:div>
          </w:divsChild>
        </w:div>
        <w:div w:id="2103263081">
          <w:marLeft w:val="0"/>
          <w:marRight w:val="0"/>
          <w:marTop w:val="0"/>
          <w:marBottom w:val="0"/>
          <w:divBdr>
            <w:top w:val="none" w:sz="0" w:space="0" w:color="auto"/>
            <w:left w:val="none" w:sz="0" w:space="0" w:color="auto"/>
            <w:bottom w:val="none" w:sz="0" w:space="0" w:color="auto"/>
            <w:right w:val="none" w:sz="0" w:space="0" w:color="auto"/>
          </w:divBdr>
          <w:divsChild>
            <w:div w:id="1933200012">
              <w:marLeft w:val="0"/>
              <w:marRight w:val="0"/>
              <w:marTop w:val="0"/>
              <w:marBottom w:val="0"/>
              <w:divBdr>
                <w:top w:val="none" w:sz="0" w:space="0" w:color="auto"/>
                <w:left w:val="none" w:sz="0" w:space="0" w:color="auto"/>
                <w:bottom w:val="none" w:sz="0" w:space="0" w:color="auto"/>
                <w:right w:val="none" w:sz="0" w:space="0" w:color="auto"/>
              </w:divBdr>
              <w:divsChild>
                <w:div w:id="7359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5365">
          <w:marLeft w:val="0"/>
          <w:marRight w:val="0"/>
          <w:marTop w:val="0"/>
          <w:marBottom w:val="0"/>
          <w:divBdr>
            <w:top w:val="none" w:sz="0" w:space="0" w:color="auto"/>
            <w:left w:val="none" w:sz="0" w:space="0" w:color="auto"/>
            <w:bottom w:val="none" w:sz="0" w:space="0" w:color="auto"/>
            <w:right w:val="none" w:sz="0" w:space="0" w:color="auto"/>
          </w:divBdr>
          <w:divsChild>
            <w:div w:id="220752290">
              <w:marLeft w:val="0"/>
              <w:marRight w:val="0"/>
              <w:marTop w:val="0"/>
              <w:marBottom w:val="0"/>
              <w:divBdr>
                <w:top w:val="none" w:sz="0" w:space="0" w:color="auto"/>
                <w:left w:val="none" w:sz="0" w:space="0" w:color="auto"/>
                <w:bottom w:val="none" w:sz="0" w:space="0" w:color="auto"/>
                <w:right w:val="none" w:sz="0" w:space="0" w:color="auto"/>
              </w:divBdr>
            </w:div>
          </w:divsChild>
        </w:div>
        <w:div w:id="1654871755">
          <w:marLeft w:val="0"/>
          <w:marRight w:val="0"/>
          <w:marTop w:val="0"/>
          <w:marBottom w:val="0"/>
          <w:divBdr>
            <w:top w:val="none" w:sz="0" w:space="0" w:color="auto"/>
            <w:left w:val="none" w:sz="0" w:space="0" w:color="auto"/>
            <w:bottom w:val="none" w:sz="0" w:space="0" w:color="auto"/>
            <w:right w:val="none" w:sz="0" w:space="0" w:color="auto"/>
          </w:divBdr>
          <w:divsChild>
            <w:div w:id="1289580748">
              <w:marLeft w:val="0"/>
              <w:marRight w:val="0"/>
              <w:marTop w:val="0"/>
              <w:marBottom w:val="0"/>
              <w:divBdr>
                <w:top w:val="none" w:sz="0" w:space="0" w:color="auto"/>
                <w:left w:val="none" w:sz="0" w:space="0" w:color="auto"/>
                <w:bottom w:val="none" w:sz="0" w:space="0" w:color="auto"/>
                <w:right w:val="none" w:sz="0" w:space="0" w:color="auto"/>
              </w:divBdr>
              <w:divsChild>
                <w:div w:id="103403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2896">
          <w:marLeft w:val="0"/>
          <w:marRight w:val="0"/>
          <w:marTop w:val="0"/>
          <w:marBottom w:val="0"/>
          <w:divBdr>
            <w:top w:val="none" w:sz="0" w:space="0" w:color="auto"/>
            <w:left w:val="none" w:sz="0" w:space="0" w:color="auto"/>
            <w:bottom w:val="none" w:sz="0" w:space="0" w:color="auto"/>
            <w:right w:val="none" w:sz="0" w:space="0" w:color="auto"/>
          </w:divBdr>
          <w:divsChild>
            <w:div w:id="1012104935">
              <w:marLeft w:val="0"/>
              <w:marRight w:val="0"/>
              <w:marTop w:val="0"/>
              <w:marBottom w:val="0"/>
              <w:divBdr>
                <w:top w:val="none" w:sz="0" w:space="0" w:color="auto"/>
                <w:left w:val="none" w:sz="0" w:space="0" w:color="auto"/>
                <w:bottom w:val="none" w:sz="0" w:space="0" w:color="auto"/>
                <w:right w:val="none" w:sz="0" w:space="0" w:color="auto"/>
              </w:divBdr>
            </w:div>
          </w:divsChild>
        </w:div>
        <w:div w:id="122425904">
          <w:marLeft w:val="0"/>
          <w:marRight w:val="0"/>
          <w:marTop w:val="0"/>
          <w:marBottom w:val="0"/>
          <w:divBdr>
            <w:top w:val="none" w:sz="0" w:space="0" w:color="auto"/>
            <w:left w:val="none" w:sz="0" w:space="0" w:color="auto"/>
            <w:bottom w:val="none" w:sz="0" w:space="0" w:color="auto"/>
            <w:right w:val="none" w:sz="0" w:space="0" w:color="auto"/>
          </w:divBdr>
          <w:divsChild>
            <w:div w:id="1215972677">
              <w:marLeft w:val="0"/>
              <w:marRight w:val="0"/>
              <w:marTop w:val="0"/>
              <w:marBottom w:val="0"/>
              <w:divBdr>
                <w:top w:val="none" w:sz="0" w:space="0" w:color="auto"/>
                <w:left w:val="none" w:sz="0" w:space="0" w:color="auto"/>
                <w:bottom w:val="none" w:sz="0" w:space="0" w:color="auto"/>
                <w:right w:val="none" w:sz="0" w:space="0" w:color="auto"/>
              </w:divBdr>
              <w:divsChild>
                <w:div w:id="14627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1577">
          <w:marLeft w:val="0"/>
          <w:marRight w:val="0"/>
          <w:marTop w:val="0"/>
          <w:marBottom w:val="0"/>
          <w:divBdr>
            <w:top w:val="none" w:sz="0" w:space="0" w:color="auto"/>
            <w:left w:val="none" w:sz="0" w:space="0" w:color="auto"/>
            <w:bottom w:val="none" w:sz="0" w:space="0" w:color="auto"/>
            <w:right w:val="none" w:sz="0" w:space="0" w:color="auto"/>
          </w:divBdr>
          <w:divsChild>
            <w:div w:id="1693611484">
              <w:marLeft w:val="0"/>
              <w:marRight w:val="0"/>
              <w:marTop w:val="0"/>
              <w:marBottom w:val="0"/>
              <w:divBdr>
                <w:top w:val="none" w:sz="0" w:space="0" w:color="auto"/>
                <w:left w:val="none" w:sz="0" w:space="0" w:color="auto"/>
                <w:bottom w:val="none" w:sz="0" w:space="0" w:color="auto"/>
                <w:right w:val="none" w:sz="0" w:space="0" w:color="auto"/>
              </w:divBdr>
            </w:div>
          </w:divsChild>
        </w:div>
        <w:div w:id="1469202567">
          <w:marLeft w:val="0"/>
          <w:marRight w:val="0"/>
          <w:marTop w:val="0"/>
          <w:marBottom w:val="0"/>
          <w:divBdr>
            <w:top w:val="none" w:sz="0" w:space="0" w:color="auto"/>
            <w:left w:val="none" w:sz="0" w:space="0" w:color="auto"/>
            <w:bottom w:val="none" w:sz="0" w:space="0" w:color="auto"/>
            <w:right w:val="none" w:sz="0" w:space="0" w:color="auto"/>
          </w:divBdr>
          <w:divsChild>
            <w:div w:id="1214655680">
              <w:marLeft w:val="0"/>
              <w:marRight w:val="0"/>
              <w:marTop w:val="0"/>
              <w:marBottom w:val="0"/>
              <w:divBdr>
                <w:top w:val="none" w:sz="0" w:space="0" w:color="auto"/>
                <w:left w:val="none" w:sz="0" w:space="0" w:color="auto"/>
                <w:bottom w:val="none" w:sz="0" w:space="0" w:color="auto"/>
                <w:right w:val="none" w:sz="0" w:space="0" w:color="auto"/>
              </w:divBdr>
              <w:divsChild>
                <w:div w:id="21198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8429">
          <w:marLeft w:val="0"/>
          <w:marRight w:val="0"/>
          <w:marTop w:val="0"/>
          <w:marBottom w:val="0"/>
          <w:divBdr>
            <w:top w:val="none" w:sz="0" w:space="0" w:color="auto"/>
            <w:left w:val="none" w:sz="0" w:space="0" w:color="auto"/>
            <w:bottom w:val="none" w:sz="0" w:space="0" w:color="auto"/>
            <w:right w:val="none" w:sz="0" w:space="0" w:color="auto"/>
          </w:divBdr>
          <w:divsChild>
            <w:div w:id="1508709484">
              <w:marLeft w:val="0"/>
              <w:marRight w:val="0"/>
              <w:marTop w:val="0"/>
              <w:marBottom w:val="0"/>
              <w:divBdr>
                <w:top w:val="none" w:sz="0" w:space="0" w:color="auto"/>
                <w:left w:val="none" w:sz="0" w:space="0" w:color="auto"/>
                <w:bottom w:val="none" w:sz="0" w:space="0" w:color="auto"/>
                <w:right w:val="none" w:sz="0" w:space="0" w:color="auto"/>
              </w:divBdr>
              <w:divsChild>
                <w:div w:id="1658263018">
                  <w:marLeft w:val="0"/>
                  <w:marRight w:val="0"/>
                  <w:marTop w:val="0"/>
                  <w:marBottom w:val="0"/>
                  <w:divBdr>
                    <w:top w:val="none" w:sz="0" w:space="0" w:color="auto"/>
                    <w:left w:val="none" w:sz="0" w:space="0" w:color="auto"/>
                    <w:bottom w:val="none" w:sz="0" w:space="0" w:color="auto"/>
                    <w:right w:val="none" w:sz="0" w:space="0" w:color="auto"/>
                  </w:divBdr>
                  <w:divsChild>
                    <w:div w:id="557128957">
                      <w:marLeft w:val="0"/>
                      <w:marRight w:val="0"/>
                      <w:marTop w:val="0"/>
                      <w:marBottom w:val="0"/>
                      <w:divBdr>
                        <w:top w:val="none" w:sz="0" w:space="0" w:color="auto"/>
                        <w:left w:val="none" w:sz="0" w:space="0" w:color="auto"/>
                        <w:bottom w:val="none" w:sz="0" w:space="0" w:color="auto"/>
                        <w:right w:val="none" w:sz="0" w:space="0" w:color="auto"/>
                      </w:divBdr>
                    </w:div>
                    <w:div w:id="1612395696">
                      <w:marLeft w:val="0"/>
                      <w:marRight w:val="0"/>
                      <w:marTop w:val="0"/>
                      <w:marBottom w:val="0"/>
                      <w:divBdr>
                        <w:top w:val="none" w:sz="0" w:space="0" w:color="auto"/>
                        <w:left w:val="none" w:sz="0" w:space="0" w:color="auto"/>
                        <w:bottom w:val="none" w:sz="0" w:space="0" w:color="auto"/>
                        <w:right w:val="none" w:sz="0" w:space="0" w:color="auto"/>
                      </w:divBdr>
                      <w:divsChild>
                        <w:div w:id="78473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6451">
                  <w:marLeft w:val="0"/>
                  <w:marRight w:val="0"/>
                  <w:marTop w:val="0"/>
                  <w:marBottom w:val="0"/>
                  <w:divBdr>
                    <w:top w:val="none" w:sz="0" w:space="0" w:color="auto"/>
                    <w:left w:val="none" w:sz="0" w:space="0" w:color="auto"/>
                    <w:bottom w:val="none" w:sz="0" w:space="0" w:color="auto"/>
                    <w:right w:val="none" w:sz="0" w:space="0" w:color="auto"/>
                  </w:divBdr>
                  <w:divsChild>
                    <w:div w:id="1017851912">
                      <w:marLeft w:val="0"/>
                      <w:marRight w:val="0"/>
                      <w:marTop w:val="0"/>
                      <w:marBottom w:val="0"/>
                      <w:divBdr>
                        <w:top w:val="none" w:sz="0" w:space="0" w:color="auto"/>
                        <w:left w:val="none" w:sz="0" w:space="0" w:color="auto"/>
                        <w:bottom w:val="none" w:sz="0" w:space="0" w:color="auto"/>
                        <w:right w:val="none" w:sz="0" w:space="0" w:color="auto"/>
                      </w:divBdr>
                    </w:div>
                    <w:div w:id="1125393003">
                      <w:marLeft w:val="0"/>
                      <w:marRight w:val="0"/>
                      <w:marTop w:val="0"/>
                      <w:marBottom w:val="0"/>
                      <w:divBdr>
                        <w:top w:val="none" w:sz="0" w:space="0" w:color="auto"/>
                        <w:left w:val="none" w:sz="0" w:space="0" w:color="auto"/>
                        <w:bottom w:val="none" w:sz="0" w:space="0" w:color="auto"/>
                        <w:right w:val="none" w:sz="0" w:space="0" w:color="auto"/>
                      </w:divBdr>
                      <w:divsChild>
                        <w:div w:id="6699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66416">
          <w:marLeft w:val="0"/>
          <w:marRight w:val="0"/>
          <w:marTop w:val="0"/>
          <w:marBottom w:val="0"/>
          <w:divBdr>
            <w:top w:val="none" w:sz="0" w:space="0" w:color="auto"/>
            <w:left w:val="none" w:sz="0" w:space="0" w:color="auto"/>
            <w:bottom w:val="none" w:sz="0" w:space="0" w:color="auto"/>
            <w:right w:val="none" w:sz="0" w:space="0" w:color="auto"/>
          </w:divBdr>
          <w:divsChild>
            <w:div w:id="1376584451">
              <w:marLeft w:val="0"/>
              <w:marRight w:val="0"/>
              <w:marTop w:val="0"/>
              <w:marBottom w:val="0"/>
              <w:divBdr>
                <w:top w:val="none" w:sz="0" w:space="0" w:color="auto"/>
                <w:left w:val="none" w:sz="0" w:space="0" w:color="auto"/>
                <w:bottom w:val="none" w:sz="0" w:space="0" w:color="auto"/>
                <w:right w:val="none" w:sz="0" w:space="0" w:color="auto"/>
              </w:divBdr>
              <w:divsChild>
                <w:div w:id="43163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79940">
          <w:marLeft w:val="0"/>
          <w:marRight w:val="0"/>
          <w:marTop w:val="0"/>
          <w:marBottom w:val="0"/>
          <w:divBdr>
            <w:top w:val="none" w:sz="0" w:space="0" w:color="auto"/>
            <w:left w:val="none" w:sz="0" w:space="0" w:color="auto"/>
            <w:bottom w:val="none" w:sz="0" w:space="0" w:color="auto"/>
            <w:right w:val="none" w:sz="0" w:space="0" w:color="auto"/>
          </w:divBdr>
          <w:divsChild>
            <w:div w:id="609430730">
              <w:marLeft w:val="0"/>
              <w:marRight w:val="0"/>
              <w:marTop w:val="0"/>
              <w:marBottom w:val="0"/>
              <w:divBdr>
                <w:top w:val="none" w:sz="0" w:space="0" w:color="auto"/>
                <w:left w:val="none" w:sz="0" w:space="0" w:color="auto"/>
                <w:bottom w:val="none" w:sz="0" w:space="0" w:color="auto"/>
                <w:right w:val="none" w:sz="0" w:space="0" w:color="auto"/>
              </w:divBdr>
              <w:divsChild>
                <w:div w:id="2704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7126">
          <w:marLeft w:val="0"/>
          <w:marRight w:val="0"/>
          <w:marTop w:val="0"/>
          <w:marBottom w:val="0"/>
          <w:divBdr>
            <w:top w:val="none" w:sz="0" w:space="0" w:color="auto"/>
            <w:left w:val="none" w:sz="0" w:space="0" w:color="auto"/>
            <w:bottom w:val="none" w:sz="0" w:space="0" w:color="auto"/>
            <w:right w:val="none" w:sz="0" w:space="0" w:color="auto"/>
          </w:divBdr>
          <w:divsChild>
            <w:div w:id="1148323615">
              <w:marLeft w:val="0"/>
              <w:marRight w:val="0"/>
              <w:marTop w:val="0"/>
              <w:marBottom w:val="0"/>
              <w:divBdr>
                <w:top w:val="none" w:sz="0" w:space="0" w:color="auto"/>
                <w:left w:val="none" w:sz="0" w:space="0" w:color="auto"/>
                <w:bottom w:val="none" w:sz="0" w:space="0" w:color="auto"/>
                <w:right w:val="none" w:sz="0" w:space="0" w:color="auto"/>
              </w:divBdr>
              <w:divsChild>
                <w:div w:id="10010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5706">
          <w:marLeft w:val="0"/>
          <w:marRight w:val="0"/>
          <w:marTop w:val="0"/>
          <w:marBottom w:val="0"/>
          <w:divBdr>
            <w:top w:val="none" w:sz="0" w:space="0" w:color="auto"/>
            <w:left w:val="none" w:sz="0" w:space="0" w:color="auto"/>
            <w:bottom w:val="none" w:sz="0" w:space="0" w:color="auto"/>
            <w:right w:val="none" w:sz="0" w:space="0" w:color="auto"/>
          </w:divBdr>
          <w:divsChild>
            <w:div w:id="206722794">
              <w:marLeft w:val="0"/>
              <w:marRight w:val="0"/>
              <w:marTop w:val="0"/>
              <w:marBottom w:val="0"/>
              <w:divBdr>
                <w:top w:val="none" w:sz="0" w:space="0" w:color="auto"/>
                <w:left w:val="none" w:sz="0" w:space="0" w:color="auto"/>
                <w:bottom w:val="none" w:sz="0" w:space="0" w:color="auto"/>
                <w:right w:val="none" w:sz="0" w:space="0" w:color="auto"/>
              </w:divBdr>
            </w:div>
          </w:divsChild>
        </w:div>
        <w:div w:id="1607928197">
          <w:marLeft w:val="0"/>
          <w:marRight w:val="0"/>
          <w:marTop w:val="0"/>
          <w:marBottom w:val="0"/>
          <w:divBdr>
            <w:top w:val="none" w:sz="0" w:space="0" w:color="auto"/>
            <w:left w:val="none" w:sz="0" w:space="0" w:color="auto"/>
            <w:bottom w:val="none" w:sz="0" w:space="0" w:color="auto"/>
            <w:right w:val="none" w:sz="0" w:space="0" w:color="auto"/>
          </w:divBdr>
          <w:divsChild>
            <w:div w:id="778337386">
              <w:marLeft w:val="0"/>
              <w:marRight w:val="0"/>
              <w:marTop w:val="0"/>
              <w:marBottom w:val="0"/>
              <w:divBdr>
                <w:top w:val="none" w:sz="0" w:space="0" w:color="auto"/>
                <w:left w:val="none" w:sz="0" w:space="0" w:color="auto"/>
                <w:bottom w:val="none" w:sz="0" w:space="0" w:color="auto"/>
                <w:right w:val="none" w:sz="0" w:space="0" w:color="auto"/>
              </w:divBdr>
              <w:divsChild>
                <w:div w:id="1904287911">
                  <w:marLeft w:val="0"/>
                  <w:marRight w:val="0"/>
                  <w:marTop w:val="0"/>
                  <w:marBottom w:val="0"/>
                  <w:divBdr>
                    <w:top w:val="none" w:sz="0" w:space="0" w:color="auto"/>
                    <w:left w:val="none" w:sz="0" w:space="0" w:color="auto"/>
                    <w:bottom w:val="none" w:sz="0" w:space="0" w:color="auto"/>
                    <w:right w:val="none" w:sz="0" w:space="0" w:color="auto"/>
                  </w:divBdr>
                </w:div>
              </w:divsChild>
            </w:div>
            <w:div w:id="107237157">
              <w:marLeft w:val="0"/>
              <w:marRight w:val="0"/>
              <w:marTop w:val="0"/>
              <w:marBottom w:val="0"/>
              <w:divBdr>
                <w:top w:val="none" w:sz="0" w:space="0" w:color="auto"/>
                <w:left w:val="none" w:sz="0" w:space="0" w:color="auto"/>
                <w:bottom w:val="none" w:sz="0" w:space="0" w:color="auto"/>
                <w:right w:val="none" w:sz="0" w:space="0" w:color="auto"/>
              </w:divBdr>
              <w:divsChild>
                <w:div w:id="62462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61342">
          <w:marLeft w:val="0"/>
          <w:marRight w:val="0"/>
          <w:marTop w:val="0"/>
          <w:marBottom w:val="0"/>
          <w:divBdr>
            <w:top w:val="none" w:sz="0" w:space="0" w:color="auto"/>
            <w:left w:val="none" w:sz="0" w:space="0" w:color="auto"/>
            <w:bottom w:val="none" w:sz="0" w:space="0" w:color="auto"/>
            <w:right w:val="none" w:sz="0" w:space="0" w:color="auto"/>
          </w:divBdr>
          <w:divsChild>
            <w:div w:id="358317557">
              <w:marLeft w:val="0"/>
              <w:marRight w:val="0"/>
              <w:marTop w:val="0"/>
              <w:marBottom w:val="0"/>
              <w:divBdr>
                <w:top w:val="none" w:sz="0" w:space="0" w:color="auto"/>
                <w:left w:val="none" w:sz="0" w:space="0" w:color="auto"/>
                <w:bottom w:val="none" w:sz="0" w:space="0" w:color="auto"/>
                <w:right w:val="none" w:sz="0" w:space="0" w:color="auto"/>
              </w:divBdr>
              <w:divsChild>
                <w:div w:id="2100060437">
                  <w:marLeft w:val="0"/>
                  <w:marRight w:val="0"/>
                  <w:marTop w:val="0"/>
                  <w:marBottom w:val="0"/>
                  <w:divBdr>
                    <w:top w:val="none" w:sz="0" w:space="0" w:color="auto"/>
                    <w:left w:val="none" w:sz="0" w:space="0" w:color="auto"/>
                    <w:bottom w:val="none" w:sz="0" w:space="0" w:color="auto"/>
                    <w:right w:val="none" w:sz="0" w:space="0" w:color="auto"/>
                  </w:divBdr>
                  <w:divsChild>
                    <w:div w:id="1173494198">
                      <w:marLeft w:val="0"/>
                      <w:marRight w:val="0"/>
                      <w:marTop w:val="0"/>
                      <w:marBottom w:val="0"/>
                      <w:divBdr>
                        <w:top w:val="none" w:sz="0" w:space="0" w:color="auto"/>
                        <w:left w:val="none" w:sz="0" w:space="0" w:color="auto"/>
                        <w:bottom w:val="none" w:sz="0" w:space="0" w:color="auto"/>
                        <w:right w:val="none" w:sz="0" w:space="0" w:color="auto"/>
                      </w:divBdr>
                    </w:div>
                    <w:div w:id="1269629375">
                      <w:marLeft w:val="0"/>
                      <w:marRight w:val="0"/>
                      <w:marTop w:val="0"/>
                      <w:marBottom w:val="0"/>
                      <w:divBdr>
                        <w:top w:val="none" w:sz="0" w:space="0" w:color="auto"/>
                        <w:left w:val="none" w:sz="0" w:space="0" w:color="auto"/>
                        <w:bottom w:val="none" w:sz="0" w:space="0" w:color="auto"/>
                        <w:right w:val="none" w:sz="0" w:space="0" w:color="auto"/>
                      </w:divBdr>
                      <w:divsChild>
                        <w:div w:id="18264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5888">
                  <w:marLeft w:val="0"/>
                  <w:marRight w:val="0"/>
                  <w:marTop w:val="0"/>
                  <w:marBottom w:val="0"/>
                  <w:divBdr>
                    <w:top w:val="none" w:sz="0" w:space="0" w:color="auto"/>
                    <w:left w:val="none" w:sz="0" w:space="0" w:color="auto"/>
                    <w:bottom w:val="none" w:sz="0" w:space="0" w:color="auto"/>
                    <w:right w:val="none" w:sz="0" w:space="0" w:color="auto"/>
                  </w:divBdr>
                  <w:divsChild>
                    <w:div w:id="2044861845">
                      <w:marLeft w:val="0"/>
                      <w:marRight w:val="0"/>
                      <w:marTop w:val="0"/>
                      <w:marBottom w:val="0"/>
                      <w:divBdr>
                        <w:top w:val="none" w:sz="0" w:space="0" w:color="auto"/>
                        <w:left w:val="none" w:sz="0" w:space="0" w:color="auto"/>
                        <w:bottom w:val="none" w:sz="0" w:space="0" w:color="auto"/>
                        <w:right w:val="none" w:sz="0" w:space="0" w:color="auto"/>
                      </w:divBdr>
                    </w:div>
                    <w:div w:id="333724868">
                      <w:marLeft w:val="0"/>
                      <w:marRight w:val="0"/>
                      <w:marTop w:val="0"/>
                      <w:marBottom w:val="0"/>
                      <w:divBdr>
                        <w:top w:val="none" w:sz="0" w:space="0" w:color="auto"/>
                        <w:left w:val="none" w:sz="0" w:space="0" w:color="auto"/>
                        <w:bottom w:val="none" w:sz="0" w:space="0" w:color="auto"/>
                        <w:right w:val="none" w:sz="0" w:space="0" w:color="auto"/>
                      </w:divBdr>
                      <w:divsChild>
                        <w:div w:id="18532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6032">
                  <w:marLeft w:val="0"/>
                  <w:marRight w:val="0"/>
                  <w:marTop w:val="0"/>
                  <w:marBottom w:val="0"/>
                  <w:divBdr>
                    <w:top w:val="none" w:sz="0" w:space="0" w:color="auto"/>
                    <w:left w:val="none" w:sz="0" w:space="0" w:color="auto"/>
                    <w:bottom w:val="none" w:sz="0" w:space="0" w:color="auto"/>
                    <w:right w:val="none" w:sz="0" w:space="0" w:color="auto"/>
                  </w:divBdr>
                  <w:divsChild>
                    <w:div w:id="1924220153">
                      <w:marLeft w:val="0"/>
                      <w:marRight w:val="0"/>
                      <w:marTop w:val="0"/>
                      <w:marBottom w:val="0"/>
                      <w:divBdr>
                        <w:top w:val="none" w:sz="0" w:space="0" w:color="auto"/>
                        <w:left w:val="none" w:sz="0" w:space="0" w:color="auto"/>
                        <w:bottom w:val="none" w:sz="0" w:space="0" w:color="auto"/>
                        <w:right w:val="none" w:sz="0" w:space="0" w:color="auto"/>
                      </w:divBdr>
                    </w:div>
                    <w:div w:id="171847353">
                      <w:marLeft w:val="0"/>
                      <w:marRight w:val="0"/>
                      <w:marTop w:val="0"/>
                      <w:marBottom w:val="0"/>
                      <w:divBdr>
                        <w:top w:val="none" w:sz="0" w:space="0" w:color="auto"/>
                        <w:left w:val="none" w:sz="0" w:space="0" w:color="auto"/>
                        <w:bottom w:val="none" w:sz="0" w:space="0" w:color="auto"/>
                        <w:right w:val="none" w:sz="0" w:space="0" w:color="auto"/>
                      </w:divBdr>
                      <w:divsChild>
                        <w:div w:id="6123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4555">
                  <w:marLeft w:val="0"/>
                  <w:marRight w:val="0"/>
                  <w:marTop w:val="0"/>
                  <w:marBottom w:val="0"/>
                  <w:divBdr>
                    <w:top w:val="none" w:sz="0" w:space="0" w:color="auto"/>
                    <w:left w:val="none" w:sz="0" w:space="0" w:color="auto"/>
                    <w:bottom w:val="none" w:sz="0" w:space="0" w:color="auto"/>
                    <w:right w:val="none" w:sz="0" w:space="0" w:color="auto"/>
                  </w:divBdr>
                  <w:divsChild>
                    <w:div w:id="1185943231">
                      <w:marLeft w:val="0"/>
                      <w:marRight w:val="0"/>
                      <w:marTop w:val="0"/>
                      <w:marBottom w:val="0"/>
                      <w:divBdr>
                        <w:top w:val="none" w:sz="0" w:space="0" w:color="auto"/>
                        <w:left w:val="none" w:sz="0" w:space="0" w:color="auto"/>
                        <w:bottom w:val="none" w:sz="0" w:space="0" w:color="auto"/>
                        <w:right w:val="none" w:sz="0" w:space="0" w:color="auto"/>
                      </w:divBdr>
                    </w:div>
                    <w:div w:id="110513957">
                      <w:marLeft w:val="0"/>
                      <w:marRight w:val="0"/>
                      <w:marTop w:val="0"/>
                      <w:marBottom w:val="0"/>
                      <w:divBdr>
                        <w:top w:val="none" w:sz="0" w:space="0" w:color="auto"/>
                        <w:left w:val="none" w:sz="0" w:space="0" w:color="auto"/>
                        <w:bottom w:val="none" w:sz="0" w:space="0" w:color="auto"/>
                        <w:right w:val="none" w:sz="0" w:space="0" w:color="auto"/>
                      </w:divBdr>
                      <w:divsChild>
                        <w:div w:id="11608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91401">
                  <w:marLeft w:val="0"/>
                  <w:marRight w:val="0"/>
                  <w:marTop w:val="0"/>
                  <w:marBottom w:val="0"/>
                  <w:divBdr>
                    <w:top w:val="none" w:sz="0" w:space="0" w:color="auto"/>
                    <w:left w:val="none" w:sz="0" w:space="0" w:color="auto"/>
                    <w:bottom w:val="none" w:sz="0" w:space="0" w:color="auto"/>
                    <w:right w:val="none" w:sz="0" w:space="0" w:color="auto"/>
                  </w:divBdr>
                  <w:divsChild>
                    <w:div w:id="1916697946">
                      <w:marLeft w:val="0"/>
                      <w:marRight w:val="0"/>
                      <w:marTop w:val="0"/>
                      <w:marBottom w:val="0"/>
                      <w:divBdr>
                        <w:top w:val="none" w:sz="0" w:space="0" w:color="auto"/>
                        <w:left w:val="none" w:sz="0" w:space="0" w:color="auto"/>
                        <w:bottom w:val="none" w:sz="0" w:space="0" w:color="auto"/>
                        <w:right w:val="none" w:sz="0" w:space="0" w:color="auto"/>
                      </w:divBdr>
                    </w:div>
                    <w:div w:id="424303544">
                      <w:marLeft w:val="0"/>
                      <w:marRight w:val="0"/>
                      <w:marTop w:val="0"/>
                      <w:marBottom w:val="0"/>
                      <w:divBdr>
                        <w:top w:val="none" w:sz="0" w:space="0" w:color="auto"/>
                        <w:left w:val="none" w:sz="0" w:space="0" w:color="auto"/>
                        <w:bottom w:val="none" w:sz="0" w:space="0" w:color="auto"/>
                        <w:right w:val="none" w:sz="0" w:space="0" w:color="auto"/>
                      </w:divBdr>
                      <w:divsChild>
                        <w:div w:id="4026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3369">
                  <w:marLeft w:val="0"/>
                  <w:marRight w:val="0"/>
                  <w:marTop w:val="0"/>
                  <w:marBottom w:val="0"/>
                  <w:divBdr>
                    <w:top w:val="none" w:sz="0" w:space="0" w:color="auto"/>
                    <w:left w:val="none" w:sz="0" w:space="0" w:color="auto"/>
                    <w:bottom w:val="none" w:sz="0" w:space="0" w:color="auto"/>
                    <w:right w:val="none" w:sz="0" w:space="0" w:color="auto"/>
                  </w:divBdr>
                  <w:divsChild>
                    <w:div w:id="814109111">
                      <w:marLeft w:val="0"/>
                      <w:marRight w:val="0"/>
                      <w:marTop w:val="0"/>
                      <w:marBottom w:val="0"/>
                      <w:divBdr>
                        <w:top w:val="none" w:sz="0" w:space="0" w:color="auto"/>
                        <w:left w:val="none" w:sz="0" w:space="0" w:color="auto"/>
                        <w:bottom w:val="none" w:sz="0" w:space="0" w:color="auto"/>
                        <w:right w:val="none" w:sz="0" w:space="0" w:color="auto"/>
                      </w:divBdr>
                    </w:div>
                    <w:div w:id="333995195">
                      <w:marLeft w:val="0"/>
                      <w:marRight w:val="0"/>
                      <w:marTop w:val="0"/>
                      <w:marBottom w:val="0"/>
                      <w:divBdr>
                        <w:top w:val="none" w:sz="0" w:space="0" w:color="auto"/>
                        <w:left w:val="none" w:sz="0" w:space="0" w:color="auto"/>
                        <w:bottom w:val="none" w:sz="0" w:space="0" w:color="auto"/>
                        <w:right w:val="none" w:sz="0" w:space="0" w:color="auto"/>
                      </w:divBdr>
                      <w:divsChild>
                        <w:div w:id="1840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06007">
          <w:marLeft w:val="0"/>
          <w:marRight w:val="0"/>
          <w:marTop w:val="0"/>
          <w:marBottom w:val="0"/>
          <w:divBdr>
            <w:top w:val="none" w:sz="0" w:space="0" w:color="auto"/>
            <w:left w:val="none" w:sz="0" w:space="0" w:color="auto"/>
            <w:bottom w:val="none" w:sz="0" w:space="0" w:color="auto"/>
            <w:right w:val="none" w:sz="0" w:space="0" w:color="auto"/>
          </w:divBdr>
          <w:divsChild>
            <w:div w:id="175004037">
              <w:marLeft w:val="0"/>
              <w:marRight w:val="0"/>
              <w:marTop w:val="0"/>
              <w:marBottom w:val="0"/>
              <w:divBdr>
                <w:top w:val="none" w:sz="0" w:space="0" w:color="auto"/>
                <w:left w:val="none" w:sz="0" w:space="0" w:color="auto"/>
                <w:bottom w:val="none" w:sz="0" w:space="0" w:color="auto"/>
                <w:right w:val="none" w:sz="0" w:space="0" w:color="auto"/>
              </w:divBdr>
              <w:divsChild>
                <w:div w:id="19080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4989">
          <w:marLeft w:val="0"/>
          <w:marRight w:val="0"/>
          <w:marTop w:val="0"/>
          <w:marBottom w:val="0"/>
          <w:divBdr>
            <w:top w:val="none" w:sz="0" w:space="0" w:color="auto"/>
            <w:left w:val="none" w:sz="0" w:space="0" w:color="auto"/>
            <w:bottom w:val="none" w:sz="0" w:space="0" w:color="auto"/>
            <w:right w:val="none" w:sz="0" w:space="0" w:color="auto"/>
          </w:divBdr>
          <w:divsChild>
            <w:div w:id="1309552811">
              <w:marLeft w:val="0"/>
              <w:marRight w:val="0"/>
              <w:marTop w:val="0"/>
              <w:marBottom w:val="0"/>
              <w:divBdr>
                <w:top w:val="none" w:sz="0" w:space="0" w:color="auto"/>
                <w:left w:val="none" w:sz="0" w:space="0" w:color="auto"/>
                <w:bottom w:val="none" w:sz="0" w:space="0" w:color="auto"/>
                <w:right w:val="none" w:sz="0" w:space="0" w:color="auto"/>
              </w:divBdr>
              <w:divsChild>
                <w:div w:id="662582928">
                  <w:marLeft w:val="0"/>
                  <w:marRight w:val="0"/>
                  <w:marTop w:val="0"/>
                  <w:marBottom w:val="0"/>
                  <w:divBdr>
                    <w:top w:val="none" w:sz="0" w:space="0" w:color="auto"/>
                    <w:left w:val="none" w:sz="0" w:space="0" w:color="auto"/>
                    <w:bottom w:val="none" w:sz="0" w:space="0" w:color="auto"/>
                    <w:right w:val="none" w:sz="0" w:space="0" w:color="auto"/>
                  </w:divBdr>
                  <w:divsChild>
                    <w:div w:id="1432049004">
                      <w:marLeft w:val="0"/>
                      <w:marRight w:val="0"/>
                      <w:marTop w:val="0"/>
                      <w:marBottom w:val="0"/>
                      <w:divBdr>
                        <w:top w:val="none" w:sz="0" w:space="0" w:color="auto"/>
                        <w:left w:val="none" w:sz="0" w:space="0" w:color="auto"/>
                        <w:bottom w:val="none" w:sz="0" w:space="0" w:color="auto"/>
                        <w:right w:val="none" w:sz="0" w:space="0" w:color="auto"/>
                      </w:divBdr>
                    </w:div>
                    <w:div w:id="1593932202">
                      <w:marLeft w:val="0"/>
                      <w:marRight w:val="0"/>
                      <w:marTop w:val="0"/>
                      <w:marBottom w:val="0"/>
                      <w:divBdr>
                        <w:top w:val="none" w:sz="0" w:space="0" w:color="auto"/>
                        <w:left w:val="none" w:sz="0" w:space="0" w:color="auto"/>
                        <w:bottom w:val="none" w:sz="0" w:space="0" w:color="auto"/>
                        <w:right w:val="none" w:sz="0" w:space="0" w:color="auto"/>
                      </w:divBdr>
                      <w:divsChild>
                        <w:div w:id="11535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1810">
                  <w:marLeft w:val="0"/>
                  <w:marRight w:val="0"/>
                  <w:marTop w:val="0"/>
                  <w:marBottom w:val="0"/>
                  <w:divBdr>
                    <w:top w:val="none" w:sz="0" w:space="0" w:color="auto"/>
                    <w:left w:val="none" w:sz="0" w:space="0" w:color="auto"/>
                    <w:bottom w:val="none" w:sz="0" w:space="0" w:color="auto"/>
                    <w:right w:val="none" w:sz="0" w:space="0" w:color="auto"/>
                  </w:divBdr>
                  <w:divsChild>
                    <w:div w:id="1369792096">
                      <w:marLeft w:val="0"/>
                      <w:marRight w:val="0"/>
                      <w:marTop w:val="0"/>
                      <w:marBottom w:val="0"/>
                      <w:divBdr>
                        <w:top w:val="none" w:sz="0" w:space="0" w:color="auto"/>
                        <w:left w:val="none" w:sz="0" w:space="0" w:color="auto"/>
                        <w:bottom w:val="none" w:sz="0" w:space="0" w:color="auto"/>
                        <w:right w:val="none" w:sz="0" w:space="0" w:color="auto"/>
                      </w:divBdr>
                    </w:div>
                    <w:div w:id="641813031">
                      <w:marLeft w:val="0"/>
                      <w:marRight w:val="0"/>
                      <w:marTop w:val="0"/>
                      <w:marBottom w:val="0"/>
                      <w:divBdr>
                        <w:top w:val="none" w:sz="0" w:space="0" w:color="auto"/>
                        <w:left w:val="none" w:sz="0" w:space="0" w:color="auto"/>
                        <w:bottom w:val="none" w:sz="0" w:space="0" w:color="auto"/>
                        <w:right w:val="none" w:sz="0" w:space="0" w:color="auto"/>
                      </w:divBdr>
                      <w:divsChild>
                        <w:div w:id="4547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1037">
                  <w:marLeft w:val="0"/>
                  <w:marRight w:val="0"/>
                  <w:marTop w:val="0"/>
                  <w:marBottom w:val="0"/>
                  <w:divBdr>
                    <w:top w:val="none" w:sz="0" w:space="0" w:color="auto"/>
                    <w:left w:val="none" w:sz="0" w:space="0" w:color="auto"/>
                    <w:bottom w:val="none" w:sz="0" w:space="0" w:color="auto"/>
                    <w:right w:val="none" w:sz="0" w:space="0" w:color="auto"/>
                  </w:divBdr>
                  <w:divsChild>
                    <w:div w:id="1783379593">
                      <w:marLeft w:val="0"/>
                      <w:marRight w:val="0"/>
                      <w:marTop w:val="0"/>
                      <w:marBottom w:val="0"/>
                      <w:divBdr>
                        <w:top w:val="none" w:sz="0" w:space="0" w:color="auto"/>
                        <w:left w:val="none" w:sz="0" w:space="0" w:color="auto"/>
                        <w:bottom w:val="none" w:sz="0" w:space="0" w:color="auto"/>
                        <w:right w:val="none" w:sz="0" w:space="0" w:color="auto"/>
                      </w:divBdr>
                    </w:div>
                    <w:div w:id="908735469">
                      <w:marLeft w:val="0"/>
                      <w:marRight w:val="0"/>
                      <w:marTop w:val="0"/>
                      <w:marBottom w:val="0"/>
                      <w:divBdr>
                        <w:top w:val="none" w:sz="0" w:space="0" w:color="auto"/>
                        <w:left w:val="none" w:sz="0" w:space="0" w:color="auto"/>
                        <w:bottom w:val="none" w:sz="0" w:space="0" w:color="auto"/>
                        <w:right w:val="none" w:sz="0" w:space="0" w:color="auto"/>
                      </w:divBdr>
                      <w:divsChild>
                        <w:div w:id="11587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95959">
                  <w:marLeft w:val="0"/>
                  <w:marRight w:val="0"/>
                  <w:marTop w:val="0"/>
                  <w:marBottom w:val="0"/>
                  <w:divBdr>
                    <w:top w:val="none" w:sz="0" w:space="0" w:color="auto"/>
                    <w:left w:val="none" w:sz="0" w:space="0" w:color="auto"/>
                    <w:bottom w:val="none" w:sz="0" w:space="0" w:color="auto"/>
                    <w:right w:val="none" w:sz="0" w:space="0" w:color="auto"/>
                  </w:divBdr>
                  <w:divsChild>
                    <w:div w:id="56438805">
                      <w:marLeft w:val="0"/>
                      <w:marRight w:val="0"/>
                      <w:marTop w:val="0"/>
                      <w:marBottom w:val="0"/>
                      <w:divBdr>
                        <w:top w:val="none" w:sz="0" w:space="0" w:color="auto"/>
                        <w:left w:val="none" w:sz="0" w:space="0" w:color="auto"/>
                        <w:bottom w:val="none" w:sz="0" w:space="0" w:color="auto"/>
                        <w:right w:val="none" w:sz="0" w:space="0" w:color="auto"/>
                      </w:divBdr>
                    </w:div>
                    <w:div w:id="932936568">
                      <w:marLeft w:val="0"/>
                      <w:marRight w:val="0"/>
                      <w:marTop w:val="0"/>
                      <w:marBottom w:val="0"/>
                      <w:divBdr>
                        <w:top w:val="none" w:sz="0" w:space="0" w:color="auto"/>
                        <w:left w:val="none" w:sz="0" w:space="0" w:color="auto"/>
                        <w:bottom w:val="none" w:sz="0" w:space="0" w:color="auto"/>
                        <w:right w:val="none" w:sz="0" w:space="0" w:color="auto"/>
                      </w:divBdr>
                      <w:divsChild>
                        <w:div w:id="6910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4762">
                  <w:marLeft w:val="0"/>
                  <w:marRight w:val="0"/>
                  <w:marTop w:val="0"/>
                  <w:marBottom w:val="0"/>
                  <w:divBdr>
                    <w:top w:val="none" w:sz="0" w:space="0" w:color="auto"/>
                    <w:left w:val="none" w:sz="0" w:space="0" w:color="auto"/>
                    <w:bottom w:val="none" w:sz="0" w:space="0" w:color="auto"/>
                    <w:right w:val="none" w:sz="0" w:space="0" w:color="auto"/>
                  </w:divBdr>
                  <w:divsChild>
                    <w:div w:id="1468622874">
                      <w:marLeft w:val="0"/>
                      <w:marRight w:val="0"/>
                      <w:marTop w:val="0"/>
                      <w:marBottom w:val="0"/>
                      <w:divBdr>
                        <w:top w:val="none" w:sz="0" w:space="0" w:color="auto"/>
                        <w:left w:val="none" w:sz="0" w:space="0" w:color="auto"/>
                        <w:bottom w:val="none" w:sz="0" w:space="0" w:color="auto"/>
                        <w:right w:val="none" w:sz="0" w:space="0" w:color="auto"/>
                      </w:divBdr>
                    </w:div>
                    <w:div w:id="1195071779">
                      <w:marLeft w:val="0"/>
                      <w:marRight w:val="0"/>
                      <w:marTop w:val="0"/>
                      <w:marBottom w:val="0"/>
                      <w:divBdr>
                        <w:top w:val="none" w:sz="0" w:space="0" w:color="auto"/>
                        <w:left w:val="none" w:sz="0" w:space="0" w:color="auto"/>
                        <w:bottom w:val="none" w:sz="0" w:space="0" w:color="auto"/>
                        <w:right w:val="none" w:sz="0" w:space="0" w:color="auto"/>
                      </w:divBdr>
                      <w:divsChild>
                        <w:div w:id="144874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1452">
                  <w:marLeft w:val="0"/>
                  <w:marRight w:val="0"/>
                  <w:marTop w:val="0"/>
                  <w:marBottom w:val="0"/>
                  <w:divBdr>
                    <w:top w:val="none" w:sz="0" w:space="0" w:color="auto"/>
                    <w:left w:val="none" w:sz="0" w:space="0" w:color="auto"/>
                    <w:bottom w:val="none" w:sz="0" w:space="0" w:color="auto"/>
                    <w:right w:val="none" w:sz="0" w:space="0" w:color="auto"/>
                  </w:divBdr>
                  <w:divsChild>
                    <w:div w:id="1549564203">
                      <w:marLeft w:val="0"/>
                      <w:marRight w:val="0"/>
                      <w:marTop w:val="0"/>
                      <w:marBottom w:val="0"/>
                      <w:divBdr>
                        <w:top w:val="none" w:sz="0" w:space="0" w:color="auto"/>
                        <w:left w:val="none" w:sz="0" w:space="0" w:color="auto"/>
                        <w:bottom w:val="none" w:sz="0" w:space="0" w:color="auto"/>
                        <w:right w:val="none" w:sz="0" w:space="0" w:color="auto"/>
                      </w:divBdr>
                    </w:div>
                    <w:div w:id="866603343">
                      <w:marLeft w:val="0"/>
                      <w:marRight w:val="0"/>
                      <w:marTop w:val="0"/>
                      <w:marBottom w:val="0"/>
                      <w:divBdr>
                        <w:top w:val="none" w:sz="0" w:space="0" w:color="auto"/>
                        <w:left w:val="none" w:sz="0" w:space="0" w:color="auto"/>
                        <w:bottom w:val="none" w:sz="0" w:space="0" w:color="auto"/>
                        <w:right w:val="none" w:sz="0" w:space="0" w:color="auto"/>
                      </w:divBdr>
                      <w:divsChild>
                        <w:div w:id="62450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7133">
                  <w:marLeft w:val="0"/>
                  <w:marRight w:val="0"/>
                  <w:marTop w:val="0"/>
                  <w:marBottom w:val="0"/>
                  <w:divBdr>
                    <w:top w:val="none" w:sz="0" w:space="0" w:color="auto"/>
                    <w:left w:val="none" w:sz="0" w:space="0" w:color="auto"/>
                    <w:bottom w:val="none" w:sz="0" w:space="0" w:color="auto"/>
                    <w:right w:val="none" w:sz="0" w:space="0" w:color="auto"/>
                  </w:divBdr>
                  <w:divsChild>
                    <w:div w:id="1904562670">
                      <w:marLeft w:val="0"/>
                      <w:marRight w:val="0"/>
                      <w:marTop w:val="0"/>
                      <w:marBottom w:val="0"/>
                      <w:divBdr>
                        <w:top w:val="none" w:sz="0" w:space="0" w:color="auto"/>
                        <w:left w:val="none" w:sz="0" w:space="0" w:color="auto"/>
                        <w:bottom w:val="none" w:sz="0" w:space="0" w:color="auto"/>
                        <w:right w:val="none" w:sz="0" w:space="0" w:color="auto"/>
                      </w:divBdr>
                    </w:div>
                    <w:div w:id="2037729643">
                      <w:marLeft w:val="0"/>
                      <w:marRight w:val="0"/>
                      <w:marTop w:val="0"/>
                      <w:marBottom w:val="0"/>
                      <w:divBdr>
                        <w:top w:val="none" w:sz="0" w:space="0" w:color="auto"/>
                        <w:left w:val="none" w:sz="0" w:space="0" w:color="auto"/>
                        <w:bottom w:val="none" w:sz="0" w:space="0" w:color="auto"/>
                        <w:right w:val="none" w:sz="0" w:space="0" w:color="auto"/>
                      </w:divBdr>
                      <w:divsChild>
                        <w:div w:id="8840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02300">
                  <w:marLeft w:val="0"/>
                  <w:marRight w:val="0"/>
                  <w:marTop w:val="0"/>
                  <w:marBottom w:val="0"/>
                  <w:divBdr>
                    <w:top w:val="none" w:sz="0" w:space="0" w:color="auto"/>
                    <w:left w:val="none" w:sz="0" w:space="0" w:color="auto"/>
                    <w:bottom w:val="none" w:sz="0" w:space="0" w:color="auto"/>
                    <w:right w:val="none" w:sz="0" w:space="0" w:color="auto"/>
                  </w:divBdr>
                  <w:divsChild>
                    <w:div w:id="1965770985">
                      <w:marLeft w:val="0"/>
                      <w:marRight w:val="0"/>
                      <w:marTop w:val="0"/>
                      <w:marBottom w:val="0"/>
                      <w:divBdr>
                        <w:top w:val="none" w:sz="0" w:space="0" w:color="auto"/>
                        <w:left w:val="none" w:sz="0" w:space="0" w:color="auto"/>
                        <w:bottom w:val="none" w:sz="0" w:space="0" w:color="auto"/>
                        <w:right w:val="none" w:sz="0" w:space="0" w:color="auto"/>
                      </w:divBdr>
                    </w:div>
                    <w:div w:id="995305500">
                      <w:marLeft w:val="0"/>
                      <w:marRight w:val="0"/>
                      <w:marTop w:val="0"/>
                      <w:marBottom w:val="0"/>
                      <w:divBdr>
                        <w:top w:val="none" w:sz="0" w:space="0" w:color="auto"/>
                        <w:left w:val="none" w:sz="0" w:space="0" w:color="auto"/>
                        <w:bottom w:val="none" w:sz="0" w:space="0" w:color="auto"/>
                        <w:right w:val="none" w:sz="0" w:space="0" w:color="auto"/>
                      </w:divBdr>
                      <w:divsChild>
                        <w:div w:id="5080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3519">
                  <w:marLeft w:val="0"/>
                  <w:marRight w:val="0"/>
                  <w:marTop w:val="0"/>
                  <w:marBottom w:val="0"/>
                  <w:divBdr>
                    <w:top w:val="none" w:sz="0" w:space="0" w:color="auto"/>
                    <w:left w:val="none" w:sz="0" w:space="0" w:color="auto"/>
                    <w:bottom w:val="none" w:sz="0" w:space="0" w:color="auto"/>
                    <w:right w:val="none" w:sz="0" w:space="0" w:color="auto"/>
                  </w:divBdr>
                  <w:divsChild>
                    <w:div w:id="836191610">
                      <w:marLeft w:val="0"/>
                      <w:marRight w:val="0"/>
                      <w:marTop w:val="0"/>
                      <w:marBottom w:val="0"/>
                      <w:divBdr>
                        <w:top w:val="none" w:sz="0" w:space="0" w:color="auto"/>
                        <w:left w:val="none" w:sz="0" w:space="0" w:color="auto"/>
                        <w:bottom w:val="none" w:sz="0" w:space="0" w:color="auto"/>
                        <w:right w:val="none" w:sz="0" w:space="0" w:color="auto"/>
                      </w:divBdr>
                    </w:div>
                    <w:div w:id="1156459974">
                      <w:marLeft w:val="0"/>
                      <w:marRight w:val="0"/>
                      <w:marTop w:val="0"/>
                      <w:marBottom w:val="0"/>
                      <w:divBdr>
                        <w:top w:val="none" w:sz="0" w:space="0" w:color="auto"/>
                        <w:left w:val="none" w:sz="0" w:space="0" w:color="auto"/>
                        <w:bottom w:val="none" w:sz="0" w:space="0" w:color="auto"/>
                        <w:right w:val="none" w:sz="0" w:space="0" w:color="auto"/>
                      </w:divBdr>
                      <w:divsChild>
                        <w:div w:id="14189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57944">
                  <w:marLeft w:val="0"/>
                  <w:marRight w:val="0"/>
                  <w:marTop w:val="0"/>
                  <w:marBottom w:val="0"/>
                  <w:divBdr>
                    <w:top w:val="none" w:sz="0" w:space="0" w:color="auto"/>
                    <w:left w:val="none" w:sz="0" w:space="0" w:color="auto"/>
                    <w:bottom w:val="none" w:sz="0" w:space="0" w:color="auto"/>
                    <w:right w:val="none" w:sz="0" w:space="0" w:color="auto"/>
                  </w:divBdr>
                  <w:divsChild>
                    <w:div w:id="489324027">
                      <w:marLeft w:val="0"/>
                      <w:marRight w:val="0"/>
                      <w:marTop w:val="0"/>
                      <w:marBottom w:val="0"/>
                      <w:divBdr>
                        <w:top w:val="none" w:sz="0" w:space="0" w:color="auto"/>
                        <w:left w:val="none" w:sz="0" w:space="0" w:color="auto"/>
                        <w:bottom w:val="none" w:sz="0" w:space="0" w:color="auto"/>
                        <w:right w:val="none" w:sz="0" w:space="0" w:color="auto"/>
                      </w:divBdr>
                    </w:div>
                    <w:div w:id="2115636276">
                      <w:marLeft w:val="0"/>
                      <w:marRight w:val="0"/>
                      <w:marTop w:val="0"/>
                      <w:marBottom w:val="0"/>
                      <w:divBdr>
                        <w:top w:val="none" w:sz="0" w:space="0" w:color="auto"/>
                        <w:left w:val="none" w:sz="0" w:space="0" w:color="auto"/>
                        <w:bottom w:val="none" w:sz="0" w:space="0" w:color="auto"/>
                        <w:right w:val="none" w:sz="0" w:space="0" w:color="auto"/>
                      </w:divBdr>
                      <w:divsChild>
                        <w:div w:id="11689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9172">
                  <w:marLeft w:val="0"/>
                  <w:marRight w:val="0"/>
                  <w:marTop w:val="0"/>
                  <w:marBottom w:val="0"/>
                  <w:divBdr>
                    <w:top w:val="none" w:sz="0" w:space="0" w:color="auto"/>
                    <w:left w:val="none" w:sz="0" w:space="0" w:color="auto"/>
                    <w:bottom w:val="none" w:sz="0" w:space="0" w:color="auto"/>
                    <w:right w:val="none" w:sz="0" w:space="0" w:color="auto"/>
                  </w:divBdr>
                  <w:divsChild>
                    <w:div w:id="281739320">
                      <w:marLeft w:val="0"/>
                      <w:marRight w:val="0"/>
                      <w:marTop w:val="0"/>
                      <w:marBottom w:val="0"/>
                      <w:divBdr>
                        <w:top w:val="none" w:sz="0" w:space="0" w:color="auto"/>
                        <w:left w:val="none" w:sz="0" w:space="0" w:color="auto"/>
                        <w:bottom w:val="none" w:sz="0" w:space="0" w:color="auto"/>
                        <w:right w:val="none" w:sz="0" w:space="0" w:color="auto"/>
                      </w:divBdr>
                    </w:div>
                    <w:div w:id="1361785898">
                      <w:marLeft w:val="0"/>
                      <w:marRight w:val="0"/>
                      <w:marTop w:val="0"/>
                      <w:marBottom w:val="0"/>
                      <w:divBdr>
                        <w:top w:val="none" w:sz="0" w:space="0" w:color="auto"/>
                        <w:left w:val="none" w:sz="0" w:space="0" w:color="auto"/>
                        <w:bottom w:val="none" w:sz="0" w:space="0" w:color="auto"/>
                        <w:right w:val="none" w:sz="0" w:space="0" w:color="auto"/>
                      </w:divBdr>
                      <w:divsChild>
                        <w:div w:id="17837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4791">
                  <w:marLeft w:val="0"/>
                  <w:marRight w:val="0"/>
                  <w:marTop w:val="0"/>
                  <w:marBottom w:val="0"/>
                  <w:divBdr>
                    <w:top w:val="none" w:sz="0" w:space="0" w:color="auto"/>
                    <w:left w:val="none" w:sz="0" w:space="0" w:color="auto"/>
                    <w:bottom w:val="none" w:sz="0" w:space="0" w:color="auto"/>
                    <w:right w:val="none" w:sz="0" w:space="0" w:color="auto"/>
                  </w:divBdr>
                  <w:divsChild>
                    <w:div w:id="110559645">
                      <w:marLeft w:val="0"/>
                      <w:marRight w:val="0"/>
                      <w:marTop w:val="0"/>
                      <w:marBottom w:val="0"/>
                      <w:divBdr>
                        <w:top w:val="none" w:sz="0" w:space="0" w:color="auto"/>
                        <w:left w:val="none" w:sz="0" w:space="0" w:color="auto"/>
                        <w:bottom w:val="none" w:sz="0" w:space="0" w:color="auto"/>
                        <w:right w:val="none" w:sz="0" w:space="0" w:color="auto"/>
                      </w:divBdr>
                    </w:div>
                    <w:div w:id="1361055729">
                      <w:marLeft w:val="0"/>
                      <w:marRight w:val="0"/>
                      <w:marTop w:val="0"/>
                      <w:marBottom w:val="0"/>
                      <w:divBdr>
                        <w:top w:val="none" w:sz="0" w:space="0" w:color="auto"/>
                        <w:left w:val="none" w:sz="0" w:space="0" w:color="auto"/>
                        <w:bottom w:val="none" w:sz="0" w:space="0" w:color="auto"/>
                        <w:right w:val="none" w:sz="0" w:space="0" w:color="auto"/>
                      </w:divBdr>
                      <w:divsChild>
                        <w:div w:id="19930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22693">
                  <w:marLeft w:val="0"/>
                  <w:marRight w:val="0"/>
                  <w:marTop w:val="0"/>
                  <w:marBottom w:val="0"/>
                  <w:divBdr>
                    <w:top w:val="none" w:sz="0" w:space="0" w:color="auto"/>
                    <w:left w:val="none" w:sz="0" w:space="0" w:color="auto"/>
                    <w:bottom w:val="none" w:sz="0" w:space="0" w:color="auto"/>
                    <w:right w:val="none" w:sz="0" w:space="0" w:color="auto"/>
                  </w:divBdr>
                  <w:divsChild>
                    <w:div w:id="1852836017">
                      <w:marLeft w:val="0"/>
                      <w:marRight w:val="0"/>
                      <w:marTop w:val="0"/>
                      <w:marBottom w:val="0"/>
                      <w:divBdr>
                        <w:top w:val="none" w:sz="0" w:space="0" w:color="auto"/>
                        <w:left w:val="none" w:sz="0" w:space="0" w:color="auto"/>
                        <w:bottom w:val="none" w:sz="0" w:space="0" w:color="auto"/>
                        <w:right w:val="none" w:sz="0" w:space="0" w:color="auto"/>
                      </w:divBdr>
                    </w:div>
                    <w:div w:id="222759066">
                      <w:marLeft w:val="0"/>
                      <w:marRight w:val="0"/>
                      <w:marTop w:val="0"/>
                      <w:marBottom w:val="0"/>
                      <w:divBdr>
                        <w:top w:val="none" w:sz="0" w:space="0" w:color="auto"/>
                        <w:left w:val="none" w:sz="0" w:space="0" w:color="auto"/>
                        <w:bottom w:val="none" w:sz="0" w:space="0" w:color="auto"/>
                        <w:right w:val="none" w:sz="0" w:space="0" w:color="auto"/>
                      </w:divBdr>
                      <w:divsChild>
                        <w:div w:id="21227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64926">
                  <w:marLeft w:val="0"/>
                  <w:marRight w:val="0"/>
                  <w:marTop w:val="0"/>
                  <w:marBottom w:val="0"/>
                  <w:divBdr>
                    <w:top w:val="none" w:sz="0" w:space="0" w:color="auto"/>
                    <w:left w:val="none" w:sz="0" w:space="0" w:color="auto"/>
                    <w:bottom w:val="none" w:sz="0" w:space="0" w:color="auto"/>
                    <w:right w:val="none" w:sz="0" w:space="0" w:color="auto"/>
                  </w:divBdr>
                  <w:divsChild>
                    <w:div w:id="1259144995">
                      <w:marLeft w:val="0"/>
                      <w:marRight w:val="0"/>
                      <w:marTop w:val="0"/>
                      <w:marBottom w:val="0"/>
                      <w:divBdr>
                        <w:top w:val="none" w:sz="0" w:space="0" w:color="auto"/>
                        <w:left w:val="none" w:sz="0" w:space="0" w:color="auto"/>
                        <w:bottom w:val="none" w:sz="0" w:space="0" w:color="auto"/>
                        <w:right w:val="none" w:sz="0" w:space="0" w:color="auto"/>
                      </w:divBdr>
                    </w:div>
                    <w:div w:id="1570916179">
                      <w:marLeft w:val="0"/>
                      <w:marRight w:val="0"/>
                      <w:marTop w:val="0"/>
                      <w:marBottom w:val="0"/>
                      <w:divBdr>
                        <w:top w:val="none" w:sz="0" w:space="0" w:color="auto"/>
                        <w:left w:val="none" w:sz="0" w:space="0" w:color="auto"/>
                        <w:bottom w:val="none" w:sz="0" w:space="0" w:color="auto"/>
                        <w:right w:val="none" w:sz="0" w:space="0" w:color="auto"/>
                      </w:divBdr>
                      <w:divsChild>
                        <w:div w:id="127605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00874">
          <w:marLeft w:val="0"/>
          <w:marRight w:val="0"/>
          <w:marTop w:val="0"/>
          <w:marBottom w:val="0"/>
          <w:divBdr>
            <w:top w:val="none" w:sz="0" w:space="0" w:color="auto"/>
            <w:left w:val="none" w:sz="0" w:space="0" w:color="auto"/>
            <w:bottom w:val="none" w:sz="0" w:space="0" w:color="auto"/>
            <w:right w:val="none" w:sz="0" w:space="0" w:color="auto"/>
          </w:divBdr>
          <w:divsChild>
            <w:div w:id="1370256454">
              <w:marLeft w:val="0"/>
              <w:marRight w:val="0"/>
              <w:marTop w:val="0"/>
              <w:marBottom w:val="0"/>
              <w:divBdr>
                <w:top w:val="none" w:sz="0" w:space="0" w:color="auto"/>
                <w:left w:val="none" w:sz="0" w:space="0" w:color="auto"/>
                <w:bottom w:val="none" w:sz="0" w:space="0" w:color="auto"/>
                <w:right w:val="none" w:sz="0" w:space="0" w:color="auto"/>
              </w:divBdr>
              <w:divsChild>
                <w:div w:id="10634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9099">
          <w:marLeft w:val="0"/>
          <w:marRight w:val="0"/>
          <w:marTop w:val="0"/>
          <w:marBottom w:val="0"/>
          <w:divBdr>
            <w:top w:val="none" w:sz="0" w:space="0" w:color="auto"/>
            <w:left w:val="none" w:sz="0" w:space="0" w:color="auto"/>
            <w:bottom w:val="none" w:sz="0" w:space="0" w:color="auto"/>
            <w:right w:val="none" w:sz="0" w:space="0" w:color="auto"/>
          </w:divBdr>
          <w:divsChild>
            <w:div w:id="1720663045">
              <w:marLeft w:val="0"/>
              <w:marRight w:val="0"/>
              <w:marTop w:val="0"/>
              <w:marBottom w:val="0"/>
              <w:divBdr>
                <w:top w:val="none" w:sz="0" w:space="0" w:color="auto"/>
                <w:left w:val="none" w:sz="0" w:space="0" w:color="auto"/>
                <w:bottom w:val="none" w:sz="0" w:space="0" w:color="auto"/>
                <w:right w:val="none" w:sz="0" w:space="0" w:color="auto"/>
              </w:divBdr>
            </w:div>
          </w:divsChild>
        </w:div>
        <w:div w:id="1930306058">
          <w:marLeft w:val="0"/>
          <w:marRight w:val="0"/>
          <w:marTop w:val="0"/>
          <w:marBottom w:val="0"/>
          <w:divBdr>
            <w:top w:val="none" w:sz="0" w:space="0" w:color="auto"/>
            <w:left w:val="none" w:sz="0" w:space="0" w:color="auto"/>
            <w:bottom w:val="none" w:sz="0" w:space="0" w:color="auto"/>
            <w:right w:val="none" w:sz="0" w:space="0" w:color="auto"/>
          </w:divBdr>
          <w:divsChild>
            <w:div w:id="438766345">
              <w:marLeft w:val="0"/>
              <w:marRight w:val="0"/>
              <w:marTop w:val="0"/>
              <w:marBottom w:val="0"/>
              <w:divBdr>
                <w:top w:val="none" w:sz="0" w:space="0" w:color="auto"/>
                <w:left w:val="none" w:sz="0" w:space="0" w:color="auto"/>
                <w:bottom w:val="none" w:sz="0" w:space="0" w:color="auto"/>
                <w:right w:val="none" w:sz="0" w:space="0" w:color="auto"/>
              </w:divBdr>
              <w:divsChild>
                <w:div w:id="165676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02535">
          <w:marLeft w:val="0"/>
          <w:marRight w:val="0"/>
          <w:marTop w:val="0"/>
          <w:marBottom w:val="0"/>
          <w:divBdr>
            <w:top w:val="none" w:sz="0" w:space="0" w:color="auto"/>
            <w:left w:val="none" w:sz="0" w:space="0" w:color="auto"/>
            <w:bottom w:val="none" w:sz="0" w:space="0" w:color="auto"/>
            <w:right w:val="none" w:sz="0" w:space="0" w:color="auto"/>
          </w:divBdr>
          <w:divsChild>
            <w:div w:id="1247426031">
              <w:marLeft w:val="0"/>
              <w:marRight w:val="0"/>
              <w:marTop w:val="0"/>
              <w:marBottom w:val="0"/>
              <w:divBdr>
                <w:top w:val="none" w:sz="0" w:space="0" w:color="auto"/>
                <w:left w:val="none" w:sz="0" w:space="0" w:color="auto"/>
                <w:bottom w:val="none" w:sz="0" w:space="0" w:color="auto"/>
                <w:right w:val="none" w:sz="0" w:space="0" w:color="auto"/>
              </w:divBdr>
            </w:div>
          </w:divsChild>
        </w:div>
        <w:div w:id="186214846">
          <w:marLeft w:val="0"/>
          <w:marRight w:val="0"/>
          <w:marTop w:val="0"/>
          <w:marBottom w:val="0"/>
          <w:divBdr>
            <w:top w:val="none" w:sz="0" w:space="0" w:color="auto"/>
            <w:left w:val="none" w:sz="0" w:space="0" w:color="auto"/>
            <w:bottom w:val="none" w:sz="0" w:space="0" w:color="auto"/>
            <w:right w:val="none" w:sz="0" w:space="0" w:color="auto"/>
          </w:divBdr>
          <w:divsChild>
            <w:div w:id="795828688">
              <w:marLeft w:val="0"/>
              <w:marRight w:val="0"/>
              <w:marTop w:val="0"/>
              <w:marBottom w:val="0"/>
              <w:divBdr>
                <w:top w:val="none" w:sz="0" w:space="0" w:color="auto"/>
                <w:left w:val="none" w:sz="0" w:space="0" w:color="auto"/>
                <w:bottom w:val="none" w:sz="0" w:space="0" w:color="auto"/>
                <w:right w:val="none" w:sz="0" w:space="0" w:color="auto"/>
              </w:divBdr>
              <w:divsChild>
                <w:div w:id="16752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0528">
          <w:marLeft w:val="0"/>
          <w:marRight w:val="0"/>
          <w:marTop w:val="0"/>
          <w:marBottom w:val="0"/>
          <w:divBdr>
            <w:top w:val="none" w:sz="0" w:space="0" w:color="auto"/>
            <w:left w:val="none" w:sz="0" w:space="0" w:color="auto"/>
            <w:bottom w:val="none" w:sz="0" w:space="0" w:color="auto"/>
            <w:right w:val="none" w:sz="0" w:space="0" w:color="auto"/>
          </w:divBdr>
          <w:divsChild>
            <w:div w:id="1268729008">
              <w:marLeft w:val="0"/>
              <w:marRight w:val="0"/>
              <w:marTop w:val="0"/>
              <w:marBottom w:val="0"/>
              <w:divBdr>
                <w:top w:val="none" w:sz="0" w:space="0" w:color="auto"/>
                <w:left w:val="none" w:sz="0" w:space="0" w:color="auto"/>
                <w:bottom w:val="none" w:sz="0" w:space="0" w:color="auto"/>
                <w:right w:val="none" w:sz="0" w:space="0" w:color="auto"/>
              </w:divBdr>
            </w:div>
          </w:divsChild>
        </w:div>
        <w:div w:id="1625624295">
          <w:marLeft w:val="0"/>
          <w:marRight w:val="0"/>
          <w:marTop w:val="0"/>
          <w:marBottom w:val="0"/>
          <w:divBdr>
            <w:top w:val="none" w:sz="0" w:space="0" w:color="auto"/>
            <w:left w:val="none" w:sz="0" w:space="0" w:color="auto"/>
            <w:bottom w:val="none" w:sz="0" w:space="0" w:color="auto"/>
            <w:right w:val="none" w:sz="0" w:space="0" w:color="auto"/>
          </w:divBdr>
          <w:divsChild>
            <w:div w:id="849639271">
              <w:marLeft w:val="0"/>
              <w:marRight w:val="0"/>
              <w:marTop w:val="0"/>
              <w:marBottom w:val="0"/>
              <w:divBdr>
                <w:top w:val="none" w:sz="0" w:space="0" w:color="auto"/>
                <w:left w:val="none" w:sz="0" w:space="0" w:color="auto"/>
                <w:bottom w:val="none" w:sz="0" w:space="0" w:color="auto"/>
                <w:right w:val="none" w:sz="0" w:space="0" w:color="auto"/>
              </w:divBdr>
              <w:divsChild>
                <w:div w:id="16469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9854">
          <w:marLeft w:val="0"/>
          <w:marRight w:val="0"/>
          <w:marTop w:val="0"/>
          <w:marBottom w:val="0"/>
          <w:divBdr>
            <w:top w:val="none" w:sz="0" w:space="0" w:color="auto"/>
            <w:left w:val="none" w:sz="0" w:space="0" w:color="auto"/>
            <w:bottom w:val="none" w:sz="0" w:space="0" w:color="auto"/>
            <w:right w:val="none" w:sz="0" w:space="0" w:color="auto"/>
          </w:divBdr>
          <w:divsChild>
            <w:div w:id="577010721">
              <w:marLeft w:val="0"/>
              <w:marRight w:val="0"/>
              <w:marTop w:val="0"/>
              <w:marBottom w:val="0"/>
              <w:divBdr>
                <w:top w:val="none" w:sz="0" w:space="0" w:color="auto"/>
                <w:left w:val="none" w:sz="0" w:space="0" w:color="auto"/>
                <w:bottom w:val="none" w:sz="0" w:space="0" w:color="auto"/>
                <w:right w:val="none" w:sz="0" w:space="0" w:color="auto"/>
              </w:divBdr>
              <w:divsChild>
                <w:div w:id="118043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06399">
          <w:marLeft w:val="0"/>
          <w:marRight w:val="0"/>
          <w:marTop w:val="0"/>
          <w:marBottom w:val="0"/>
          <w:divBdr>
            <w:top w:val="none" w:sz="0" w:space="0" w:color="auto"/>
            <w:left w:val="none" w:sz="0" w:space="0" w:color="auto"/>
            <w:bottom w:val="none" w:sz="0" w:space="0" w:color="auto"/>
            <w:right w:val="none" w:sz="0" w:space="0" w:color="auto"/>
          </w:divBdr>
          <w:divsChild>
            <w:div w:id="1586458282">
              <w:marLeft w:val="0"/>
              <w:marRight w:val="0"/>
              <w:marTop w:val="0"/>
              <w:marBottom w:val="0"/>
              <w:divBdr>
                <w:top w:val="none" w:sz="0" w:space="0" w:color="auto"/>
                <w:left w:val="none" w:sz="0" w:space="0" w:color="auto"/>
                <w:bottom w:val="none" w:sz="0" w:space="0" w:color="auto"/>
                <w:right w:val="none" w:sz="0" w:space="0" w:color="auto"/>
              </w:divBdr>
              <w:divsChild>
                <w:div w:id="1121998484">
                  <w:marLeft w:val="0"/>
                  <w:marRight w:val="0"/>
                  <w:marTop w:val="0"/>
                  <w:marBottom w:val="0"/>
                  <w:divBdr>
                    <w:top w:val="none" w:sz="0" w:space="0" w:color="auto"/>
                    <w:left w:val="none" w:sz="0" w:space="0" w:color="auto"/>
                    <w:bottom w:val="none" w:sz="0" w:space="0" w:color="auto"/>
                    <w:right w:val="none" w:sz="0" w:space="0" w:color="auto"/>
                  </w:divBdr>
                  <w:divsChild>
                    <w:div w:id="974795994">
                      <w:marLeft w:val="0"/>
                      <w:marRight w:val="0"/>
                      <w:marTop w:val="0"/>
                      <w:marBottom w:val="0"/>
                      <w:divBdr>
                        <w:top w:val="none" w:sz="0" w:space="0" w:color="auto"/>
                        <w:left w:val="none" w:sz="0" w:space="0" w:color="auto"/>
                        <w:bottom w:val="none" w:sz="0" w:space="0" w:color="auto"/>
                        <w:right w:val="none" w:sz="0" w:space="0" w:color="auto"/>
                      </w:divBdr>
                    </w:div>
                    <w:div w:id="1099062430">
                      <w:marLeft w:val="0"/>
                      <w:marRight w:val="0"/>
                      <w:marTop w:val="0"/>
                      <w:marBottom w:val="0"/>
                      <w:divBdr>
                        <w:top w:val="none" w:sz="0" w:space="0" w:color="auto"/>
                        <w:left w:val="none" w:sz="0" w:space="0" w:color="auto"/>
                        <w:bottom w:val="none" w:sz="0" w:space="0" w:color="auto"/>
                        <w:right w:val="none" w:sz="0" w:space="0" w:color="auto"/>
                      </w:divBdr>
                      <w:divsChild>
                        <w:div w:id="76042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6171">
                  <w:marLeft w:val="0"/>
                  <w:marRight w:val="0"/>
                  <w:marTop w:val="0"/>
                  <w:marBottom w:val="0"/>
                  <w:divBdr>
                    <w:top w:val="none" w:sz="0" w:space="0" w:color="auto"/>
                    <w:left w:val="none" w:sz="0" w:space="0" w:color="auto"/>
                    <w:bottom w:val="none" w:sz="0" w:space="0" w:color="auto"/>
                    <w:right w:val="none" w:sz="0" w:space="0" w:color="auto"/>
                  </w:divBdr>
                  <w:divsChild>
                    <w:div w:id="417290536">
                      <w:marLeft w:val="0"/>
                      <w:marRight w:val="0"/>
                      <w:marTop w:val="0"/>
                      <w:marBottom w:val="0"/>
                      <w:divBdr>
                        <w:top w:val="none" w:sz="0" w:space="0" w:color="auto"/>
                        <w:left w:val="none" w:sz="0" w:space="0" w:color="auto"/>
                        <w:bottom w:val="none" w:sz="0" w:space="0" w:color="auto"/>
                        <w:right w:val="none" w:sz="0" w:space="0" w:color="auto"/>
                      </w:divBdr>
                    </w:div>
                    <w:div w:id="1481532754">
                      <w:marLeft w:val="0"/>
                      <w:marRight w:val="0"/>
                      <w:marTop w:val="0"/>
                      <w:marBottom w:val="0"/>
                      <w:divBdr>
                        <w:top w:val="none" w:sz="0" w:space="0" w:color="auto"/>
                        <w:left w:val="none" w:sz="0" w:space="0" w:color="auto"/>
                        <w:bottom w:val="none" w:sz="0" w:space="0" w:color="auto"/>
                        <w:right w:val="none" w:sz="0" w:space="0" w:color="auto"/>
                      </w:divBdr>
                      <w:divsChild>
                        <w:div w:id="16740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27967">
                  <w:marLeft w:val="0"/>
                  <w:marRight w:val="0"/>
                  <w:marTop w:val="0"/>
                  <w:marBottom w:val="0"/>
                  <w:divBdr>
                    <w:top w:val="none" w:sz="0" w:space="0" w:color="auto"/>
                    <w:left w:val="none" w:sz="0" w:space="0" w:color="auto"/>
                    <w:bottom w:val="none" w:sz="0" w:space="0" w:color="auto"/>
                    <w:right w:val="none" w:sz="0" w:space="0" w:color="auto"/>
                  </w:divBdr>
                  <w:divsChild>
                    <w:div w:id="71850981">
                      <w:marLeft w:val="0"/>
                      <w:marRight w:val="0"/>
                      <w:marTop w:val="0"/>
                      <w:marBottom w:val="0"/>
                      <w:divBdr>
                        <w:top w:val="none" w:sz="0" w:space="0" w:color="auto"/>
                        <w:left w:val="none" w:sz="0" w:space="0" w:color="auto"/>
                        <w:bottom w:val="none" w:sz="0" w:space="0" w:color="auto"/>
                        <w:right w:val="none" w:sz="0" w:space="0" w:color="auto"/>
                      </w:divBdr>
                    </w:div>
                    <w:div w:id="766197164">
                      <w:marLeft w:val="0"/>
                      <w:marRight w:val="0"/>
                      <w:marTop w:val="0"/>
                      <w:marBottom w:val="0"/>
                      <w:divBdr>
                        <w:top w:val="none" w:sz="0" w:space="0" w:color="auto"/>
                        <w:left w:val="none" w:sz="0" w:space="0" w:color="auto"/>
                        <w:bottom w:val="none" w:sz="0" w:space="0" w:color="auto"/>
                        <w:right w:val="none" w:sz="0" w:space="0" w:color="auto"/>
                      </w:divBdr>
                      <w:divsChild>
                        <w:div w:id="1337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22886">
                  <w:marLeft w:val="0"/>
                  <w:marRight w:val="0"/>
                  <w:marTop w:val="0"/>
                  <w:marBottom w:val="0"/>
                  <w:divBdr>
                    <w:top w:val="none" w:sz="0" w:space="0" w:color="auto"/>
                    <w:left w:val="none" w:sz="0" w:space="0" w:color="auto"/>
                    <w:bottom w:val="none" w:sz="0" w:space="0" w:color="auto"/>
                    <w:right w:val="none" w:sz="0" w:space="0" w:color="auto"/>
                  </w:divBdr>
                  <w:divsChild>
                    <w:div w:id="1336180164">
                      <w:marLeft w:val="0"/>
                      <w:marRight w:val="0"/>
                      <w:marTop w:val="0"/>
                      <w:marBottom w:val="0"/>
                      <w:divBdr>
                        <w:top w:val="none" w:sz="0" w:space="0" w:color="auto"/>
                        <w:left w:val="none" w:sz="0" w:space="0" w:color="auto"/>
                        <w:bottom w:val="none" w:sz="0" w:space="0" w:color="auto"/>
                        <w:right w:val="none" w:sz="0" w:space="0" w:color="auto"/>
                      </w:divBdr>
                    </w:div>
                    <w:div w:id="761994540">
                      <w:marLeft w:val="0"/>
                      <w:marRight w:val="0"/>
                      <w:marTop w:val="0"/>
                      <w:marBottom w:val="0"/>
                      <w:divBdr>
                        <w:top w:val="none" w:sz="0" w:space="0" w:color="auto"/>
                        <w:left w:val="none" w:sz="0" w:space="0" w:color="auto"/>
                        <w:bottom w:val="none" w:sz="0" w:space="0" w:color="auto"/>
                        <w:right w:val="none" w:sz="0" w:space="0" w:color="auto"/>
                      </w:divBdr>
                      <w:divsChild>
                        <w:div w:id="211847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0760">
                  <w:marLeft w:val="0"/>
                  <w:marRight w:val="0"/>
                  <w:marTop w:val="0"/>
                  <w:marBottom w:val="0"/>
                  <w:divBdr>
                    <w:top w:val="none" w:sz="0" w:space="0" w:color="auto"/>
                    <w:left w:val="none" w:sz="0" w:space="0" w:color="auto"/>
                    <w:bottom w:val="none" w:sz="0" w:space="0" w:color="auto"/>
                    <w:right w:val="none" w:sz="0" w:space="0" w:color="auto"/>
                  </w:divBdr>
                  <w:divsChild>
                    <w:div w:id="1978609381">
                      <w:marLeft w:val="0"/>
                      <w:marRight w:val="0"/>
                      <w:marTop w:val="0"/>
                      <w:marBottom w:val="0"/>
                      <w:divBdr>
                        <w:top w:val="none" w:sz="0" w:space="0" w:color="auto"/>
                        <w:left w:val="none" w:sz="0" w:space="0" w:color="auto"/>
                        <w:bottom w:val="none" w:sz="0" w:space="0" w:color="auto"/>
                        <w:right w:val="none" w:sz="0" w:space="0" w:color="auto"/>
                      </w:divBdr>
                    </w:div>
                    <w:div w:id="416290176">
                      <w:marLeft w:val="0"/>
                      <w:marRight w:val="0"/>
                      <w:marTop w:val="0"/>
                      <w:marBottom w:val="0"/>
                      <w:divBdr>
                        <w:top w:val="none" w:sz="0" w:space="0" w:color="auto"/>
                        <w:left w:val="none" w:sz="0" w:space="0" w:color="auto"/>
                        <w:bottom w:val="none" w:sz="0" w:space="0" w:color="auto"/>
                        <w:right w:val="none" w:sz="0" w:space="0" w:color="auto"/>
                      </w:divBdr>
                      <w:divsChild>
                        <w:div w:id="1826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7710">
                  <w:marLeft w:val="0"/>
                  <w:marRight w:val="0"/>
                  <w:marTop w:val="0"/>
                  <w:marBottom w:val="0"/>
                  <w:divBdr>
                    <w:top w:val="none" w:sz="0" w:space="0" w:color="auto"/>
                    <w:left w:val="none" w:sz="0" w:space="0" w:color="auto"/>
                    <w:bottom w:val="none" w:sz="0" w:space="0" w:color="auto"/>
                    <w:right w:val="none" w:sz="0" w:space="0" w:color="auto"/>
                  </w:divBdr>
                  <w:divsChild>
                    <w:div w:id="1883979928">
                      <w:marLeft w:val="0"/>
                      <w:marRight w:val="0"/>
                      <w:marTop w:val="0"/>
                      <w:marBottom w:val="0"/>
                      <w:divBdr>
                        <w:top w:val="none" w:sz="0" w:space="0" w:color="auto"/>
                        <w:left w:val="none" w:sz="0" w:space="0" w:color="auto"/>
                        <w:bottom w:val="none" w:sz="0" w:space="0" w:color="auto"/>
                        <w:right w:val="none" w:sz="0" w:space="0" w:color="auto"/>
                      </w:divBdr>
                    </w:div>
                    <w:div w:id="1550409724">
                      <w:marLeft w:val="0"/>
                      <w:marRight w:val="0"/>
                      <w:marTop w:val="0"/>
                      <w:marBottom w:val="0"/>
                      <w:divBdr>
                        <w:top w:val="none" w:sz="0" w:space="0" w:color="auto"/>
                        <w:left w:val="none" w:sz="0" w:space="0" w:color="auto"/>
                        <w:bottom w:val="none" w:sz="0" w:space="0" w:color="auto"/>
                        <w:right w:val="none" w:sz="0" w:space="0" w:color="auto"/>
                      </w:divBdr>
                      <w:divsChild>
                        <w:div w:id="6795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218141">
          <w:marLeft w:val="0"/>
          <w:marRight w:val="0"/>
          <w:marTop w:val="0"/>
          <w:marBottom w:val="0"/>
          <w:divBdr>
            <w:top w:val="none" w:sz="0" w:space="0" w:color="auto"/>
            <w:left w:val="none" w:sz="0" w:space="0" w:color="auto"/>
            <w:bottom w:val="none" w:sz="0" w:space="0" w:color="auto"/>
            <w:right w:val="none" w:sz="0" w:space="0" w:color="auto"/>
          </w:divBdr>
          <w:divsChild>
            <w:div w:id="315839074">
              <w:marLeft w:val="0"/>
              <w:marRight w:val="0"/>
              <w:marTop w:val="0"/>
              <w:marBottom w:val="0"/>
              <w:divBdr>
                <w:top w:val="none" w:sz="0" w:space="0" w:color="auto"/>
                <w:left w:val="none" w:sz="0" w:space="0" w:color="auto"/>
                <w:bottom w:val="none" w:sz="0" w:space="0" w:color="auto"/>
                <w:right w:val="none" w:sz="0" w:space="0" w:color="auto"/>
              </w:divBdr>
              <w:divsChild>
                <w:div w:id="11268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7049">
          <w:marLeft w:val="0"/>
          <w:marRight w:val="0"/>
          <w:marTop w:val="0"/>
          <w:marBottom w:val="0"/>
          <w:divBdr>
            <w:top w:val="none" w:sz="0" w:space="0" w:color="auto"/>
            <w:left w:val="none" w:sz="0" w:space="0" w:color="auto"/>
            <w:bottom w:val="none" w:sz="0" w:space="0" w:color="auto"/>
            <w:right w:val="none" w:sz="0" w:space="0" w:color="auto"/>
          </w:divBdr>
          <w:divsChild>
            <w:div w:id="944269339">
              <w:marLeft w:val="0"/>
              <w:marRight w:val="0"/>
              <w:marTop w:val="0"/>
              <w:marBottom w:val="0"/>
              <w:divBdr>
                <w:top w:val="none" w:sz="0" w:space="0" w:color="auto"/>
                <w:left w:val="none" w:sz="0" w:space="0" w:color="auto"/>
                <w:bottom w:val="none" w:sz="0" w:space="0" w:color="auto"/>
                <w:right w:val="none" w:sz="0" w:space="0" w:color="auto"/>
              </w:divBdr>
            </w:div>
          </w:divsChild>
        </w:div>
        <w:div w:id="355472783">
          <w:marLeft w:val="0"/>
          <w:marRight w:val="0"/>
          <w:marTop w:val="0"/>
          <w:marBottom w:val="0"/>
          <w:divBdr>
            <w:top w:val="none" w:sz="0" w:space="0" w:color="auto"/>
            <w:left w:val="none" w:sz="0" w:space="0" w:color="auto"/>
            <w:bottom w:val="none" w:sz="0" w:space="0" w:color="auto"/>
            <w:right w:val="none" w:sz="0" w:space="0" w:color="auto"/>
          </w:divBdr>
          <w:divsChild>
            <w:div w:id="698892226">
              <w:marLeft w:val="0"/>
              <w:marRight w:val="0"/>
              <w:marTop w:val="0"/>
              <w:marBottom w:val="0"/>
              <w:divBdr>
                <w:top w:val="none" w:sz="0" w:space="0" w:color="auto"/>
                <w:left w:val="none" w:sz="0" w:space="0" w:color="auto"/>
                <w:bottom w:val="none" w:sz="0" w:space="0" w:color="auto"/>
                <w:right w:val="none" w:sz="0" w:space="0" w:color="auto"/>
              </w:divBdr>
              <w:divsChild>
                <w:div w:id="7682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634">
          <w:marLeft w:val="0"/>
          <w:marRight w:val="0"/>
          <w:marTop w:val="0"/>
          <w:marBottom w:val="0"/>
          <w:divBdr>
            <w:top w:val="none" w:sz="0" w:space="0" w:color="auto"/>
            <w:left w:val="none" w:sz="0" w:space="0" w:color="auto"/>
            <w:bottom w:val="none" w:sz="0" w:space="0" w:color="auto"/>
            <w:right w:val="none" w:sz="0" w:space="0" w:color="auto"/>
          </w:divBdr>
          <w:divsChild>
            <w:div w:id="1806384079">
              <w:marLeft w:val="0"/>
              <w:marRight w:val="0"/>
              <w:marTop w:val="0"/>
              <w:marBottom w:val="0"/>
              <w:divBdr>
                <w:top w:val="none" w:sz="0" w:space="0" w:color="auto"/>
                <w:left w:val="none" w:sz="0" w:space="0" w:color="auto"/>
                <w:bottom w:val="none" w:sz="0" w:space="0" w:color="auto"/>
                <w:right w:val="none" w:sz="0" w:space="0" w:color="auto"/>
              </w:divBdr>
              <w:divsChild>
                <w:div w:id="1752921064">
                  <w:marLeft w:val="0"/>
                  <w:marRight w:val="0"/>
                  <w:marTop w:val="0"/>
                  <w:marBottom w:val="0"/>
                  <w:divBdr>
                    <w:top w:val="none" w:sz="0" w:space="0" w:color="auto"/>
                    <w:left w:val="none" w:sz="0" w:space="0" w:color="auto"/>
                    <w:bottom w:val="none" w:sz="0" w:space="0" w:color="auto"/>
                    <w:right w:val="none" w:sz="0" w:space="0" w:color="auto"/>
                  </w:divBdr>
                  <w:divsChild>
                    <w:div w:id="2120293374">
                      <w:marLeft w:val="0"/>
                      <w:marRight w:val="0"/>
                      <w:marTop w:val="0"/>
                      <w:marBottom w:val="0"/>
                      <w:divBdr>
                        <w:top w:val="none" w:sz="0" w:space="0" w:color="auto"/>
                        <w:left w:val="none" w:sz="0" w:space="0" w:color="auto"/>
                        <w:bottom w:val="none" w:sz="0" w:space="0" w:color="auto"/>
                        <w:right w:val="none" w:sz="0" w:space="0" w:color="auto"/>
                      </w:divBdr>
                    </w:div>
                    <w:div w:id="1765957244">
                      <w:marLeft w:val="0"/>
                      <w:marRight w:val="0"/>
                      <w:marTop w:val="0"/>
                      <w:marBottom w:val="0"/>
                      <w:divBdr>
                        <w:top w:val="none" w:sz="0" w:space="0" w:color="auto"/>
                        <w:left w:val="none" w:sz="0" w:space="0" w:color="auto"/>
                        <w:bottom w:val="none" w:sz="0" w:space="0" w:color="auto"/>
                        <w:right w:val="none" w:sz="0" w:space="0" w:color="auto"/>
                      </w:divBdr>
                      <w:divsChild>
                        <w:div w:id="18564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8941">
                  <w:marLeft w:val="0"/>
                  <w:marRight w:val="0"/>
                  <w:marTop w:val="0"/>
                  <w:marBottom w:val="0"/>
                  <w:divBdr>
                    <w:top w:val="none" w:sz="0" w:space="0" w:color="auto"/>
                    <w:left w:val="none" w:sz="0" w:space="0" w:color="auto"/>
                    <w:bottom w:val="none" w:sz="0" w:space="0" w:color="auto"/>
                    <w:right w:val="none" w:sz="0" w:space="0" w:color="auto"/>
                  </w:divBdr>
                  <w:divsChild>
                    <w:div w:id="830675961">
                      <w:marLeft w:val="0"/>
                      <w:marRight w:val="0"/>
                      <w:marTop w:val="0"/>
                      <w:marBottom w:val="0"/>
                      <w:divBdr>
                        <w:top w:val="none" w:sz="0" w:space="0" w:color="auto"/>
                        <w:left w:val="none" w:sz="0" w:space="0" w:color="auto"/>
                        <w:bottom w:val="none" w:sz="0" w:space="0" w:color="auto"/>
                        <w:right w:val="none" w:sz="0" w:space="0" w:color="auto"/>
                      </w:divBdr>
                    </w:div>
                    <w:div w:id="1419787128">
                      <w:marLeft w:val="0"/>
                      <w:marRight w:val="0"/>
                      <w:marTop w:val="0"/>
                      <w:marBottom w:val="0"/>
                      <w:divBdr>
                        <w:top w:val="none" w:sz="0" w:space="0" w:color="auto"/>
                        <w:left w:val="none" w:sz="0" w:space="0" w:color="auto"/>
                        <w:bottom w:val="none" w:sz="0" w:space="0" w:color="auto"/>
                        <w:right w:val="none" w:sz="0" w:space="0" w:color="auto"/>
                      </w:divBdr>
                      <w:divsChild>
                        <w:div w:id="6532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2129">
                  <w:marLeft w:val="0"/>
                  <w:marRight w:val="0"/>
                  <w:marTop w:val="0"/>
                  <w:marBottom w:val="0"/>
                  <w:divBdr>
                    <w:top w:val="none" w:sz="0" w:space="0" w:color="auto"/>
                    <w:left w:val="none" w:sz="0" w:space="0" w:color="auto"/>
                    <w:bottom w:val="none" w:sz="0" w:space="0" w:color="auto"/>
                    <w:right w:val="none" w:sz="0" w:space="0" w:color="auto"/>
                  </w:divBdr>
                  <w:divsChild>
                    <w:div w:id="1769697861">
                      <w:marLeft w:val="0"/>
                      <w:marRight w:val="0"/>
                      <w:marTop w:val="0"/>
                      <w:marBottom w:val="0"/>
                      <w:divBdr>
                        <w:top w:val="none" w:sz="0" w:space="0" w:color="auto"/>
                        <w:left w:val="none" w:sz="0" w:space="0" w:color="auto"/>
                        <w:bottom w:val="none" w:sz="0" w:space="0" w:color="auto"/>
                        <w:right w:val="none" w:sz="0" w:space="0" w:color="auto"/>
                      </w:divBdr>
                    </w:div>
                    <w:div w:id="610087081">
                      <w:marLeft w:val="0"/>
                      <w:marRight w:val="0"/>
                      <w:marTop w:val="0"/>
                      <w:marBottom w:val="0"/>
                      <w:divBdr>
                        <w:top w:val="none" w:sz="0" w:space="0" w:color="auto"/>
                        <w:left w:val="none" w:sz="0" w:space="0" w:color="auto"/>
                        <w:bottom w:val="none" w:sz="0" w:space="0" w:color="auto"/>
                        <w:right w:val="none" w:sz="0" w:space="0" w:color="auto"/>
                      </w:divBdr>
                      <w:divsChild>
                        <w:div w:id="20721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974565">
      <w:bodyDiv w:val="1"/>
      <w:marLeft w:val="0"/>
      <w:marRight w:val="0"/>
      <w:marTop w:val="0"/>
      <w:marBottom w:val="0"/>
      <w:divBdr>
        <w:top w:val="none" w:sz="0" w:space="0" w:color="auto"/>
        <w:left w:val="none" w:sz="0" w:space="0" w:color="auto"/>
        <w:bottom w:val="none" w:sz="0" w:space="0" w:color="auto"/>
        <w:right w:val="none" w:sz="0" w:space="0" w:color="auto"/>
      </w:divBdr>
    </w:div>
    <w:div w:id="1953323069">
      <w:bodyDiv w:val="1"/>
      <w:marLeft w:val="0"/>
      <w:marRight w:val="0"/>
      <w:marTop w:val="0"/>
      <w:marBottom w:val="0"/>
      <w:divBdr>
        <w:top w:val="none" w:sz="0" w:space="0" w:color="auto"/>
        <w:left w:val="none" w:sz="0" w:space="0" w:color="auto"/>
        <w:bottom w:val="none" w:sz="0" w:space="0" w:color="auto"/>
        <w:right w:val="none" w:sz="0" w:space="0" w:color="auto"/>
      </w:divBdr>
    </w:div>
    <w:div w:id="2021152847">
      <w:bodyDiv w:val="1"/>
      <w:marLeft w:val="0"/>
      <w:marRight w:val="0"/>
      <w:marTop w:val="0"/>
      <w:marBottom w:val="0"/>
      <w:divBdr>
        <w:top w:val="none" w:sz="0" w:space="0" w:color="auto"/>
        <w:left w:val="none" w:sz="0" w:space="0" w:color="auto"/>
        <w:bottom w:val="none" w:sz="0" w:space="0" w:color="auto"/>
        <w:right w:val="none" w:sz="0" w:space="0" w:color="auto"/>
      </w:divBdr>
    </w:div>
    <w:div w:id="2046128938">
      <w:bodyDiv w:val="1"/>
      <w:marLeft w:val="0"/>
      <w:marRight w:val="0"/>
      <w:marTop w:val="0"/>
      <w:marBottom w:val="0"/>
      <w:divBdr>
        <w:top w:val="none" w:sz="0" w:space="0" w:color="auto"/>
        <w:left w:val="none" w:sz="0" w:space="0" w:color="auto"/>
        <w:bottom w:val="none" w:sz="0" w:space="0" w:color="auto"/>
        <w:right w:val="none" w:sz="0" w:space="0" w:color="auto"/>
      </w:divBdr>
    </w:div>
    <w:div w:id="2102531554">
      <w:bodyDiv w:val="1"/>
      <w:marLeft w:val="0"/>
      <w:marRight w:val="0"/>
      <w:marTop w:val="0"/>
      <w:marBottom w:val="0"/>
      <w:divBdr>
        <w:top w:val="none" w:sz="0" w:space="0" w:color="auto"/>
        <w:left w:val="none" w:sz="0" w:space="0" w:color="auto"/>
        <w:bottom w:val="none" w:sz="0" w:space="0" w:color="auto"/>
        <w:right w:val="none" w:sz="0" w:space="0" w:color="auto"/>
      </w:divBdr>
      <w:divsChild>
        <w:div w:id="1238516809">
          <w:marLeft w:val="0"/>
          <w:marRight w:val="0"/>
          <w:marTop w:val="0"/>
          <w:marBottom w:val="0"/>
          <w:divBdr>
            <w:top w:val="none" w:sz="0" w:space="0" w:color="auto"/>
            <w:left w:val="none" w:sz="0" w:space="0" w:color="auto"/>
            <w:bottom w:val="none" w:sz="0" w:space="0" w:color="auto"/>
            <w:right w:val="none" w:sz="0" w:space="0" w:color="auto"/>
          </w:divBdr>
          <w:divsChild>
            <w:div w:id="875119969">
              <w:marLeft w:val="0"/>
              <w:marRight w:val="0"/>
              <w:marTop w:val="0"/>
              <w:marBottom w:val="0"/>
              <w:divBdr>
                <w:top w:val="none" w:sz="0" w:space="0" w:color="auto"/>
                <w:left w:val="none" w:sz="0" w:space="0" w:color="auto"/>
                <w:bottom w:val="none" w:sz="0" w:space="0" w:color="auto"/>
                <w:right w:val="none" w:sz="0" w:space="0" w:color="auto"/>
              </w:divBdr>
            </w:div>
            <w:div w:id="1219586397">
              <w:marLeft w:val="0"/>
              <w:marRight w:val="0"/>
              <w:marTop w:val="0"/>
              <w:marBottom w:val="0"/>
              <w:divBdr>
                <w:top w:val="none" w:sz="0" w:space="0" w:color="auto"/>
                <w:left w:val="none" w:sz="0" w:space="0" w:color="auto"/>
                <w:bottom w:val="none" w:sz="0" w:space="0" w:color="auto"/>
                <w:right w:val="none" w:sz="0" w:space="0" w:color="auto"/>
              </w:divBdr>
              <w:divsChild>
                <w:div w:id="604457390">
                  <w:marLeft w:val="0"/>
                  <w:marRight w:val="0"/>
                  <w:marTop w:val="0"/>
                  <w:marBottom w:val="0"/>
                  <w:divBdr>
                    <w:top w:val="none" w:sz="0" w:space="0" w:color="auto"/>
                    <w:left w:val="none" w:sz="0" w:space="0" w:color="auto"/>
                    <w:bottom w:val="none" w:sz="0" w:space="0" w:color="auto"/>
                    <w:right w:val="none" w:sz="0" w:space="0" w:color="auto"/>
                  </w:divBdr>
                  <w:divsChild>
                    <w:div w:id="106491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7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5303">
      <w:bodyDiv w:val="1"/>
      <w:marLeft w:val="0"/>
      <w:marRight w:val="0"/>
      <w:marTop w:val="0"/>
      <w:marBottom w:val="0"/>
      <w:divBdr>
        <w:top w:val="none" w:sz="0" w:space="0" w:color="auto"/>
        <w:left w:val="none" w:sz="0" w:space="0" w:color="auto"/>
        <w:bottom w:val="none" w:sz="0" w:space="0" w:color="auto"/>
        <w:right w:val="none" w:sz="0" w:space="0" w:color="auto"/>
      </w:divBdr>
    </w:div>
    <w:div w:id="21209490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ros.org/en/humble/Tutorials/Beginner-Client-Libraries/Custom-ROS2-Interfac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19</Pages>
  <Words>4482</Words>
  <Characters>25554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Project_19_plan</vt:lpstr>
    </vt:vector>
  </TitlesOfParts>
  <Manager/>
  <Company/>
  <LinksUpToDate>false</LinksUpToDate>
  <CharactersWithSpaces>29977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Project_19_plan</dc:title>
  <dc:subject>Autonomous Vehicles Project</dc:subject>
  <dc:creator>Michael Nguyen;Aldo Madrid</dc:creator>
  <cp:keywords/>
  <dc:description/>
  <cp:lastModifiedBy>RENU KULKARNI</cp:lastModifiedBy>
  <cp:revision>11</cp:revision>
  <dcterms:created xsi:type="dcterms:W3CDTF">2024-12-09T19:20:00Z</dcterms:created>
  <dcterms:modified xsi:type="dcterms:W3CDTF">2024-12-10T01:12:00Z</dcterms:modified>
  <cp:category/>
</cp:coreProperties>
</file>